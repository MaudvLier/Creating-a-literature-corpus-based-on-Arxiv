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rtl w:val="0"/>
        </w:rPr>
        <w:t xml:space="preserve">2404.04619v1 --- 5, 11, 12, 18, 38</w:t>
      </w:r>
    </w:p>
    <w:p w:rsidR="00000000" w:rsidDel="00000000" w:rsidP="00000000" w:rsidRDefault="00000000" w:rsidRPr="00000000" w14:paraId="00000002">
      <w:pPr>
        <w:jc w:val="both"/>
        <w:rPr/>
      </w:pPr>
      <w:r w:rsidDel="00000000" w:rsidR="00000000" w:rsidRPr="00000000">
        <w:rPr>
          <w:rtl w:val="0"/>
        </w:rPr>
        <w:t xml:space="preserve">As shown in figure, we propose STEVE-2 a hierarchical knowledge distillation process employing DPO loss [*REF*] on Multi-Agent System with Extra Expert module. After distillation, STEVE-2 can develop efficient embodied agents to accomplish fine-grained open-ended tasks without expert guidance with one model. We summarize our contributions as follows: - We design STEVE-2, hierarchical knowledge distillation for multi-modal multi-agent training. Multi-agents cooperate in a hierarchical auto-organizing system for fine-grained Chain-of-Thoughts and efficient deployment. Each agent is trained hierarchically by mirrored teachers for simulating dynamics and aligning tasks at multiple levels of granularity, allowing efficient cooperation using only one MLM. - We develop an extra expert model based on our distillation method, which allows us to add extra multi-modal knowledge to parallel teachers and implicitly transfer knowledge to the inference model. By keeping the knowledge within the model, there is no need for additional priori or expert guidance during reasoning, and the model can handle multi-agent cooperation flexibly and efficiently. - We achieve state-of-the-art performance on the asynchronous multi-modal navigation and creation tasks in Minecraft’s open-ended environment, with *MATH* - *MATH* in performance.</w:t>
      </w:r>
    </w:p>
    <w:p w:rsidR="00000000" w:rsidDel="00000000" w:rsidP="00000000" w:rsidRDefault="00000000" w:rsidRPr="00000000" w14:paraId="00000003">
      <w:pPr>
        <w:jc w:val="both"/>
        <w:rPr/>
      </w:pPr>
      <w:r w:rsidDel="00000000" w:rsidR="00000000" w:rsidRPr="00000000">
        <w:rPr>
          <w:rtl w:val="0"/>
        </w:rPr>
        <w:t xml:space="preserve">The Hierarchical architecture consists of two primary operational domains: higher-order centralized planning, which is managed by the manager multi-modal language model (*MATH*), and ground-level decentralized execution, which is conducted by the conductor model (*MATH*), then the action *MATH* of the conductor can be obtained as follows, *MATH* where *MATH* and *MATH* represent the multi-modal language models of the conductor and manager agents. Actor agents *MATH* auto-organized by *MATH* are optional for additional actions: *MATH*. To achieve this, we draw inspiration from recent advances of large pretrained MLMs [*REF*; *REF*]. As shown in figure, each teacher agent plays the above three different MLMs through different prompts in the hierarchical multi-agent system. After hierarchical knowledge distillation by DPO loss [*REF*], STEVE-2 acquires the performance of these three scale multi-modal language models *MATH* for the manager, conductor, and actor agents. STEVE-2 is modularized into three components: - The pretrained Vision Transformer (ViT) acts as the vision encoder that encodes visual input data (represented as *MATH*) into visual embeddings. - The Multi-Layer Perceptron (MLP) layer aligns the embeddings produced by the ViT with the language space. - The pretrained Language Model (LLM) is utilized as the language decoder, taking the concatenation of instruction tokens and the output of the linear projection layer as input and generates a textual action *MATH*. This textual action is then used to retrieve code action *MATH*.</w:t>
      </w:r>
    </w:p>
    <w:p w:rsidR="00000000" w:rsidDel="00000000" w:rsidP="00000000" w:rsidRDefault="00000000" w:rsidRPr="00000000" w14:paraId="00000004">
      <w:pPr>
        <w:jc w:val="both"/>
        <w:rPr/>
      </w:pPr>
      <w:r w:rsidDel="00000000" w:rsidR="00000000" w:rsidRPr="00000000">
        <w:rPr>
          <w:rtl w:val="0"/>
        </w:rPr>
        <w:t xml:space="preserve">The Multi-modal Teacher Model *MATH*, consisting of three different types of MLM of the manager, conductor and actor agents. As shown in figure, *MATH*, which consists of Planner, Describer, Critic, and Skill module for the manager, conductor and actor agents. They formulate aligned task plans, condense and translate multi-modal data, refine strategies through feedback, and assign and direct agent subtasks. Then, they translate strategic plans into executable actions, orchestrate dynamic group formations, and distribute tasks across agents, ensuring alignment with centralized directives and facilitating continuous learning and adaptation through a curriculum of complex tasks. A multi-modal memory is maintained to store the long-term memory of the description of multi-modal information generated by *MATH*, the specific planning trajectories generated by *MATH* corrected by *MATH*.</w:t>
      </w:r>
    </w:p>
    <w:p w:rsidR="00000000" w:rsidDel="00000000" w:rsidP="00000000" w:rsidRDefault="00000000" w:rsidRPr="00000000" w14:paraId="00000005">
      <w:pPr>
        <w:jc w:val="both"/>
        <w:rPr/>
      </w:pPr>
      <w:r w:rsidDel="00000000" w:rsidR="00000000" w:rsidRPr="00000000">
        <w:rPr>
          <w:rtl w:val="0"/>
        </w:rPr>
        <w:t xml:space="preserve">Our goal is to develop a system of hierarchical MLM agents, and each assigned a specific function represented by a student MLM *MATH*, that can learn and replicate the behavior of teacher MLMs *MATH* with extra knowledge: *MATH* and *MATH*. We employ a similar approach to our system in training the Manager, Conductor, and Actor agents in STEVE-2 using a hierarchical MLM teacher. The objective function, which is based on the state distribution induced by *MATH*, is minimized to accomplish this. *MATH* where the loss function *MATH* is the knowledge distillation loss. Specifically, we adopt DPO loss [*REF*] as the distillation loss in the experiment. It uses the relative log probability of a response to the non-preferred response, with a dynamic per-sample weight to prevent model degradation, and is proven better than cross-entropy for aligning language models with teacher preferences. Therefore, Equation can be extended to the following formulation: *MATH* where a logistic function (*MATH*) and a hyperparameter (*MATH*) are to control the deviation from a reference agent *MATH*. The reference agent is obtained by behavior cloning on a dataset produced by a rule-based teacher. The model is trained using Maximum Likelihood Estimation (MLE) with an additional regularization term to prevent the agent from deviating too far from the teacher’s accurate distribution, maintain generation diversity, and avoid premature convergence to easy tasks. To stabilize the training process, the MLM agent *MATH* is initialized to *MATH* as well. However, since we cannot compute the distribution of *MATH*, we must use the agent to sample *MATH*. We used DAgger [*REF*] to converge to the optimal agent *MATH* and overcome cumulative error and distribution shift issues instead of Naive behavior. Note that we use GPT-4V(ision) [*REF*] to generate a sequence of actions, represented by *MATH* in equation DPO [*REF*] for a given task. With extra expert, these actions may be closer to optimal.</w:t>
      </w:r>
    </w:p>
    <w:p w:rsidR="00000000" w:rsidDel="00000000" w:rsidP="00000000" w:rsidRDefault="00000000" w:rsidRPr="00000000" w14:paraId="00000006">
      <w:pPr>
        <w:jc w:val="both"/>
        <w:rPr/>
      </w:pPr>
      <w:r w:rsidDel="00000000" w:rsidR="00000000" w:rsidRPr="00000000">
        <w:rPr>
          <w:rtl w:val="0"/>
        </w:rPr>
        <w:t xml:space="preserve">STEVE-2 is a novel framework that overcomes limitations of multi-modal language models (MLMs) in open-ended embodied tasks. It uses a hierarchical structure for nuanced task division, a mirrored distillation approach for harnessing parallel simulation data, and an imagination model to infuse extra contextual knowledge into simulations. This boosts the autonomy and effectiveness of embodied agents, bridging the gap between task understanding and execution, and dynamically adapting to open-ended environments. STEVE-2 is more sophisticated, flexible, and efficient in complex, real-world applications, advancing the field of artificial intelligence and embodied systems.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2307.01943v1 --- pp. 44, 46, 83, 127</w:t>
      </w:r>
    </w:p>
    <w:p w:rsidR="00000000" w:rsidDel="00000000" w:rsidP="00000000" w:rsidRDefault="00000000" w:rsidRPr="00000000" w14:paraId="0000000B">
      <w:pPr>
        <w:jc w:val="both"/>
        <w:rPr/>
      </w:pPr>
      <w:r w:rsidDel="00000000" w:rsidR="00000000" w:rsidRPr="00000000">
        <w:rPr>
          <w:rtl w:val="0"/>
        </w:rPr>
        <w:t xml:space="preserve">In shared autonomy, arbitration of human and autonomous action commands, which jointly form the input to the robot/machine system, is of prominent importance. In this regard, the available schemes in literature can be categorized into two main groups. The first is referred to as policy blending, where the human action and autonomous action are treated as two separate signals and an arbitration function is used to decide how to blend these two signals [*REF*]. Despite wide application due to its simplicity and efficacy, the policy blending approach has some drawbacks that stem from the fact that it attempts to blend two signals that might be different in nature and their meaning [*REF*]. To address the latter issue, in [*REF*], the authors suggested a latent-action representation from human’s low-dimensional actions to high-dimensional inputs. They next combined the latter with the assistance signal in order to fine-tune the robot behavior. The other limitation is the inherent “predict-then-go\” nature of the system architecture to implement the policy blending approach [*REF*]. In some respects, the resulting autonomous agent in an inherently “predict-then-go\” setting can be viewed as a Sisyphus or an absurd hero [*REF*], with a perpetual though successful struggle, that resets after every cue by the human agent.</w:t>
      </w:r>
    </w:p>
    <w:p w:rsidR="00000000" w:rsidDel="00000000" w:rsidP="00000000" w:rsidRDefault="00000000" w:rsidRPr="00000000" w14:paraId="0000000C">
      <w:pPr>
        <w:jc w:val="both"/>
        <w:rPr/>
      </w:pPr>
      <w:r w:rsidDel="00000000" w:rsidR="00000000" w:rsidRPr="00000000">
        <w:rPr>
          <w:rtl w:val="0"/>
        </w:rPr>
        <w:t xml:space="preserve">One of the strategies in the second category involves conditioning the robot action on the human signal. The authors of [*REF*] defined an augmented (autonomous) state consisting of the (overall) state of the robot and human’s goal. It was assumed that the human policy that acts based on the augmented state is modeled and known, for which they used the Maximum Entropy (MaxEnt) Inverse Optimal Control (IOC) framework. The autonomous action is based on the overall robotic system state as well as the human action, and is defined such that it minimizes a cost function dependent on the human action and goal. It was furthermore assumed that a goal *MATH* is partially observable and the human state is the same as the autonomous state. In [*REF*], the authors developed a deep Reinforcement Learning (RL) algorithm to learn a model-free policy that maps the augmented state of the robot to the (autonomous) action. The augmented state comprised the state of the overall robotic system and the human signal. The latter was either the intended goal -- inferred using Bayesian inference under an inverse RL scheme -- if such information was available, or the raw low-level human inputs, otherwise. The purpose in [*REF*] was to find an optimal autonomous action close to the human action to deliver high performance, while keeping the human as a high-quality input source in the loop. It was demonstrated that incorporating an inference algorithm resulted in a better overall performance despite the additional computational cost. However, the authors of [*REF*] did not assume a model for human policy and the human signal was part of an augmented state definition for the autonomous policy. A model-free RL algorithm was used to find the optimal autonomous action while keeping it close to the human action.</w:t>
      </w:r>
    </w:p>
    <w:p w:rsidR="00000000" w:rsidDel="00000000" w:rsidP="00000000" w:rsidRDefault="00000000" w:rsidRPr="00000000" w14:paraId="0000000D">
      <w:pPr>
        <w:jc w:val="both"/>
        <w:rPr/>
      </w:pPr>
      <w:r w:rsidDel="00000000" w:rsidR="00000000" w:rsidRPr="00000000">
        <w:rPr>
          <w:rtl w:val="0"/>
        </w:rPr>
        <w:t xml:space="preserve">In analyzing human behavior, it is important to note that, in general, to assume that the state definition *MATH* is the same between the human agent and the autonomous agent is not valid. The reason lies in the fact that we do not have access to internal perception and state definition of a human, i.e., *MATH*. Therefore, assuming that a human policy maps from *MATH* to *MATH* is conceptually inaccurate, in general. In this paper, we assume that a human has an internal state that is comprised of *MATH* and *MATH*; hence, *MATH*. The latter denotes the partially observable part of a human’s state. This point becomes even more important when we have a hierarchy of tasks. The notion of including the human signal in the augmented state definition, as proposed in [*REF*], makes sense in this light. If the human signal is defined as the low-level actions, then this implicitly enforces the Markovian assumption, i.e., the history is ignored. In contrast, it can be argued that conditioning the shared policy *MATH* on a rich signal from the human, such as the goal space and if feasible the intended goal, is critical, as it effectively reflects the human history of actions. This argument is also supported by the results in [*REF*] for an unstructured user input, where raw (i.e., unconditioned) low-level human inputs were used and poor performance was reported. Consequently, the performance of a collaboration scheme highly depends on a relatively successful encoding of human’s internal state variable(s) *MATH*. It is worth noting that goal inference algorithms, in general, are based on a history of human inputs. The goal/intent inference requires a knowledge of goal space, which, in turn, requires domain knowledge. We encode the latter in *MATH* without assuming direct knowledge of the intended goal, but only as a measure of goal space.</w:t>
      </w:r>
    </w:p>
    <w:p w:rsidR="00000000" w:rsidDel="00000000" w:rsidP="00000000" w:rsidRDefault="00000000" w:rsidRPr="00000000" w14:paraId="0000000E">
      <w:pPr>
        <w:jc w:val="both"/>
        <w:rPr/>
      </w:pPr>
      <w:r w:rsidDel="00000000" w:rsidR="00000000" w:rsidRPr="00000000">
        <w:rPr>
          <w:rtl w:val="0"/>
        </w:rPr>
        <w:t xml:space="preserve">From another perspective, since the autonomous agent is human-inspired by design, with a shared autonomy mindset, the autonomous actions are comprehensible to the human agent and vice versa. Hence, this shared mental model [*REF*; *REF*] is not only necessary for proper collaboration but more importantly provides a road map to the design of any modern framework involving humans and (semi-)autonomous agents. Our approach has the capability to correct and help train a novice human operator in a safe and efficient manner. On the other hand, with the designed hierarchical learning and planning algorithms, full autonomy is also achievable.</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2005.01117v3 --- 242, 254, 255</w:t>
      </w:r>
    </w:p>
    <w:p w:rsidR="00000000" w:rsidDel="00000000" w:rsidP="00000000" w:rsidRDefault="00000000" w:rsidRPr="00000000" w14:paraId="0000001A">
      <w:pPr>
        <w:jc w:val="both"/>
        <w:rPr/>
      </w:pPr>
      <w:r w:rsidDel="00000000" w:rsidR="00000000" w:rsidRPr="00000000">
        <w:rPr>
          <w:rtl w:val="0"/>
        </w:rPr>
        <w:t xml:space="preserve">Finding a long-term match in this scenario is quite a complex task. Therefore, we propose multi-agent reinforcement learning (MARL) as an alternative paradigm where agents must learn how to find a match based on their experiences interacting with others. We equip each agent with their own reinforcement learning (RL) module. We use SARSA, a model-free, online RL algorithm. Instead of a common reward signal, each agent has a separate intrinsic reward signal. Therefore, we model this problem as a stochastic/Markov game [*REF*], which is useful in modeling multi-agent decentralized control where the reward function is separate for each agent. Agents learn to operate in the environment with the goal of increasing expected total reward, by getting into a long-term, stable, or close-to-stable and fair match. We impose search cost as a small negative reward (-1) for each step whenever an agent is not in a match.</w:t>
      </w:r>
    </w:p>
    <w:p w:rsidR="00000000" w:rsidDel="00000000" w:rsidP="00000000" w:rsidRDefault="00000000" w:rsidRPr="00000000" w14:paraId="0000001B">
      <w:pPr>
        <w:jc w:val="both"/>
        <w:rPr/>
      </w:pPr>
      <w:r w:rsidDel="00000000" w:rsidR="00000000" w:rsidRPr="00000000">
        <w:rPr>
          <w:rtl w:val="0"/>
        </w:rPr>
        <w:t xml:space="preserve">As mentioned earlier, we propose a multi-agent reinforcement learning (MARL) approach that enables each agent to learn independently to find a good match for itself. A reinforcement learning agent learns by interacting with its environment. The agent perceives the state of the environment and takes an action, which causes the environment to transition into a new state at each time step. The agent receives a reward reflecting the quality of each transition. The agent’s goal is to maximize the expected cumulative reward over time [*REF*]. In our system, although agents learn independently and separately, their actions affect the environment and in turn affect the learning process of other agents as well. As agents receive separate intrinsic rewards, we modeled our problem as a Markov game. Stochastic/Markov games [*REF*] are used to model multi-agent decentralized control where the reward function is separate for each agent, as each agent works only towards maximizing its own total reward.</w:t>
      </w:r>
    </w:p>
    <w:p w:rsidR="00000000" w:rsidDel="00000000" w:rsidP="00000000" w:rsidRDefault="00000000" w:rsidRPr="00000000" w14:paraId="0000001C">
      <w:pPr>
        <w:jc w:val="both"/>
        <w:rPr/>
      </w:pPr>
      <w:r w:rsidDel="00000000" w:rsidR="00000000" w:rsidRPr="00000000">
        <w:rPr>
          <w:rtl w:val="0"/>
        </w:rPr>
        <w:t xml:space="preserve">A Markov game with *MATH* players specifies how the state of an environment changes as the result of the joint actions of *MATH* players. The game has a finite set of states *MATH*. The observation function *MATH*: *MATH* *MATH* specifies a *MATH* -dimensional view of the state space for each player. We write *MATH* to denote the observation space of player *MATH*. From each state, players take actions from the set *MATH* (one per player). The state changes as a result of the joint action *MATH*, according to a stochastic transition function *MATH* *MATH*, where *MATH* denotes the set of probability distributions over S. Each player receives an individual reward defined as *MATH* for player *MATH*. In our multi-agent reinforcement learning approach, each agent learns independently, through its own experience, a behavior policy *MATH*: *MATH* *MATH* (denoted *MATH*) based on its observation *MATH* and reward *MATH*. Each agent’s goal is to find policy *MATH* which maximizes a long term discounted reward [*REF*].</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2202.02363v3 --- 333</w:t>
      </w:r>
    </w:p>
    <w:p w:rsidR="00000000" w:rsidDel="00000000" w:rsidP="00000000" w:rsidRDefault="00000000" w:rsidRPr="00000000" w14:paraId="00000021">
      <w:pPr>
        <w:jc w:val="both"/>
        <w:rPr/>
      </w:pPr>
      <w:r w:rsidDel="00000000" w:rsidR="00000000" w:rsidRPr="00000000">
        <w:rPr>
          <w:rtl w:val="0"/>
        </w:rPr>
        <w:t xml:space="preserve">*MATH* MuJoCo Ant-dir: We trained models for performing the task on an episode of 200 timesteps and found that MetODS can adapt in a few time-steps, similar to memory-based models such as *MATH*, (Figure [1]-f) thanks to its continual adaptation mechanism. By design, MAML and PEARL do not present such a property, and they need multiple episodes before being able to perform adaptation correctly. We still report MAML performance after running its gradient adaptation at timestep t=100. We further note that our agent overall performance in a single episode is still superior to MAML performance reported in [*REF*; *REF*] when more episodes are accessible for training.</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2402.18485v2 --- 388, 400</w:t>
      </w:r>
    </w:p>
    <w:p w:rsidR="00000000" w:rsidDel="00000000" w:rsidP="00000000" w:rsidRDefault="00000000" w:rsidRPr="00000000" w14:paraId="00000037">
      <w:pPr>
        <w:jc w:val="both"/>
        <w:rPr/>
      </w:pPr>
      <w:r w:rsidDel="00000000" w:rsidR="00000000" w:rsidRPr="00000000">
        <w:rPr>
          <w:rtl w:val="0"/>
        </w:rPr>
        <w:t xml:space="preserve">To address the challenges of adapting the multimodal LLMs to the dynamic and information-rich financial trading tasks, we present FinAgent, a multimodal foundation agent that integrates both textual and visual information for a comprehensive analysis of market dynamics and historical trading patterns. Specifically, FinAgent’s market intelligence module processes multimodal data, such as numerical, textual, and visual, to provide precise analysis of financial market trends, offering insights for future trading tasks (Ch1). A uniquely designed dual-level reflection module is developed, capable of not only rapidly adapting to market dynamics but also enhancing the agent’s ability to learn from historical data and improve its decision-making process (Ch2). FinAgent introduces a diversified memory retrieval system for the market intelligence and reflection modules, separating trading and retrieval tasks to enhance focus on their specific functions and minimize noise in the results (Ch3). Finally, the decision-making module incorporates expert knowledge, comprising both supplementary expert guidance and auxiliary expert strategies, to guide the agent’s decisions. This emphasis on providing reasoned explanations for actions fosters trust in its financial decisions (Ch4 &amp; Ch5). Specifically, our contributions are four-fold:</w:t>
      </w:r>
    </w:p>
    <w:p w:rsidR="00000000" w:rsidDel="00000000" w:rsidP="00000000" w:rsidRDefault="00000000" w:rsidRPr="00000000" w14:paraId="00000038">
      <w:pPr>
        <w:jc w:val="both"/>
        <w:rPr/>
      </w:pPr>
      <w:r w:rsidDel="00000000" w:rsidR="00000000" w:rsidRPr="00000000">
        <w:rPr>
          <w:rtl w:val="0"/>
        </w:rPr>
        <w:t xml:space="preserve">We first introduce the Markov Decision Process (MDP) formulation of financial trading. Later on, we provide the formal formulation where 𝑟𝑡 is the reward at the time step 𝑡 that depends on the environmental state 𝑠𝑡 and action 𝑎𝑡. 𝜇 are specialized modules that encapsulate beneficial internal reasoning processes. Note that a state contains multimodal information including textual, numerical, and visual data. Faced with a task 𝜆 and equipped with a memory daily data about the macro environment, current market conditions or investors’ sentiments that inform investment and trading decisions. In FinAgent, we harness the power of both the latest and historical news, financial reports, and asset prices related to the where 𝜙 is a task-relevant prompt generator. The prompt is then passed to a multimodal LLM, from which a response is generated. Finally, the response is parsed through the task-specific action parsing function 𝜆 to perform compatible actions in the environment. FinAgent is a multimodal LLMs agent in this framework specifically designed for financial trading, which contains five core modules, namely market intelligence module (M), memory module (Mem), low-level reflection module (L), high-level reflection module (H) and decision-making module (D). We can define the 𝜇𝑡 and targeted asset in order to inform and optimize trading decisions. Latest Market Intelligence. This module mainly consists of asset news and daily asset prices. However, it is not confined to these elements alone. Any information impacting the market can be encompassed within our framework as part of the latest market intelligence. The objective of this component is to evaluate the sentiment1 of each market intelligence item regarding its influence on future asset prices and to provide a detailed summary of whether the market has recently exhibited bearish or bullish tendencies, thereby assisting in informed decision-making.</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2403.17134v1 --- 588</w:t>
      </w:r>
    </w:p>
    <w:p w:rsidR="00000000" w:rsidDel="00000000" w:rsidP="00000000" w:rsidRDefault="00000000" w:rsidRPr="00000000" w14:paraId="0000003C">
      <w:pPr>
        <w:jc w:val="both"/>
        <w:rPr/>
      </w:pPr>
      <w:r w:rsidDel="00000000" w:rsidR="00000000" w:rsidRPr="00000000">
        <w:rPr>
          <w:rtl w:val="0"/>
        </w:rPr>
        <w:t xml:space="preserve">This paper presents RepairAgent, the first autonomous, LLM-based agent for automated program repair. Our approach treats the LLM as an autonomous agent capable of planning and executing actions to achieve the goal of fixing a bug. To this end, we equip the LLM with a set of bug repair-specific tools that the models can invoke to interact with the code base in a way similar to a human developer. For example, RepairAgent has tools to extract information about the bug by reading specific lines of code, to gather repair ingredients by searching the code base, and to propose and validate fixes by applying a patch and executing test cases. Importantly, we do not hard-code how and when to use these tools, but instead let the LLM autonomously decide which tool to invoke next, based on previously gathered information and feedback from previous fix attempts.</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2403.12884v1 --- 651</w:t>
      </w:r>
    </w:p>
    <w:p w:rsidR="00000000" w:rsidDel="00000000" w:rsidP="00000000" w:rsidRDefault="00000000" w:rsidRPr="00000000" w14:paraId="00000051">
      <w:pPr>
        <w:jc w:val="both"/>
        <w:rPr/>
      </w:pPr>
      <w:r w:rsidDel="00000000" w:rsidR="00000000" w:rsidRPr="00000000">
        <w:rPr>
          <w:rtl w:val="0"/>
        </w:rPr>
        <w:t xml:space="preserve">In this paper, we present HYDRA, a HYper agent for Dynamic compositional visual ReAsoning, an innovative framework designed to address the aforementioned challenges. HYDRA is composed of three main modules planner, controller (Reinforcement Learning-based agent (RL)) and reasoner. Notably, in the planner, upon receiving textual queries, unlike prior compositional approaches, we employed LLM to generate some instruction samples with varying depths based on a distribution, instead of relying on a single instruction sample. Furthermore, we integrate a hyper RL agent to dynamically interact with some modules to make an high-level decision on the instruction samples generated by LLM in the planner to evaluate their validity. If the RL agent detects any invalid instruction samples, a request is sent back to the planner for alternative suggestions. Conversely, if the instruction samples are considered valid, the chosen instruction sample is forwarded to the reasoner. In the reasoner, the selected instruction sample undergoes analysis by LLM, and the resulting tailored code is sent to the code generator. The code generator employs Python API code to utilize VFMs for additional visual content processing. If the reasoner output is incomplete or fails, the output is converted to textual format in the textualizermodule and then stored in State Memory Bank. Afterwards, another request is then sent back to the planner to generate new instructions, which are again fed to the controller module to select an instruction sample. This iterative process continues incrementally until the final desired output is achieved. The design of HYDRA integrates not only the incremental storage of information from previous states (incremental reasoning), considered by the RL agent, but also the capability to utilize feedback from VFMs acquired from earlier perception processes. This enables dynamic adjustment of actions and responses based on feedback from visual perception modules. This innovative design facilitates hyper decision-making by the hyper RL agent, thereby refining reasoning capabilities and overall effectiveness. The overall design of HYDRA compared with the previous compositional approach is shown in Figure *REF*. We evaluated our framework on several popular VR datasets and compared it with the advanced models, showing state-of-the-art performance. In sum, the key contributions of this work are as follows: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1812.08451v5 --- 733, 734</w:t>
      </w:r>
    </w:p>
    <w:p w:rsidR="00000000" w:rsidDel="00000000" w:rsidP="00000000" w:rsidRDefault="00000000" w:rsidRPr="00000000" w14:paraId="0000005B">
      <w:pPr>
        <w:jc w:val="both"/>
        <w:rPr/>
      </w:pPr>
      <w:r w:rsidDel="00000000" w:rsidR="00000000" w:rsidRPr="00000000">
        <w:rPr>
          <w:rtl w:val="0"/>
        </w:rPr>
        <w:t xml:space="preserve">The specific learning agent that is considered in this paper is based on the Projective Simulation (PS) model for RL. PS is a physics-motivated framework for artificial intelligence developed in Ref. [*REF*]. The core component of a PS agent is its clip network which is comprised of units of episodic memory called clips (see Fig. [4]). There are two sets of clips constituting the basic network, percept and action clips. In an interactive RL scenario, an agent perceives the environment through the activation of a percept clip *MATH* and responds with an action. The latter, in turn, is triggered by an action clip *MATH*. Percept clips can be regarded as representations of the possible states of the environment, as perceived by the agent. Similarly, action clips can be seen as internal representations of operations an agent can perform on the environment. A two-layered clip network as in Fig. [4] can be represented by a directed, bipartite graph where the two disjoint sets comprise the percepts *MATH* and actions *MATH*, respectively. In this network each percept (clip) *MATH*, *MATH* (where *MATH* is the number of percepts at time step *MATH*) is connected to an action (clip) *MATH*, *MATH* (with *MATH* being the number of actions available for a percept *MATH*) via a directed edge *MATH* which represents the possibility of taking action *MATH* given the situation *MATH* with probability *MATH*. The agent’s policy governing its behavior in this RL setting is defined by the transition probabilities in the episodic memory. Learning is manifested through the adaption of the clip network via the creation of new clips and the update of transition probabilities. Each time a new percept is encountered, it is included into the set *MATH*. A time-dependent weight, called *MATH* -value, *MATH* is associated with each edge *MATH*. The transition probability from percept *MATH* to action *MATH* is given by the so-called softmax function [*REF*] of the weight *MATH* where *MATH* is the softmax parameter.</w:t>
      </w:r>
    </w:p>
    <w:p w:rsidR="00000000" w:rsidDel="00000000" w:rsidP="00000000" w:rsidRDefault="00000000" w:rsidRPr="00000000" w14:paraId="0000005C">
      <w:pPr>
        <w:jc w:val="both"/>
        <w:rPr/>
      </w:pPr>
      <w:r w:rsidDel="00000000" w:rsidR="00000000" w:rsidRPr="00000000">
        <w:rPr>
          <w:rtl w:val="0"/>
        </w:rPr>
        <w:t xml:space="preserve">When a percept is triggered for the first time all *MATH* -values are set to *MATH* such that the transition probabilities are initially uniform. That is, the agent’s behavior is fully random in the beginning. Since random behavior is rarely optimal, changes in the transition probabilities are required. The environment reinforces such changes by issuing nonnegative rewards *MATH* in response to an action of the agent. Then, the agent must ask the question, given a percept *MATH* which is the action *MATH* that will maximize the received reward. Therefore, the transition probabilities are updated in accordance to the environment’s feedback such that the chance of the agent to receive a reward in the future is increased. In other words, the environment’s feedback *MATH* controls the update of the *MATH* -matrix with entries *MATH*. However, there are many other contributions to the update independent of the environment’s immediate feedback. Particularly noteworthy are contributions that reinforce exploratory over exploitative behavior. A detailed description of how the feedback is processed in the agent’s memory is given in Appendix [8].</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2203.11653v1 --- 791</w:t>
      </w:r>
    </w:p>
    <w:p w:rsidR="00000000" w:rsidDel="00000000" w:rsidP="00000000" w:rsidRDefault="00000000" w:rsidRPr="00000000" w14:paraId="00000061">
      <w:pPr>
        <w:jc w:val="both"/>
        <w:rPr/>
      </w:pPr>
      <w:r w:rsidDel="00000000" w:rsidR="00000000" w:rsidRPr="00000000">
        <w:rPr>
          <w:rtl w:val="0"/>
        </w:rPr>
        <w:t xml:space="preserve">We define the individual elements of the Duckietown Multi-Agent Autonomous Driving Environment as follows: - Agents *MATH*: Each Duckiebot is treated as an individual agent. All agents are independent, have a local observation of the environment and obtain a unique reward. - Observation *MATH*: The local observation of each Duckiebot is composed by the steering angle, the distance to the center of the lane, the angle with respect to a tangent to the current lane, local distances to the closest Duckiebots in the same and opposite lane, their respective longitudinal velocities, and a binary variable that shows whether the agent is off the track or not. - Action *MATH*: A discrete action space with four high-level possible decisions -- accelerate (0.25 *MATH*); brake (0.25 *MATH*); change lane; keep previous velocity (no acceleration). In each step agents can accelerate, brake, change lane or do nothing. - Reward function *MATH*: *MATH*; where *MATH* is the agent’s measure velocity (*MATH*), and binary variables *MATH* representing a collision, *MATH* capturing if the agent is out of the track, and *MATH* if the agent is changing lanes.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t xml:space="preserve">2404.17495v1 --- 820, 830</w:t>
      </w:r>
    </w:p>
    <w:p w:rsidR="00000000" w:rsidDel="00000000" w:rsidP="00000000" w:rsidRDefault="00000000" w:rsidRPr="00000000" w14:paraId="00000074">
      <w:pPr>
        <w:jc w:val="both"/>
        <w:rPr/>
      </w:pPr>
      <w:r w:rsidDel="00000000" w:rsidR="00000000" w:rsidRPr="00000000">
        <w:rPr>
          <w:rtl w:val="0"/>
        </w:rPr>
        <w:t xml:space="preserve">[Recovery strategy.] To fully describe the behavior of our Q-learning agents, we have to prescribe their policy from the void state *MATH*. This is problematic because turbulent plumes are full of holes thus the void state can occur anywhere both within and outside the plume, Figure A. As a consequence, the optimal action *MATH* from the void state is ill defined. We address this issue by using a separate policy called “recovery strategy”. Inspired by path integration as defined in biology [*REF*; *REF*; *REF*], we propose the backtracking strategy consisting in retracing the last *MATH* steps after the agent lost track of the odor. If at the end of backtracking the agent is still in the void state, it activates Brownian motion. Backtracking requires that we introduce memory of the past *MATH* actions. This timescale *MATH* for activating recovery is conceptually distinct from the duration of the sensing memory -- however here we set *MATH* for simplicity.</w:t>
      </w:r>
    </w:p>
    <w:p w:rsidR="00000000" w:rsidDel="00000000" w:rsidP="00000000" w:rsidRDefault="00000000" w:rsidRPr="00000000" w14:paraId="00000075">
      <w:pPr>
        <w:jc w:val="both"/>
        <w:rPr/>
      </w:pPr>
      <w:r w:rsidDel="00000000" w:rsidR="00000000" w:rsidRPr="00000000">
        <w:rPr>
          <w:rtl w:val="0"/>
        </w:rPr>
        <w:t xml:space="preserve">[Characterization of the optimal policies.] To understand how different recoveries affect the agent’s behavior, we characterize the optimal policies obtained using the three recovery strategies. We visualize the probability to encounter each of the 16 olfactory states, or occupancy (circles in Figure), and the spatial distribution of the olfactory states. In the void state, the agent activates the recovery strategy. Recovery from the void state affects non-void olfactory states as well: their occupancy, their spatial distribution, and the action they elicit (Figure and Supplementary Figure 3). This is because the agent computes its olfactory state online, according to its prior history which is affected by encounters with the void state. However, for all recoveries, non-void states are mostly encountered within the plume and largely elicit upwind motion (Figure , top, center). Thus macroscopically, all agents learn to surge upwind when they detect any odor within their memory, and to recover when their memory is empty. This suggests a considerable level of redundancy which may be leveraged to reduce the number of olfactory states, thus the computational cost.</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t xml:space="preserve">1906.08865v1 --- 854, 862, 864</w:t>
      </w:r>
    </w:p>
    <w:p w:rsidR="00000000" w:rsidDel="00000000" w:rsidP="00000000" w:rsidRDefault="00000000" w:rsidRPr="00000000" w14:paraId="00000081">
      <w:pPr>
        <w:jc w:val="both"/>
        <w:rPr/>
      </w:pPr>
      <w:r w:rsidDel="00000000" w:rsidR="00000000" w:rsidRPr="00000000">
        <w:rPr>
          <w:rtl w:val="0"/>
        </w:rPr>
        <w:t xml:space="preserve">In this paper, I adopt a different method called evolving self-supervised neural networks (SSNNs) (which was presented in [*REF*]). This technique differs from what has been presented so far in this section in that a SSNN consists of two separate network modules, namely action module and reinforcement module. The agent learns as the reinforcement module produces a signal to update the weights of the action module. This happens inside the agent whenever the agent moves and senses the environment, in need of no external supervision or reward, thus intrinsically motivated. This technique also differs greatly from traditional supervised learning in which a learning machine is provided with labels, and from reinforcement learning in which a reward function is set by the system engineer.</w:t>
      </w:r>
    </w:p>
    <w:p w:rsidR="00000000" w:rsidDel="00000000" w:rsidP="00000000" w:rsidRDefault="00000000" w:rsidRPr="00000000" w14:paraId="00000082">
      <w:pPr>
        <w:jc w:val="both"/>
        <w:rPr/>
      </w:pPr>
      <w:r w:rsidDel="00000000" w:rsidR="00000000" w:rsidRPr="00000000">
        <w:rPr>
          <w:rtl w:val="0"/>
        </w:rPr>
        <w:t xml:space="preserve">Each agent is controlled by a fully-connected neural network to determine its movements in the environment as shown in Figure [1](a). All neurons except the inputs use a sigmoidal activation function. All connections (or synaptic strengths) are initialised as Gaussian(0, 1). These weights are first initialised as innate, but also have the potential to change during the lifetime of that agent. Please note that what an agent decides to do changes the world the agent lives in, changing the next sensory information it receives, hence the next behaviour. This forms a sensory-motor dynamics and a neural network acts as a situated cognitive module having the role to guide an agent to behave effectively and adaptively. This is situated cognition or situated intelligence [*REF*].</w:t>
      </w:r>
    </w:p>
    <w:p w:rsidR="00000000" w:rsidDel="00000000" w:rsidP="00000000" w:rsidRDefault="00000000" w:rsidRPr="00000000" w14:paraId="00000083">
      <w:pPr>
        <w:jc w:val="both"/>
        <w:rPr/>
      </w:pPr>
      <w:r w:rsidDel="00000000" w:rsidR="00000000" w:rsidRPr="00000000">
        <w:rPr>
          <w:rtl w:val="0"/>
        </w:rPr>
        <w:t xml:space="preserve">To allow for self-supervision, the neural controller for each agent now has two modules, namely Action Module and Reinforcement Module. The action module is the same network as previously shown in Figure [1](a). This module takes as sensory inputs and produce motor outputs. The reinforcement module has the same set of inputs as the action module, but has separate hidden and output neurons. The goal of reinforcement network is to provide reinforcement signals to guide the behaviour of each agent through a self-supervised learning process. This architecture allows for an intrinsic learning process within the agent itself, no need for external supervision provided by the experimenter or reward like in DRL. Moreover, unlike actor-critic DRL the reinforcement module here does not provide reward signal and memory to update the action network, and it is not updated by changing the role of two networks [*REF*]. We shall see it is evolution that creates the self-supervision ability and the reinforcement signals, to make the evolved agent learns better. The description of the self-supervised neural network is visualised in Figure [1](b). Simulations are described below.</w:t>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2310.20608v1 --- 900</w:t>
      </w:r>
    </w:p>
    <w:p w:rsidR="00000000" w:rsidDel="00000000" w:rsidP="00000000" w:rsidRDefault="00000000" w:rsidRPr="00000000" w14:paraId="0000008A">
      <w:pPr>
        <w:jc w:val="both"/>
        <w:rPr/>
      </w:pPr>
      <w:r w:rsidDel="00000000" w:rsidR="00000000" w:rsidRPr="00000000">
        <w:rPr>
          <w:rtl w:val="0"/>
        </w:rPr>
        <w:t xml:space="preserve">Goal-Conditioned Reinforcement Learning. Since reward functions are challenging to define in the most general case, goal-conditioned policy learning techniques consider a simplified class of MDPs where rewards are restricted to the problem of reaching particular goals. The goal-reaching problem can be characterized as (S, A, T, R, ρ0, γ, G, p(g)), with a goal space G and a target goal distribution p(g) in addition to the standard MDP setup. In the episodic goal-conditioned RL setting, each episode involves sampling a goal from the goal distribution g p(g), and attempting to reach it. The policy, π, and reward, r, are conditioned on the selected goal g ∈ G. Goal-conditioned RL problems leverage a special form of the reward function as *MATH*, 1 when a goal is reached, and 0 otherwise. As in standard RL, at evaluation time an agent is tasked with maximizing the discounted reward based on the goal, *MATH*. Note that, unlike most work in goal-conditioned RL, we are in the autonomous goal-conditioned RL setting, where we do not have access to resets during training.</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2311.12871v3 --- 985, 988</w:t>
      </w:r>
    </w:p>
    <w:p w:rsidR="00000000" w:rsidDel="00000000" w:rsidP="00000000" w:rsidRDefault="00000000" w:rsidRPr="00000000" w14:paraId="0000009D">
      <w:pPr>
        <w:jc w:val="both"/>
        <w:rPr/>
      </w:pPr>
      <w:r w:rsidDel="00000000" w:rsidR="00000000" w:rsidRPr="00000000">
        <w:rPr>
          <w:rtl w:val="0"/>
        </w:rPr>
        <w:t xml:space="preserve">In this work, we introduce the generalist agent LEO, which is generically embodied, multi-modal, and general-purpose. It can take egocentric 2D images, 3D point clouds, and texts as task input and handle comprehensive tasks within the 3D environment. As shown in Fig. [1], LEO exhibits the capability of perceiving, grounding, reasoning, planning, and acting with a unified task interface, model architecture, and objective. LEO perceives through an egocentric 2D image encoder for the embodied view and an object-centric 3D point cloud encoder for the third-person global view. Such perception modules can be flexibly adapted to various embodied environments and enhance 3D reasoning. The encoded visual tokens are interleaved with text tokens to form a unified multi-modal task sequence, which further serves as the input to a decoder-only LLM. Equipped with a vocabulary containing both text and action tokens, the LLM can generate responses to various tasks simultaneously. Consequently, all the tasks are formulated as sequence prediction, thereby accommodating a unified training objective.</w:t>
      </w:r>
    </w:p>
    <w:p w:rsidR="00000000" w:rsidDel="00000000" w:rsidP="00000000" w:rsidRDefault="00000000" w:rsidRPr="00000000" w14:paraId="0000009E">
      <w:pPr>
        <w:jc w:val="both"/>
        <w:rPr/>
      </w:pPr>
      <w:r w:rsidDel="00000000" w:rsidR="00000000" w:rsidRPr="00000000">
        <w:rPr>
          <w:rtl w:val="0"/>
        </w:rPr>
        <w:t xml:space="preserve">In summary, our main contributions are as follows: (i) we propose LEO, the first embodied generalist agent capable of following human instructions to perceive, ground, reason, plan, and act in the 3D world; (ii) we propose a simple yet effective framework that connects object-centric 3D representation and LLM to efficiently bridge the gap between vision, language, and embodied action; (iii) we collect large-scale comprehensive datasets for our two-stage generalist training scheme, and particularly propose an LLM-assisted pipeline for the generation of high-quality 3D VL data; (iv) we conduct extensive experiments to demonstrate LEO’s proficiency across various tasks, and present in-depth analyses to reveal valuable insights; (v) we release the data, code, and model weights to endow the future research in embodied generalist agents.</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jc w:val="both"/>
        <w:rPr/>
      </w:pP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t xml:space="preserve">2401.12975v1 --- 1097</w:t>
      </w:r>
    </w:p>
    <w:p w:rsidR="00000000" w:rsidDel="00000000" w:rsidP="00000000" w:rsidRDefault="00000000" w:rsidRPr="00000000" w14:paraId="000000AB">
      <w:pPr>
        <w:jc w:val="both"/>
        <w:rPr/>
      </w:pPr>
      <w:r w:rsidDel="00000000" w:rsidR="00000000" w:rsidRPr="00000000">
        <w:rPr>
          <w:rtl w:val="0"/>
        </w:rPr>
        <w:t xml:space="preserve">Task description: The first part of the prompt consists of a manually designed description of the current task. The description briefly introduces the challenges the disaster agent needs to face, the overall goal of the agent, and the format of the following prompt parts. - Target information: After the task description, we provide target information for LLMs, including the names, values, and properties of target objects. - Current state: To provide LLM with comprehensive information about the current state, we convert visual observations, thermal or water-level signals, and semantic masks into a 2D semantic map. For the perceptional version of HAZARD, input semantic mask is replaced with a segmentation proposal provided by a perception model. Then the LLM is provided with a textual description of the semantic map, including object distance, temperature, water level, and value. - Observation memory: To help LLMs infer the dynamics of the environment and predict future changes, we have designed an observation memory to store the historical states. During inference, LLMs utilize the observation memory by incorporating the description of each historical state into the prompt. - Available actions: The prompt concludes with a list of the currently available actions. Therefore, LLMs make decisions by solving a multi-choice problem. - Other information: The prompt also includes other necessary information, such as the agent’s history of actions taken and its current status.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r>
    </w:p>
    <w:p w:rsidR="00000000" w:rsidDel="00000000" w:rsidP="00000000" w:rsidRDefault="00000000" w:rsidRPr="00000000" w14:paraId="000000AE">
      <w:pPr>
        <w:jc w:val="both"/>
        <w:rPr/>
      </w:pP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2403.14589v3 --- 1114</w:t>
      </w:r>
    </w:p>
    <w:p w:rsidR="00000000" w:rsidDel="00000000" w:rsidP="00000000" w:rsidRDefault="00000000" w:rsidRPr="00000000" w14:paraId="000000BC">
      <w:pPr>
        <w:jc w:val="both"/>
        <w:rPr/>
      </w:pPr>
      <w:r w:rsidDel="00000000" w:rsidR="00000000" w:rsidRPr="00000000">
        <w:rPr>
          <w:rtl w:val="0"/>
        </w:rPr>
        <w:t xml:space="preserve">In this work, we propose A3T, a framework that enables Autonomous Annotation of Agent Trajectories in the style of ReAct [(Yao et al., 2023)] for self-improvement with minimal human supervision. The central idea is to exploit both the in-context language ability and the decision-making ability of a language agent: To collect diverse trajectories, an agent could randomly sample external actions from the action space at arbitrary steps. However, the corresponding reason for the sampled action should be annotated for a ReAct-style agent. To facilitate this, we propose ActRe, an act-then-reason prompting agent that explains the reason for the sampled action. With ActRe, the ReAct-style agent composes extra reason-then-act trajectories for each failed task by inversely prepending the ActRe-prompted reason to the randomly sampled action. After the execution of each composed trajectory, the agent receives a terminal reward from the environment, which automatically annotates the quality of the trajectory. The gathered successful trajectories are then supplemented with the failed trajectory by the ReAct-style agent alone for contrastive self-training, where we use policy gradient methods [(Williams, 1992)] with binarized rewards for LLM fine-tuning. As new agents are trained, more trajectories can be gathered and accumulated, which forms a closed loop for the self-improvement of language agents as shown in Fig. [1-(c)].</w:t>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r>
    </w:p>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t xml:space="preserve">1805.12069v1 --- 1185</w:t>
      </w:r>
    </w:p>
    <w:p w:rsidR="00000000" w:rsidDel="00000000" w:rsidP="00000000" w:rsidRDefault="00000000" w:rsidRPr="00000000" w14:paraId="000000CD">
      <w:pPr>
        <w:jc w:val="both"/>
        <w:rPr/>
      </w:pPr>
      <w:r w:rsidDel="00000000" w:rsidR="00000000" w:rsidRPr="00000000">
        <w:rPr>
          <w:rtl w:val="0"/>
        </w:rPr>
        <w:t xml:space="preserve">The system continually self-reflects through updating its algorithmic memory for accelerating future solutions. It also keeps a record of task performance for trying to retroactively optimize past solutions. The components expose themselves via a high-level reference machine (Church) which acts as the system “glue code” to compose and decompose system functions. Since Church is quite expressive, it can also act as the system’s task description code, and be used to recognize, decompose, and compose tasks and solutions. The synthesis and analysis modules operate over the system’s modular cognition itself, helping with synthesis of new solution methods and analysis of problems. The system uses self-models to guide its self-improvement, for instance, by trying to optimize its performance.</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rtl w:val="0"/>
        </w:rPr>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rtl w:val="0"/>
        </w:rPr>
        <w:t xml:space="preserve">1906.04656v1 --- 1209, 1225</w:t>
      </w:r>
    </w:p>
    <w:p w:rsidR="00000000" w:rsidDel="00000000" w:rsidP="00000000" w:rsidRDefault="00000000" w:rsidRPr="00000000" w14:paraId="000000E2">
      <w:pPr>
        <w:jc w:val="both"/>
        <w:rPr/>
      </w:pPr>
      <w:r w:rsidDel="00000000" w:rsidR="00000000" w:rsidRPr="00000000">
        <w:rPr>
          <w:rtl w:val="0"/>
        </w:rPr>
        <w:t xml:space="preserve">Reinforcement learning is a machine learning technique in which an agent tries to learn how to behave in an unknown environment taking, in any situation, the best action that it can perform. The problem is formalized by considering a set *MATH* of all possible states in which the environment can be (state-space), a set *MATH* of all possible actions that the agent can take (action-space) and an auxiliary function, named action-value function (or Q-function), that quantifies the expected return (reward) starting from a specific state and taking a specific action. Through the action-value function, the goal of the learning agent is to iteratively refine its policy in order to maximise the expected reward. Solving a problem with the classical Q-learning approach [*REF*] means to iteratively explore all possible combinations between the set *MATH* and the set *MATH* in order to evaluate them in terms of action-value functions in a tabular form. As this is unfeasible in our group scenario, we use the deep learning control approach shown in Fig. where: - the state space is *MATH* where *MATH* are position and velocity of the CP, while *MATH* are mean position and mean velocity of the players connected to the target players; - the action space is made up of *MATH* different values of acceleration in *MATH*, empirically chosen looking at the typical human accelerations while performing the same joint tasks; - the reward function is selected as *MATH* where *MATH* are position and velocity of the target player, while the constant parameter *MATH* tunes the control effort. Maximising a reward function so designed means to minimise the squared error both in position and in velocity between the CP and the target player; - the policy *MATH* according to which the CP chooses the action to take in a specific state is an *MATH* -greedy policy [*REF*]. Following that policy, the CP takes the best known action with *MATH* probability (exploitation), whereas with *MATH* probability it takes a random action (exploration). The value *MATH* follows a monotonic decreasing function, since as time increases the exploration phase is replaced by the exploitation phase.</w:t>
      </w:r>
    </w:p>
    <w:p w:rsidR="00000000" w:rsidDel="00000000" w:rsidP="00000000" w:rsidRDefault="00000000" w:rsidRPr="00000000" w14:paraId="000000E3">
      <w:pPr>
        <w:jc w:val="both"/>
        <w:rPr/>
      </w:pPr>
      <w:r w:rsidDel="00000000" w:rsidR="00000000" w:rsidRPr="00000000">
        <w:rPr>
          <w:rtl w:val="0"/>
        </w:rPr>
        <w:t xml:space="preserve">In this work we addressed the problem of synthesizing an autonomous artificial agent able to coordinate its movements and perform a joint motor task in a group setting. In particular, a multiplayer version of the mirror game was used as a paradigmatic task where different individuals have to synchronize their oscillatory motion. To achieve our goal and overcome the limitations of previous approaches, we introduced a deep reinforcement learning control algorithm in which a feedforward neural network is used to approximate the nonlinear action-value function. The DQN allowed us to overcome the limitations of the Q-learning approach presented in [*REF*] which is impractical when the state space becomes too large, as in the case of multiplayer coordination tasks. The effectiveness of the cyber player trained upon a target group member was shown by comparing its performance when playing in groups with different interconnection topologies. The numerical validations show the effectiveness of our approach. Ongoing work is being carried out to validate the behaviour of the CP when interacting with a real group of people through the experimental platform Chronos we presented in [*REF*].</w:t>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2305.15021v2 --- 1230, 1240</w:t>
      </w:r>
    </w:p>
    <w:p w:rsidR="00000000" w:rsidDel="00000000" w:rsidP="00000000" w:rsidRDefault="00000000" w:rsidRPr="00000000" w14:paraId="000000E6">
      <w:pPr>
        <w:jc w:val="both"/>
        <w:rPr/>
      </w:pPr>
      <w:r w:rsidDel="00000000" w:rsidR="00000000" w:rsidRPr="00000000">
        <w:rPr>
          <w:rtl w:val="0"/>
        </w:rPr>
        <w:t xml:space="preserve">Based on our EgoCOT and EgoVQA, we present an end-to-end multi-modal embodied foundation model called EmbodiedGPT, which can interact with the physical world in a more natural and intuitive manner, and perform many embodied tasks, as shown in Figure *REF*, such as embodied planning, embodied VQA, and embodied control. EmbodiedGPT comprises four integrated modules that work together, including i) a frozen vision model for encoding visual features of current observations, ii) a frozen language model used to execute natural language for question answering, captioning, and embodied planning tasks, iii) an embodied-former with a language mapping layer for aligning the visual and embodied instructions and extracting task-relevant instance-level features with the generated planning for low-level control, and iv) a policy network, which is responsible for producing low-level actions based on the task-relevant features, enabling the agent to effectively interact with the environment. To further enhance EmbodiedGPT ‘s performance in generating reliable planning containing sub-goal sequences, we implement prefix tuning on the frozen language model to encourage the generation of more executable planning.</w:t>
      </w:r>
    </w:p>
    <w:p w:rsidR="00000000" w:rsidDel="00000000" w:rsidP="00000000" w:rsidRDefault="00000000" w:rsidRPr="00000000" w14:paraId="000000E7">
      <w:pPr>
        <w:jc w:val="both"/>
        <w:rPr/>
      </w:pPr>
      <w:r w:rsidDel="00000000" w:rsidR="00000000" w:rsidRPr="00000000">
        <w:rPr>
          <w:rtl w:val="0"/>
        </w:rPr>
        <w:t xml:space="preserve">The Embodied-former, denoted as E (·), serves as a bridge between visual input xvis and the frozen language model, acting as an information bottleneck that delivers the most relevant visual data to the language model. The Embodied-former consists of two sub-modules: one for extracting features from the image input, denoted as FORMULA, and another for extracting features from the text input, denoted as FORMULA. We employ N learnable embodied query embeddings yquery as the input of E to interact with xvis through cross-attention layers and with FORMULA through self-attention layers. We denote the output query representation as FORMULA, where D is the dimensionality of the embeddings. The dimension of z is significantly smaller than that of the visual features. The output query embeddings are then transformed to FORMULA, which have the same dimensionality D as the LLM’s text embedding in the language modality. This transformation is performed by a mapping function denoted as FORMULA, which is accomplished by a linear projection via a fully-connected (FC) layer. The projected embeddings, FORMULA, serve as \”soft visual prompts for the language model,\” decoupling the whole interaction into visual-query interaction and query-text interaction. The final embodied planning is inferred by the language model with FORMULA and text prompt(shown as Listing *REF*) as input. For low-level control which aims to generate actions to interact with the environment, the embodied plan xplan is used as input text for embodied-former to query the task-relevant instance level features FORMULA. Subsequently, the agent is capable of generating control commands, such as the turning angle of the servo, represented as FORMULA. This function combines both the instance-specific information zinstance and the global context zglobal. The global context is inferred using a ResNet50 model [*REF*] that has been pre-trained on ImageNet [*REF*], employing global average pooling. Here, FORMULA represents the policy network, which is a Multi-Layer Perceptron (MLP) [*REF*] mapping function. The output of the policy network consists of specific executable actions, such as positions and velocities in the Cartesian coordinate system. More implementation details can be found in Appendix A.</w:t>
      </w:r>
    </w:p>
    <w:p w:rsidR="00000000" w:rsidDel="00000000" w:rsidP="00000000" w:rsidRDefault="00000000" w:rsidRPr="00000000" w14:paraId="000000E8">
      <w:pPr>
        <w:jc w:val="both"/>
        <w:rPr/>
      </w:pPr>
      <w:r w:rsidDel="00000000" w:rsidR="00000000" w:rsidRPr="00000000">
        <w:rPr>
          <w:rtl w:val="0"/>
        </w:rPr>
        <w:t xml:space="preserve">1802.07442v2 --- 1274</w:t>
      </w:r>
    </w:p>
    <w:p w:rsidR="00000000" w:rsidDel="00000000" w:rsidP="00000000" w:rsidRDefault="00000000" w:rsidRPr="00000000" w14:paraId="000000E9">
      <w:pPr>
        <w:jc w:val="both"/>
        <w:rPr/>
      </w:pPr>
      <w:r w:rsidDel="00000000" w:rsidR="00000000" w:rsidRPr="00000000">
        <w:rPr>
          <w:rtl w:val="0"/>
        </w:rPr>
        <w:t xml:space="preserve">In this work, we explore both inverse dynamics and latent space future prediction tasks. Explicit Self-Model: In the strategy outlined above, the agent’s action policy goal is to antagonize its world-model. If the agent explicitly predicts its own world-model loss *MATH* incurred at future timesteps as a function of visual input and current action, a simple antagonistic policy could simply seek to maximize *MATH* over some number of future timesteps. Embodying this idea, the self-model *MATH* (red in Fig.) is given *MATH* and a proposed next action *MATH* and predicts *MATH* where *MATH* is the probability that the loss incurred by the world-model at time *MATH* will equal *MATH* . For convenience of optimization, we discretize the losses into loss bins *MATH*, so that each *MATH* is a probability distribution over discrete classes *MATH* . *MATH* is penalized with a softmax cross-entropy loss for each *MATH* and averaged over *MATH* . All future losses aside from the first one depend on future actions taken, and the self-model hence needs to predict in expectation over policy. Each *MATH* can be interpreted as a map over action space which turns out to be useful for intuitively visualizing what strategy the agent is taking in any given situation (see Figure).</w:t>
      </w:r>
    </w:p>
    <w:p w:rsidR="00000000" w:rsidDel="00000000" w:rsidP="00000000" w:rsidRDefault="00000000" w:rsidRPr="00000000" w14:paraId="000000EA">
      <w:pPr>
        <w:jc w:val="both"/>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r>
    </w:p>
    <w:p w:rsidR="00000000" w:rsidDel="00000000" w:rsidP="00000000" w:rsidRDefault="00000000" w:rsidRPr="00000000" w14:paraId="000000F0">
      <w:pPr>
        <w:jc w:val="both"/>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jc w:val="both"/>
        <w:rPr/>
      </w:pPr>
      <w:r w:rsidDel="00000000" w:rsidR="00000000" w:rsidRPr="00000000">
        <w:rPr>
          <w:rtl w:val="0"/>
        </w:rPr>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r>
    </w:p>
    <w:p w:rsidR="00000000" w:rsidDel="00000000" w:rsidP="00000000" w:rsidRDefault="00000000" w:rsidRPr="00000000" w14:paraId="000000FA">
      <w:pPr>
        <w:jc w:val="both"/>
        <w:rPr/>
      </w:pPr>
      <w:r w:rsidDel="00000000" w:rsidR="00000000" w:rsidRPr="00000000">
        <w:rPr>
          <w:rtl w:val="0"/>
        </w:rPr>
        <w:t xml:space="preserve">2310.15127v2 --- 1626</w:t>
      </w:r>
    </w:p>
    <w:p w:rsidR="00000000" w:rsidDel="00000000" w:rsidP="00000000" w:rsidRDefault="00000000" w:rsidRPr="00000000" w14:paraId="000000FB">
      <w:pPr>
        <w:jc w:val="both"/>
        <w:rPr/>
      </w:pPr>
      <w:r w:rsidDel="00000000" w:rsidR="00000000" w:rsidRPr="00000000">
        <w:rPr>
          <w:rtl w:val="0"/>
        </w:rPr>
        <w:t xml:space="preserve">[HELPER] is an embodied agent designed to map human-robot dialogue, corrections and VLM descriptions to actions programs over a fixed API of parameterized navigation and manipulation primitives. Its architecture is outlined in Figure [1]. At its heart, it generates plans and plan adjustments by querying LLMs using retrieval of relevant language-program pairs to include as in-context examples in the LLM prompt. The generated programs are then sent to the [Executor] module, which translates each program step into specific navigation and manipulation action. Before executing each step in the program, the [Executor] verifies if the necessary preconditions for an action, such as the robot already holding an object, are met. If not, the plan is adjusted according to the current environmental and agent state. Should a step involve an undetected object, the [Executor] calls on the [Locator] module to efficiently search for the required object by utilizing previous user instructions and LLMs’ common sense knowledge. If any action fails during execution, a VLM predicts the reason for this failure from pixel input and feeds this into the [Planner] for generating plan adjustments.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t xml:space="preserve">1811.10277v1 --- 1674, 1692, 1744, 1751</w:t>
      </w:r>
    </w:p>
    <w:p w:rsidR="00000000" w:rsidDel="00000000" w:rsidP="00000000" w:rsidRDefault="00000000" w:rsidRPr="00000000" w14:paraId="0000010D">
      <w:pPr>
        <w:jc w:val="both"/>
        <w:rPr/>
      </w:pPr>
      <w:r w:rsidDel="00000000" w:rsidR="00000000" w:rsidRPr="00000000">
        <w:rPr>
          <w:rtl w:val="0"/>
        </w:rPr>
        <w:t xml:space="preserve">We propose a technical definition of autonomy based on a general computational model consisting of an agent architecture model and a system architecture model: - The agent architecture model involves five modules, each one dealing with one fundamental aspect of autonomy: Perception, Refection, Goal management, Planning and Self-adaptation. It specifies the coordination between these features in order to achieve autonomous behavior. It also implicitly defines some abstract partial order relation for comparing the autonomy level of agents pursuing identical goals. - The system architecture model specifies coordination between system agents and their effect on the objects. We need such a model to explicate how an agent perceives its environment and elaborates its control strategy.</w:t>
      </w:r>
    </w:p>
    <w:p w:rsidR="00000000" w:rsidDel="00000000" w:rsidP="00000000" w:rsidRDefault="00000000" w:rsidRPr="00000000" w14:paraId="0000010E">
      <w:pPr>
        <w:jc w:val="both"/>
        <w:rPr/>
      </w:pPr>
      <w:r w:rsidDel="00000000" w:rsidR="00000000" w:rsidRPr="00000000">
        <w:rPr>
          <w:rtl w:val="0"/>
        </w:rPr>
        <w:t xml:space="preserve">Autonomy is the capacity of an agent to achieve a set of coordinated goals by its own means (without human intervention) adapting to environment variations. It combines five complementary aspects: - [Perception] e.g. interpretation of stimuli, removing ambiguity/vagueness from complex input data and determining relevant information; - [Reflection] e.g. building/updating a faithful environment run-time model; - [Goal management] e.g. choosing among possible goals the most appropriate ones for a given configuration of the environment model; - [Planning] to achieve chosen goals; - [Self-adaptation] e.g. the ability to adjust behavior through learning and reasoning and to change dynamically the goal management and planning processes.</w:t>
      </w:r>
    </w:p>
    <w:p w:rsidR="00000000" w:rsidDel="00000000" w:rsidP="00000000" w:rsidRDefault="00000000" w:rsidRPr="00000000" w14:paraId="0000010F">
      <w:pPr>
        <w:jc w:val="both"/>
        <w:rPr/>
      </w:pPr>
      <w:r w:rsidDel="00000000" w:rsidR="00000000" w:rsidRPr="00000000">
        <w:rPr>
          <w:rtl w:val="0"/>
        </w:rPr>
        <w:t xml:space="preserve">We need a concept of complexity accounting for the specific difficulty to build autonomous systems. The following factors related to the fundamental aspects of autonomy, capture autonomic complexity. 1. [Complexity of perception] characterizes the difficulty to interpret stimuli provided by the environment and to timely generate corresponding inputs for the agent environment model. It has various sources such as stimuli ambiguity (admitting different interpretations) or vagueness (fuzzy or noisy stimuli). Additionally, complexity is aggravated with the volume of stimuli data to be analyzed in order to extract relevant input information. 2. [Lack of observability/controllability] which implies partial knowledge of the agent’s environment and consequently limitations for building a faithful run time model by the Reflection module. This affects the ability to build plans and act on the environment. 3. [Complexity of goal management] which is the complexity of the process of choosing amongst a set of goals a maximal subset of compatible goals characterizing a strategy for which a consistent plan is generated. The selection process may involve both qualitative criteria such as priorities and quantitative criteria such as optimization of physical quantities. 4. [Complexity of planning] which directly depends on the type of goals and the complexity of the agent’s environment model. As explained goals may be as simple as non-violation of a constraint and more complicated such as reachability of a condition or achieving optimality over a given time period. 5. [Complexity of adaptation] which is directly related to uncertainty about the agent’s environment. Sources of uncertainty are multiple, including time-varying load, dynamic change due to mobility, bursty events, and most critical events such as failures and attacks. The Self-adaptation module generates objectives to cope with such situations involving imperfect knowledge and lack of predictability *REF*. This can be achieved to some extent, using knowledge, e.g. *REF*.</w:t>
      </w:r>
    </w:p>
    <w:p w:rsidR="00000000" w:rsidDel="00000000" w:rsidP="00000000" w:rsidRDefault="00000000" w:rsidRPr="00000000" w14:paraId="00000110">
      <w:pPr>
        <w:spacing w:after="0" w:lineRule="auto"/>
        <w:jc w:val="both"/>
        <w:rPr/>
      </w:pPr>
      <w:r w:rsidDel="00000000" w:rsidR="00000000" w:rsidRPr="00000000">
        <w:rPr>
          <w:rtl w:val="0"/>
        </w:rPr>
        <w:t xml:space="preserve">We discuss below a classification of agents according to their reactive complexity (Figure 5). - The simplest agents are transformational agents where the relation of the input to the output is sufficient to characterize their behavior. Computation is performed in batch mode without reference to any operating environment. Such agents are often software systems oblivious to real-time constraints, with simple well-defined environments. Adaptation consists in using precomputed knowledge to cope with inherent complexity of decision problems, e.g. intelligent resource orchestration in data centers, intelligent personal assistant, game playing agent. </w:t>
      </w:r>
    </w:p>
    <w:p w:rsidR="00000000" w:rsidDel="00000000" w:rsidP="00000000" w:rsidRDefault="00000000" w:rsidRPr="00000000" w14:paraId="00000111">
      <w:pPr>
        <w:spacing w:after="0" w:lineRule="auto"/>
        <w:jc w:val="both"/>
        <w:rPr/>
      </w:pPr>
      <w:r w:rsidDel="00000000" w:rsidR="00000000" w:rsidRPr="00000000">
        <w:rPr>
          <w:rtl w:val="0"/>
        </w:rPr>
        <w:t xml:space="preserve">- Streaming agents compute functions on streams of data. For a given input stream of values, they compute a corresponding output stream. The output value at some time t depends on the history of input values received by t. The goals for streamers deal with functional correctness and specific time-dependent properties such as latency. Data-flow systems are usually composed of streamers. Adaptation is essential to cope with load unpredictability and meet latency constraints, see for example *REF* </w:t>
      </w:r>
    </w:p>
    <w:p w:rsidR="00000000" w:rsidDel="00000000" w:rsidP="00000000" w:rsidRDefault="00000000" w:rsidRPr="00000000" w14:paraId="00000112">
      <w:pPr>
        <w:spacing w:after="0" w:lineRule="auto"/>
        <w:jc w:val="both"/>
        <w:rPr/>
      </w:pPr>
      <w:r w:rsidDel="00000000" w:rsidR="00000000" w:rsidRPr="00000000">
        <w:rPr>
          <w:rtl w:val="0"/>
        </w:rPr>
        <w:t xml:space="preserve">- Embedded agents continuously interact with a physical environment to ensure global properties. They are mixed HW/SW systems where real-time behavior and dynamic properties are essential for correctness. Autonomous behavior is required when their mission involves high-level goals and complex environments, in particular to adaptively manage computational resources and meet critical goals. Embedded agents are integrated in industrial systems, transport systems and all kinds of devices. Note that the model of embedded agents should account for the behavior of their internal environment including computational resources (see discussion below). </w:t>
      </w:r>
    </w:p>
    <w:p w:rsidR="00000000" w:rsidDel="00000000" w:rsidP="00000000" w:rsidRDefault="00000000" w:rsidRPr="00000000" w14:paraId="00000113">
      <w:pPr>
        <w:spacing w:after="0" w:lineRule="auto"/>
        <w:jc w:val="both"/>
        <w:rPr/>
      </w:pPr>
      <w:r w:rsidDel="00000000" w:rsidR="00000000" w:rsidRPr="00000000">
        <w:rPr>
          <w:rtl w:val="0"/>
        </w:rPr>
        <w:t xml:space="preserve">- A cyber physical agent is an embedded agent integrating in its internal environment objects that are exclusively under its control. Its behavior involves both discrete and continuous variables representing the state of the integrated objects.</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t xml:space="preserve">9306005v1 --- 1877</w:t>
      </w:r>
    </w:p>
    <w:p w:rsidR="00000000" w:rsidDel="00000000" w:rsidP="00000000" w:rsidRDefault="00000000" w:rsidRPr="00000000" w14:paraId="0000011F">
      <w:pPr>
        <w:jc w:val="both"/>
        <w:rPr/>
      </w:pPr>
      <w:r w:rsidDel="00000000" w:rsidR="00000000" w:rsidRPr="00000000">
        <w:rPr>
          <w:rtl w:val="0"/>
        </w:rPr>
        <w:t xml:space="preserve">As long as the second agent remains passive, the scenario for the behavior of the first agent, the leader, is identical to that of a single agent. The leader explores various controls, entrains the environment, and improves his predictive power. However, as this process of active adaptation proceeds, the passive second agent, the follower, senses a changed environment. If the leader switches off its control infrequently, the follower will see an environment which is mainly determined by the goal dynamics of the control exercised by the leader. Such a controlled environment is easier to predict as long as the goal dynamics of the leader is not chaotic. Under these circumstances, the optimal memory of the follower may, in fact, exceed that of the leader, whose memory depends on both the noise level and rate of change of the environment. The results of our numerical experiments on the role played by the goal dynamics of the leader are displayed in Fig *REF*.</w:t>
      </w:r>
    </w:p>
    <w:p w:rsidR="00000000" w:rsidDel="00000000" w:rsidP="00000000" w:rsidRDefault="00000000" w:rsidRPr="00000000" w14:paraId="00000120">
      <w:pPr>
        <w:jc w:val="both"/>
        <w:rPr/>
      </w:pPr>
      <w:r w:rsidDel="00000000" w:rsidR="00000000" w:rsidRPr="00000000">
        <w:rPr>
          <w:rtl w:val="0"/>
        </w:rPr>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jc w:val="both"/>
        <w:rPr/>
      </w:pPr>
      <w:r w:rsidDel="00000000" w:rsidR="00000000" w:rsidRPr="00000000">
        <w:rPr>
          <w:rtl w:val="0"/>
        </w:rPr>
      </w:r>
    </w:p>
    <w:p w:rsidR="00000000" w:rsidDel="00000000" w:rsidP="00000000" w:rsidRDefault="00000000" w:rsidRPr="00000000" w14:paraId="00000127">
      <w:pPr>
        <w:jc w:val="both"/>
        <w:rPr/>
      </w:pPr>
      <w:r w:rsidDel="00000000" w:rsidR="00000000" w:rsidRPr="00000000">
        <w:rPr>
          <w:rtl w:val="0"/>
        </w:rPr>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rtl w:val="0"/>
        </w:rPr>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t xml:space="preserve">2402.15809v --- 1975</w:t>
      </w:r>
    </w:p>
    <w:p w:rsidR="00000000" w:rsidDel="00000000" w:rsidP="00000000" w:rsidRDefault="00000000" w:rsidRPr="00000000" w14:paraId="00000133">
      <w:pPr>
        <w:jc w:val="both"/>
        <w:rPr/>
      </w:pPr>
      <w:r w:rsidDel="00000000" w:rsidR="00000000" w:rsidRPr="00000000">
        <w:rPr>
          <w:rtl w:val="0"/>
        </w:rPr>
        <w:t xml:space="preserve">To address this problem, we introduce an action-learning framework designed for language agents, enabling them to autonomously enhance their skills by learning from interactions within their environment, as shown in Figure. The framework considers the action space, denoted as *MATH*, to be an open set capable of learning and expanding. More specifically, we define the original action space as *MATH* and augment it with newly learned action type (API) *MATH*, represented as *MATH*. Also, instruction for using these new actions *MATH* is updated to the original policy instructions *MATH*, i.e. the new policy is denoted as *MATH*. Consequently, subsequent actions by this LLM agent are characterized as *MATH*, as depicted in Figure (right), where the agent is guided to generate both origin and learned actions. The details of the learning algorithm are introduced in the following section.</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jc w:val="both"/>
        <w:rPr/>
      </w:pPr>
      <w:r w:rsidDel="00000000" w:rsidR="00000000" w:rsidRPr="00000000">
        <w:rPr>
          <w:rtl w:val="0"/>
        </w:rPr>
      </w:r>
    </w:p>
    <w:p w:rsidR="00000000" w:rsidDel="00000000" w:rsidP="00000000" w:rsidRDefault="00000000" w:rsidRPr="00000000" w14:paraId="0000013E">
      <w:pPr>
        <w:jc w:val="both"/>
        <w:rPr/>
      </w:pPr>
      <w:r w:rsidDel="00000000" w:rsidR="00000000" w:rsidRPr="00000000">
        <w:rPr>
          <w:rtl w:val="0"/>
        </w:rPr>
      </w:r>
    </w:p>
    <w:p w:rsidR="00000000" w:rsidDel="00000000" w:rsidP="00000000" w:rsidRDefault="00000000" w:rsidRPr="00000000" w14:paraId="0000013F">
      <w:pPr>
        <w:jc w:val="both"/>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rtl w:val="0"/>
        </w:rPr>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rtl w:val="0"/>
        </w:rPr>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2303.01032v2 --- 2014</w:t>
      </w:r>
    </w:p>
    <w:p w:rsidR="00000000" w:rsidDel="00000000" w:rsidP="00000000" w:rsidRDefault="00000000" w:rsidRPr="00000000" w14:paraId="00000147">
      <w:pPr>
        <w:jc w:val="both"/>
        <w:rPr/>
      </w:pPr>
      <w:r w:rsidDel="00000000" w:rsidR="00000000" w:rsidRPr="00000000">
        <w:rPr>
          <w:rtl w:val="0"/>
        </w:rPr>
        <w:t xml:space="preserve">In this work, we propose a navigation mechanism with Episodic Scene memory (ESceme) to balance generalization and efficiency by exploiting the dynamics of navigating all the episodes. ESceme requires no extra annotations or heavy computation and is agent-agnostic. We encode observation, instruction, and path history separately and update the scene memory during navigation via candidate enhancing. By preserving the memory among episodes, ESceme envisions the agent seeing a bigger picture in each decision. This way, the agent learns to utilize dynamically updated information instead of merely adapting to static observations. Then during inference, it predicts actions with the progressively completed memory. A demonstration shows in [1]. When carrying out an instruction at Location A, the agent is to select one from the adjacent nodes B *MATH* -B *MATH* to navigate. It recalls the episodic scene memory, i.e. the blue route of a completed trajectory, and chooses Node B *MATH* that will see “the white bookshelf” in one more step at C.</w:t>
      </w:r>
    </w:p>
    <w:p w:rsidR="00000000" w:rsidDel="00000000" w:rsidP="00000000" w:rsidRDefault="00000000" w:rsidRPr="00000000" w14:paraId="00000148">
      <w:pPr>
        <w:jc w:val="both"/>
        <w:rPr/>
      </w:pPr>
      <w:r w:rsidDel="00000000" w:rsidR="00000000" w:rsidRPr="00000000">
        <w:rPr>
          <w:rtl w:val="0"/>
        </w:rPr>
      </w:r>
    </w:p>
    <w:p w:rsidR="00000000" w:rsidDel="00000000" w:rsidP="00000000" w:rsidRDefault="00000000" w:rsidRPr="00000000" w14:paraId="00000149">
      <w:pPr>
        <w:jc w:val="both"/>
        <w:rPr/>
      </w:pPr>
      <w:r w:rsidDel="00000000" w:rsidR="00000000" w:rsidRPr="00000000">
        <w:rPr>
          <w:rtl w:val="0"/>
        </w:rPr>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2105.04196v1 --- 2058, 2076</w:t>
      </w:r>
    </w:p>
    <w:p w:rsidR="00000000" w:rsidDel="00000000" w:rsidP="00000000" w:rsidRDefault="00000000" w:rsidRPr="00000000" w14:paraId="0000015B">
      <w:pPr>
        <w:jc w:val="both"/>
        <w:rPr/>
      </w:pPr>
      <w:r w:rsidDel="00000000" w:rsidR="00000000" w:rsidRPr="00000000">
        <w:rPr>
          <w:rtl w:val="0"/>
        </w:rPr>
        <w:t xml:space="preserve">The MARL frameworks’ architecture is shown in Fig., which is built on top of the MADDPG structure. In particular, we have designed two MARL frameworks, namely the Modified MADDPG and Modified MADDPG with task decomposition, in which the latter is the extension of the first one, where the holistic local reward function of each agent is further decomposed into sub-reward functions and learned separately. Unlike MADDPG, which uses a single critic to train multiple agents, the proposed framework trains two critics with the following functionalities: The centralized global critic, which is shared between all the agents, takes the observations and actions of all the agents as input and estimates the global team reward for them. The local critic, which is specific for each agent, receives the agent’s local observation and action and estimates the local expected reward. In a sense, the goal is to simultaneously move the policy toward maximizing both global and local rewards and solve the optimization problem for each agent. Furthermore, the agents do not necessarily need to know each other’s policies and take actions based on their own observations. The agents’ performance will be considered as “decent\” only when they act in a way that results in a proper global team reward as well as a satisfactory individual reward for each agent.</w:t>
      </w:r>
    </w:p>
    <w:p w:rsidR="00000000" w:rsidDel="00000000" w:rsidP="00000000" w:rsidRDefault="00000000" w:rsidRPr="00000000" w14:paraId="0000015C">
      <w:pPr>
        <w:jc w:val="both"/>
        <w:rPr/>
      </w:pPr>
      <w:r w:rsidDel="00000000" w:rsidR="00000000" w:rsidRPr="00000000">
        <w:rPr>
          <w:rtl w:val="0"/>
        </w:rPr>
        <w:t xml:space="preserve">Fig. illustrates the mean AoI of platoons as a function of the intra-platoon gap when P = 5 and N = 4. From the figure, it can be observed that the AoI quantity rises for all the considered algorithms as the intra-platoon spacing increases. The intuition behind this observation is straightforward. By increasing the intra-platoon gap, it is perceptible that the channel conditions from PLs to their followers sustain more variations, leading to lower data rates. Accordingly, the PL spends more time transmitting the CAM message to its followers and operating in Mode 1. In the meantime, the PL less frequently interacts with the RSU; therefore, the average AoI increases. Nonetheless, our proposed MARL framework performs significantly more reliable than the other baselines, maintaining the average AoI quantity within 5-10 milliseconds range, and guarantees better QoS. Stunningly, the modified MADDPG framework acts close to our proposed algorithm. This behavior is anticipated as both the algorithms leverage the global and local critics simultaneously to learn a global and individual reward. However, there is still a slight performance gap between them due to the task decomposition in our proposed algorithm. In comparison, the DDPG acts less stable, and its performance degrades by increasing the intra-platoon spacing. It is also observed that the performance of fully decentralized MADDPG is close to the modified MADDPG, and our proposed algorithm up to 25 meters intra-platoon gap; however, there can be seen a sharp jump in the AoI quantity when the intra-platoon gap rises to 35 meters. This is because, with longer distances between the PL and its followers, the PLs tend to use more power to compensate for the reduced levels of channel gains to guarantee the CAM message transmission to their followers, which inevitably results in severe interference to other platoons, and as these platoons are acting in a fully decentralized way, they cannot discern the appropriate resources to select, hence leading to these sharp changes in the performance metrics. The aforementioned analysis is also extendible to results in Fig., which demonstrates the average AoI versus the number of platoon followers.</w:t>
      </w:r>
    </w:p>
    <w:p w:rsidR="00000000" w:rsidDel="00000000" w:rsidP="00000000" w:rsidRDefault="00000000" w:rsidRPr="00000000" w14:paraId="0000015D">
      <w:pPr>
        <w:jc w:val="both"/>
        <w:rPr/>
      </w:pPr>
      <w:r w:rsidDel="00000000" w:rsidR="00000000" w:rsidRPr="00000000">
        <w:rPr>
          <w:rtl w:val="0"/>
        </w:rPr>
        <w:t xml:space="preserve">2404.04442v1 --- 2087, 2104, 2113, 2169, 2170</w:t>
      </w:r>
    </w:p>
    <w:p w:rsidR="00000000" w:rsidDel="00000000" w:rsidP="00000000" w:rsidRDefault="00000000" w:rsidRPr="00000000" w14:paraId="0000015E">
      <w:pPr>
        <w:jc w:val="both"/>
        <w:rPr/>
      </w:pPr>
      <w:r w:rsidDel="00000000" w:rsidR="00000000" w:rsidRPr="00000000">
        <w:rPr>
          <w:rtl w:val="0"/>
        </w:rPr>
        <w:t xml:space="preserve">The confluence of autonomous agents and Large Language Models (LLMs) is a rapidly evolving domain, where each LLM can be viewed as an agent within an ecosystem, collaborating to accomplish a wide array of tasks. The architecture of these LLM-based autonomous agents can be dissected into Memory, enabling the agent to remember past actions and situate itself within a dynamic environment; Planning, where the agent decomposes high-level instructions or goals into manageable tasks, orchestrates their execution, assesses the outcomes, and refines them to fulfill the instruction or goal as accurately as possible; and Action, where the agent exhibits the capacity to comprehend software call syntax and semantics, selects the necessary software tools for any task, and operates them by providing syntactically and semantically correct parameters. Several successful implementations of LLM-based autonomous agents have been documented, including Chemcrow [*REF*], which uses LLMs for chemistry-related tasks; MathAgent [*REF*], which employs LLMs to solve intricate mathematical problems; Autogen [*REF*], which utilizes LLMs to autonomously generate content; Libro [*REF*], a literature-focused LLM-based agent; ChatLaw [*REF*], which provides legal advice using LLMs; and Proagent [*REF*], which uses LLMs to carry out professional tasks.</w:t>
      </w:r>
    </w:p>
    <w:p w:rsidR="00000000" w:rsidDel="00000000" w:rsidP="00000000" w:rsidRDefault="00000000" w:rsidRPr="00000000" w14:paraId="0000015F">
      <w:pPr>
        <w:jc w:val="both"/>
        <w:rPr/>
      </w:pPr>
      <w:r w:rsidDel="00000000" w:rsidR="00000000" w:rsidRPr="00000000">
        <w:rPr>
          <w:rtl w:val="0"/>
        </w:rPr>
        <w:t xml:space="preserve">LangChain [*REF*] is a comprehensive library engineered to facilitate the construction of applications powered by LLMs. It enables the creation of complex interaction flows with LLMs by chaining together different components from several modules. In LangChain, an agent is formed by amalgamating tools and memory. The fundamental concept of agents in LangChain is to employ an LLM to select a sequence of actions to undertake. Depending on the user input, the agent can then decide which, if any, of these tools to invoke. In essence, an Agent in LangChain equals Tools plus Memory. Upon receiving a request, Agents utilize an LLM to decide on which action to undertake. After an action is completed, the agent updates its memory, which aids in maintaining the context of the conversation. This approach enables LangChain to manage more complex, structured interactions, maintaining context or sequence between different prompts and responses.</w:t>
      </w:r>
    </w:p>
    <w:p w:rsidR="00000000" w:rsidDel="00000000" w:rsidP="00000000" w:rsidRDefault="00000000" w:rsidRPr="00000000" w14:paraId="00000160">
      <w:pPr>
        <w:jc w:val="both"/>
        <w:rPr/>
      </w:pPr>
      <w:r w:rsidDel="00000000" w:rsidR="00000000" w:rsidRPr="00000000">
        <w:rPr>
          <w:rtl w:val="0"/>
        </w:rPr>
        <w:t xml:space="preserve">Environmental feedback can significantly enhance the efficacy of Large Language Model agents. “ReAct” (Reason for Future, Act for Now) [*REF*] is a methodological framework for autonomous Large Language Model (LLM) agents, demonstrating provable sample efficiency. Within this framework, an LLM agent contemplates the long-term implications of actions from the current state. Following a state transition in the external environment, the LLM agent re-engages the reasoning routine to strategize a new future trajectory from the updated state. This cyclical process facilitates the agent’s self-improvement through environmental feedback. Reflexion [*REF*] is another framework in which an LLM agent assimilates environmental feedback to refine its internal world model, thereby enhancing its ability to foresee the outcomes of its actions and make more judicious decisions.</w:t>
      </w:r>
    </w:p>
    <w:p w:rsidR="00000000" w:rsidDel="00000000" w:rsidP="00000000" w:rsidRDefault="00000000" w:rsidRPr="00000000" w14:paraId="00000161">
      <w:pPr>
        <w:jc w:val="both"/>
        <w:rPr/>
      </w:pPr>
      <w:r w:rsidDel="00000000" w:rsidR="00000000" w:rsidRPr="00000000">
        <w:rPr>
          <w:rtl w:val="0"/>
        </w:rPr>
        <w:t xml:space="preserve">The complexities of the agent ecosystem can lead to performance issues. If an agent cannot effectively navigate the ecosystem, it may undertake unhelpful or counterproductive actions. This can lead to a decline in the agent’s overall effectiveness. Generating inconsistent responses typically erodes the user’s trust in the agent [*REF*]. If users perceive the agent as unreliable due to its inability to consistently interact with other agents, they may be less inclined to use it. The production of incorrect or nonsensical information sows confusion and misinformation [*REF*]. This can result in users making decisions based on incorrect information, with potentially serious consequences. In the meticulous design and standardization of LLM-based autonomous agents, standardized communication protocols must be implemented to ensure smooth information exchange and minimize misinterpretations. Each agent within the ecosystem should have clearly defined roles and responsibilities to prevent conflicts and redundancy. A modular design principle should be adopted, allowing for individual agents’ independent development, testing, and deployment, thereby facilitating easier maintenance and scalability. For robust training and development, comprehensive training datasets that encompass diverse scenarios and data modalities (text, image, audio) should be developed to enhance the agents’ ability to handle real-world complexities. Mechanisms should be implemented for agents to continuously learn and adapt from their interactions with the environment and other agents, fostering their ability to handle unforeseen situations. Rigorous testing and refinement of the agent ecosystem should be conducted throughout the development process to identify and address potential issues before real-world deployment. Regarding trust and explainability, mechanisms that allow users to understand the rationale behind the agents’ decisions should be integrated, fostering trust and user acceptance. Techniques should be implemented to detect and mitigate potential biases within the agents and the training data to ensure fair and ethical behavior. Lastly, a framework should be maintained for human oversight and control over the agent ecosystem, allowing for intervention in critical situations and ensuring adherence to ethical guidelines.</w:t>
      </w:r>
    </w:p>
    <w:p w:rsidR="00000000" w:rsidDel="00000000" w:rsidP="00000000" w:rsidRDefault="00000000" w:rsidRPr="00000000" w14:paraId="00000162">
      <w:pPr>
        <w:jc w:val="both"/>
        <w:rPr/>
      </w:pPr>
      <w:r w:rsidDel="00000000" w:rsidR="00000000" w:rsidRPr="00000000">
        <w:rPr>
          <w:rtl w:val="0"/>
        </w:rPr>
        <w:t xml:space="preserve">Large Language Models (LLMs) are at the cutting edge of artificial intelligence, underpinning autonomous agents that are proficient in a broad spectrum of tasks across various domains. These agents, with their ability to comprehend and generate text akin to human communication, hold the potential to revolutionize sectors from customer service to healthcare. Nonetheless, these agents grapple with several challenges. Multimodality, the capacity to process and generate information across diverse communication modes such as text, images, and sound, is a primary hurdle. While LLMs demonstrate excellence in text-based tasks, their efficacy in tasks involving other communication modes is yet to reach its peak. Another significant challenge is the alignment with human values. As AI systems gain more autonomy, it becomes imperative that their actions and decisions resonate with human ethics and values. This complex issue necessitates understanding cultural subtleties and ethical principles, and incorporating these into the AI system. The phenomenon of hallucinations, or the generation of ungrounded information, poses another obstacle. While LLMs are adept at producing plausible text, they occasionally generate information that is either factually incorrect or nonsensical. The evaluation of these agents also presents a considerable challenge. Conventional evaluation metrics such as accuracy or precision may not fully encapsulate the capabilities of these agents. Novel evaluation frameworks are required to assess their performance in intricate, real-world scenarios. To surmount these challenges, a variety of techniques are under exploration. Prompting and reasoning can steer the agent’s responses and enhance their decision-making capabilities. The use of tools allows the agent to harness external resources to boost their capabilities. In-context learning empowers the agent to learn from the conversation history and tailor its responses accordingly. Robust evaluation platforms like AgentBench, WebArena, and ToolLLM offer comprehensive methods to assess these agents’ performance in complex scenarios. These platforms emulate real-world environments and tasks, providing a thorough evaluation of the agent’s capabilities. These advancements are charting the course for the development of more robust and capable autonomous agents. As research advances, we can anticipate these agents becoming an integral part of our digital lives, assisting us in tasks as diverse as responding to emails to diagnose diseases. The future of AI, with LLMs leading the charge, appears promising.</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r>
    </w:p>
    <w:p w:rsidR="00000000" w:rsidDel="00000000" w:rsidP="00000000" w:rsidRDefault="00000000" w:rsidRPr="00000000" w14:paraId="00000172">
      <w:pPr>
        <w:jc w:val="both"/>
        <w:rPr/>
      </w:pPr>
      <w:r w:rsidDel="00000000" w:rsidR="00000000" w:rsidRPr="00000000">
        <w:rPr>
          <w:rtl w:val="0"/>
        </w:rPr>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2108.03793v1 --- 2116, 2221, 2274</w:t>
      </w:r>
    </w:p>
    <w:p w:rsidR="00000000" w:rsidDel="00000000" w:rsidP="00000000" w:rsidRDefault="00000000" w:rsidRPr="00000000" w14:paraId="00000177">
      <w:pPr>
        <w:jc w:val="both"/>
        <w:rPr/>
      </w:pPr>
      <w:r w:rsidDel="00000000" w:rsidR="00000000" w:rsidRPr="00000000">
        <w:rPr>
          <w:rtl w:val="0"/>
        </w:rPr>
        <w:t xml:space="preserve">In this paper, we present our research on programming human-level artificial intelligence (HLAI), including 1) a definition of HLAI, 2) an environment to develop and test HLAI, and 3) a cognitive architecture for HLAI. The term AI is used in a broad meaning, and HLAI is not clearly defined. I claim that the essence of Human-Level Intelligence to be the capability to learn from others’ experiences via language. The key is that the event described by language has the same effect as if the agent experiences it firsthand for the update of the behavior policy. To develop and test models with such a capability, we are developing a simulated environment called SEDRo. There is a 3D Home, and a mother character takes care of the baby (the learning agent) and teaches languages. The environment provides comparable experiences to that of a human baby from birth to one year. Finally, I propose a cognitive architecture of HLAI called Modulated Heterarchical Prediction Memory (mHPM). In mHPM, there are three components: a universal module that learns to predict the next vector given the sequence of vector signals, a heterarchical network of those modules, and a reward-based modulation of learning. mHPM models the workings of the neocortex but the innate auxiliary units such hippocampus, reward system, instincts, and amygdala play critical roles, too.</w:t>
      </w:r>
    </w:p>
    <w:p w:rsidR="00000000" w:rsidDel="00000000" w:rsidP="00000000" w:rsidRDefault="00000000" w:rsidRPr="00000000" w14:paraId="00000178">
      <w:pPr>
        <w:jc w:val="both"/>
        <w:rPr/>
      </w:pPr>
      <w:r w:rsidDel="00000000" w:rsidR="00000000" w:rsidRPr="00000000">
        <w:rPr>
          <w:rtl w:val="0"/>
        </w:rPr>
        <w:t xml:space="preserve">Anyways, the moral of the story is that there can be intelligence without learning. Behavior policy is a function that maps a sensory input with the appropriate action. The behavior policy of an earthworm is hard-coded and updated only by evolution. In other words, it is instinct [*REF*]. Let us call intelligent animals whose behavior policies are only based on instinct as Level 1 intelligence. The problem with Level 1 intelligence is that evolution is slow to update its behavior policy, and it is costly to convey all variations of behavior policies for diverse environments in the genetic code. If an agent can update behavior policy during its lifetime by learning new rules such as a new type of food, it would increase the inclusive fitness and reduce the amount of the genetic code for diverse environments. Let’s call experience as a sequence of sensory inputs (states) and agent actions. A reward can be thought of as a special case of sensory input given by the internal reward system conditioned by the state. We call those agents with the capability for learning with experience as Level 2 intelligence.</w:t>
      </w:r>
    </w:p>
    <w:p w:rsidR="00000000" w:rsidDel="00000000" w:rsidP="00000000" w:rsidRDefault="00000000" w:rsidRPr="00000000" w14:paraId="00000179">
      <w:pPr>
        <w:jc w:val="both"/>
        <w:rPr/>
      </w:pPr>
      <w:r w:rsidDel="00000000" w:rsidR="00000000" w:rsidRPr="00000000">
        <w:rPr>
          <w:rtl w:val="0"/>
        </w:rPr>
        <w:t xml:space="preserve">In AI research, we insist that we are currently slightly in too little side of the pendulum. If the proposed work makes a progress, it would provide two generalizable lessons to the community. First, current state of the art (SOTA) models tend to rely on end-to-end learning with backpropagation of loss from a single objective function. This is difficult to extend to the parallel multitask required in biological agents. We can drive while talking on the phone. We propose to use local and online optimization of modules with self-sufficient self-supervised learning. It will enable heterarchical networks of modules. Second generalizable lesson for the community would be that we should add non-homogeneous special-purpose modules to the cognitive architecture for an organic mix of innate and learned behaviors. Current SOTA tends to be more homogeneous in its structure emphasizing learning only. Again, contrary to our devotion to various forms of learning, most behaviors are based on instincts. Remember the poor rabbit in front of the wolf in the introduction. Even for human-level intelligence, instincts still play a role for knowledge and language acquisition. Important questions are “What instincts enable social interaction, knowledge learning, and language acquisition?” and “How do those instincts work?” Again, this idea is not new, but there have been many cognitive architectures including SOAR and ACT-R. It is because of the recent fantastic success of the Deep Learning approach that the pendulum has swung toward the learning side. It might be worthwhile to consider to balance the pendulum again by incorporating innate mechanisms with learning if the community feels the progress is slowing down. If the community try those two ideas, they will find more useful cognitive architectures and advance the AI field significantly. That will be the main take-away messages for readers.</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r>
    </w:p>
    <w:p w:rsidR="00000000" w:rsidDel="00000000" w:rsidP="00000000" w:rsidRDefault="00000000" w:rsidRPr="00000000" w14:paraId="0000018B">
      <w:pPr>
        <w:jc w:val="both"/>
        <w:rPr/>
      </w:pPr>
      <w:r w:rsidDel="00000000" w:rsidR="00000000" w:rsidRPr="00000000">
        <w:rPr>
          <w:rtl w:val="0"/>
        </w:rPr>
      </w:r>
    </w:p>
    <w:p w:rsidR="00000000" w:rsidDel="00000000" w:rsidP="00000000" w:rsidRDefault="00000000" w:rsidRPr="00000000" w14:paraId="0000018C">
      <w:pPr>
        <w:jc w:val="both"/>
        <w:rPr/>
      </w:pPr>
      <w:r w:rsidDel="00000000" w:rsidR="00000000" w:rsidRPr="00000000">
        <w:rPr>
          <w:rtl w:val="0"/>
        </w:rPr>
      </w:r>
    </w:p>
    <w:p w:rsidR="00000000" w:rsidDel="00000000" w:rsidP="00000000" w:rsidRDefault="00000000" w:rsidRPr="00000000" w14:paraId="0000018D">
      <w:pPr>
        <w:jc w:val="both"/>
        <w:rPr/>
      </w:pPr>
      <w:r w:rsidDel="00000000" w:rsidR="00000000" w:rsidRPr="00000000">
        <w:rPr>
          <w:rtl w:val="0"/>
        </w:rPr>
        <w:t xml:space="preserve">2403.08282v2 --- 2463, 2496, </w:t>
      </w:r>
    </w:p>
    <w:p w:rsidR="00000000" w:rsidDel="00000000" w:rsidP="00000000" w:rsidRDefault="00000000" w:rsidRPr="00000000" w14:paraId="0000018E">
      <w:pPr>
        <w:jc w:val="both"/>
        <w:rPr/>
      </w:pPr>
      <w:r w:rsidDel="00000000" w:rsidR="00000000" w:rsidRPr="00000000">
        <w:rPr>
          <w:rtl w:val="0"/>
        </w:rPr>
        <w:t xml:space="preserve">The Multi-modal Language Model *MATH*, consisting of two different types of MLM of the manager and conductor agents. *MATH*, which consists of Planner, Describer, Critic, and Deployer for the manager. They formulate aligned task plans, condense and translate multi-modal data, refine strategies through feedback, and assign and direct agent subtasks respectively. *MATH*, which consists of Actor, Curriculum, Critic, and Skill module for conductors. They translate strategic plans into executable actions, orchestrate dynamic group formations, and distribute tasks across agents, ensuring alignment with centralized directives and facilitating continuous learning and adaptation through a curriculum of complex tasks.</w:t>
      </w:r>
    </w:p>
    <w:p w:rsidR="00000000" w:rsidDel="00000000" w:rsidP="00000000" w:rsidRDefault="00000000" w:rsidRPr="00000000" w14:paraId="0000018F">
      <w:pPr>
        <w:jc w:val="both"/>
        <w:rPr/>
      </w:pPr>
      <w:r w:rsidDel="00000000" w:rsidR="00000000" w:rsidRPr="00000000">
        <w:rPr>
          <w:rtl w:val="0"/>
        </w:rPr>
        <w:t xml:space="preserve">In conclusion, HAS brings a significant advancement to multi-agent systems for complex environment navigation. Our contributions include a hierarchical auto-organizing system that ensures effective centralized planning and decentralized execution, an innovative auto-organizing and intra-communication mechanism for dynamic task adaptation, and a multi-modal information platform that integrates diverse sensory inputs. These advancements collectively enhance the autonomy, efficiency, and adaptability of AI agents, marking a pivotal step forward in the field of Embodied AI.</w:t>
      </w:r>
    </w:p>
    <w:p w:rsidR="00000000" w:rsidDel="00000000" w:rsidP="00000000" w:rsidRDefault="00000000" w:rsidRPr="00000000" w14:paraId="00000190">
      <w:pPr>
        <w:jc w:val="both"/>
        <w:rPr/>
      </w:pPr>
      <w:r w:rsidDel="00000000" w:rsidR="00000000" w:rsidRPr="00000000">
        <w:rPr>
          <w:rtl w:val="0"/>
        </w:rPr>
      </w:r>
    </w:p>
    <w:p w:rsidR="00000000" w:rsidDel="00000000" w:rsidP="00000000" w:rsidRDefault="00000000" w:rsidRPr="00000000" w14:paraId="00000191">
      <w:pPr>
        <w:jc w:val="both"/>
        <w:rPr/>
      </w:pPr>
      <w:r w:rsidDel="00000000" w:rsidR="00000000" w:rsidRPr="00000000">
        <w:rPr>
          <w:rtl w:val="0"/>
        </w:rPr>
      </w:r>
    </w:p>
    <w:p w:rsidR="00000000" w:rsidDel="00000000" w:rsidP="00000000" w:rsidRDefault="00000000" w:rsidRPr="00000000" w14:paraId="00000192">
      <w:pPr>
        <w:jc w:val="both"/>
        <w:rPr/>
      </w:pPr>
      <w:r w:rsidDel="00000000" w:rsidR="00000000" w:rsidRPr="00000000">
        <w:rPr>
          <w:rtl w:val="0"/>
        </w:rPr>
      </w:r>
    </w:p>
    <w:p w:rsidR="00000000" w:rsidDel="00000000" w:rsidP="00000000" w:rsidRDefault="00000000" w:rsidRPr="00000000" w14:paraId="00000193">
      <w:pPr>
        <w:jc w:val="both"/>
        <w:rPr/>
      </w:pPr>
      <w:r w:rsidDel="00000000" w:rsidR="00000000" w:rsidRPr="00000000">
        <w:rPr>
          <w:rtl w:val="0"/>
        </w:rPr>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pPr>
      <w:r w:rsidDel="00000000" w:rsidR="00000000" w:rsidRPr="00000000">
        <w:rPr>
          <w:rtl w:val="0"/>
        </w:rPr>
      </w:r>
    </w:p>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rPr>
          <w:rtl w:val="0"/>
        </w:rPr>
      </w:r>
    </w:p>
    <w:p w:rsidR="00000000" w:rsidDel="00000000" w:rsidP="00000000" w:rsidRDefault="00000000" w:rsidRPr="00000000" w14:paraId="0000019E">
      <w:pPr>
        <w:jc w:val="both"/>
        <w:rPr/>
      </w:pPr>
      <w:r w:rsidDel="00000000" w:rsidR="00000000" w:rsidRPr="00000000">
        <w:rPr>
          <w:rtl w:val="0"/>
        </w:rPr>
      </w:r>
    </w:p>
    <w:p w:rsidR="00000000" w:rsidDel="00000000" w:rsidP="00000000" w:rsidRDefault="00000000" w:rsidRPr="00000000" w14:paraId="0000019F">
      <w:pPr>
        <w:jc w:val="both"/>
        <w:rPr/>
      </w:pPr>
      <w:r w:rsidDel="00000000" w:rsidR="00000000" w:rsidRPr="00000000">
        <w:rPr>
          <w:rtl w:val="0"/>
        </w:rPr>
        <w:t xml:space="preserve">2305.10997v1 --- 2506, 2515</w:t>
      </w:r>
    </w:p>
    <w:p w:rsidR="00000000" w:rsidDel="00000000" w:rsidP="00000000" w:rsidRDefault="00000000" w:rsidRPr="00000000" w14:paraId="000001A0">
      <w:pPr>
        <w:jc w:val="both"/>
        <w:rPr/>
      </w:pPr>
      <w:r w:rsidDel="00000000" w:rsidR="00000000" w:rsidRPr="00000000">
        <w:rPr>
          <w:rtl w:val="0"/>
        </w:rPr>
        <w:t xml:space="preserve">Different approaches can be largely categorized into regularization methods, modular methods, or a combination of both. Regularization methods apply an additional penalty term in the loss function to penalize either large structural changes or large functional changes in the network. Structural regularization or synaptic consolidation methods (*REF*) penalizes large change weights in the network that are important for maintaining the performance of previously learned tasks. Modular methods learn modules or a combination of modules useful for solving each task. A module is expressed as either: (i) a mask that activates sub-regions of a fixed neural network (*REF*), or (ii) a neural network that is expanded (*REF* *REF*, *REF*; *REF*, *REF*) or compositionally combined (*REF*, *REF*; *REF*, *REF*) with other modules as new tasks are learned.</w:t>
      </w:r>
    </w:p>
    <w:p w:rsidR="00000000" w:rsidDel="00000000" w:rsidP="00000000" w:rsidRDefault="00000000" w:rsidRPr="00000000" w14:paraId="000001A1">
      <w:pPr>
        <w:jc w:val="both"/>
        <w:rPr/>
      </w:pPr>
      <w:r w:rsidDel="00000000" w:rsidR="00000000" w:rsidRPr="00000000">
        <w:rPr>
          <w:rtl w:val="0"/>
        </w:rPr>
        <w:t xml:space="preserve">The main research questions we want to address are, can we effectively transfer modulating masks across agents to produce a distributed lifelong learning system? Are masks a suitable form of parameter isolation that allows for taskspecific policies to be transferred and integrated across agents? If we do so, can we observe a learning benefit from the synergy of both lifelong learning and sharing? The benefits may include increased learning speed of the collective with respect to the single agent, albeit at the increased overall computational resources. A hypothesis is that, if learning and sharing is efficient, n agents may be up to n-times faster at learning a given curriculum than the single agent. We provide further technical considerations on such an idea of performance improvement in Section [A]. To address the objectives above, we designed an algorithm for communication and sharing that can transfer the relevant modulating masks from the appropriate agents when needed. To produce a fully asynchronous and fully distributed system, each agent needs to act without central coordination and independently determine what information to ask for and when.</w:t>
      </w:r>
    </w:p>
    <w:p w:rsidR="00000000" w:rsidDel="00000000" w:rsidP="00000000" w:rsidRDefault="00000000" w:rsidRPr="00000000" w14:paraId="000001A2">
      <w:pPr>
        <w:jc w:val="both"/>
        <w:rPr/>
      </w:pPr>
      <w:r w:rsidDel="00000000" w:rsidR="00000000" w:rsidRPr="00000000">
        <w:rPr>
          <w:rtl w:val="0"/>
        </w:rPr>
      </w:r>
    </w:p>
    <w:p w:rsidR="00000000" w:rsidDel="00000000" w:rsidP="00000000" w:rsidRDefault="00000000" w:rsidRPr="00000000" w14:paraId="000001A3">
      <w:pPr>
        <w:jc w:val="both"/>
        <w:rPr/>
      </w:pPr>
      <w:r w:rsidDel="00000000" w:rsidR="00000000" w:rsidRPr="00000000">
        <w:rPr>
          <w:rtl w:val="0"/>
        </w:rPr>
      </w:r>
    </w:p>
    <w:p w:rsidR="00000000" w:rsidDel="00000000" w:rsidP="00000000" w:rsidRDefault="00000000" w:rsidRPr="00000000" w14:paraId="000001A4">
      <w:pPr>
        <w:jc w:val="both"/>
        <w:rPr/>
      </w:pPr>
      <w:r w:rsidDel="00000000" w:rsidR="00000000" w:rsidRPr="00000000">
        <w:rPr>
          <w:rtl w:val="0"/>
        </w:rPr>
      </w:r>
    </w:p>
    <w:p w:rsidR="00000000" w:rsidDel="00000000" w:rsidP="00000000" w:rsidRDefault="00000000" w:rsidRPr="00000000" w14:paraId="000001A5">
      <w:pPr>
        <w:jc w:val="both"/>
        <w:rPr/>
      </w:pPr>
      <w:r w:rsidDel="00000000" w:rsidR="00000000" w:rsidRPr="00000000">
        <w:rPr>
          <w:rtl w:val="0"/>
        </w:rPr>
      </w:r>
    </w:p>
    <w:p w:rsidR="00000000" w:rsidDel="00000000" w:rsidP="00000000" w:rsidRDefault="00000000" w:rsidRPr="00000000" w14:paraId="000001A6">
      <w:pPr>
        <w:jc w:val="both"/>
        <w:rPr/>
      </w:pPr>
      <w:r w:rsidDel="00000000" w:rsidR="00000000" w:rsidRPr="00000000">
        <w:rPr>
          <w:rtl w:val="0"/>
        </w:rPr>
      </w:r>
    </w:p>
    <w:p w:rsidR="00000000" w:rsidDel="00000000" w:rsidP="00000000" w:rsidRDefault="00000000" w:rsidRPr="00000000" w14:paraId="000001A7">
      <w:pPr>
        <w:jc w:val="both"/>
        <w:rPr/>
      </w:pPr>
      <w:r w:rsidDel="00000000" w:rsidR="00000000" w:rsidRPr="00000000">
        <w:rPr>
          <w:rtl w:val="0"/>
        </w:rPr>
      </w:r>
    </w:p>
    <w:p w:rsidR="00000000" w:rsidDel="00000000" w:rsidP="00000000" w:rsidRDefault="00000000" w:rsidRPr="00000000" w14:paraId="000001A8">
      <w:pPr>
        <w:jc w:val="both"/>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2109.04837v1 --- 2559, 2608</w:t>
      </w:r>
    </w:p>
    <w:p w:rsidR="00000000" w:rsidDel="00000000" w:rsidP="00000000" w:rsidRDefault="00000000" w:rsidRPr="00000000" w14:paraId="000001AE">
      <w:pPr>
        <w:jc w:val="both"/>
        <w:rPr/>
      </w:pPr>
      <w:r w:rsidDel="00000000" w:rsidR="00000000" w:rsidRPr="00000000">
        <w:rPr>
          <w:rtl w:val="0"/>
        </w:rPr>
        <w:t xml:space="preserve">In our proposed JISA framework, we consider HRI systems consisting of a human supervisor and autonomous agent(s). We define JISA as: \”A Joint-Initiative Supervised Autonomy framework that allows a robot to sense, plan, and act autonomously, but can ask for human assistance based on its internal self-confidence. In addition, the human supervisor can intervene and influence the robot sensing, planning, and acting at any given moment based on his/her SA.\” According to this definition, the robot operates autonomously but the human supervisor is allowed to help in reducing the robot’s uncertainty and increasing its capabilities through SC-based and SA-based assistance. The application of JISA in HRI systems relies on the following assumptions: 1. The human is aware of the application being performed and its automation limitations. 2. The autonomous agent has a defined self-confidence based mechanism that it can use to prompt the user for help. Through this mechanism, the robot requests the human supervisor to approve, decline, or edit the decisions it is not certain about. Moreover, this mechanism is used to inform the user if the robot is unable to perform a task. 3. When the autonomous agent seeks help, the human is both ready to assist and capable of providing the needed assistance. 4. The JISA system is equipped with an intuitive communication channel (JISA-based interface) that allows the agent to ask for help and the human to assist and intervene in the tasks. 5. The human has adequate expertise and SA, supported by the JISA-based interface, to intervene in the supervised task.</w:t>
      </w:r>
    </w:p>
    <w:p w:rsidR="00000000" w:rsidDel="00000000" w:rsidP="00000000" w:rsidRDefault="00000000" w:rsidRPr="00000000" w14:paraId="000001AF">
      <w:pPr>
        <w:jc w:val="both"/>
        <w:rPr/>
      </w:pPr>
      <w:r w:rsidDel="00000000" w:rsidR="00000000" w:rsidRPr="00000000">
        <w:rPr>
          <w:rtl w:val="0"/>
        </w:rPr>
        <w:t xml:space="preserve">The aim of this paper is to propose and validate a joint-initiative supervised autonomy framework for human-robot interaction. Unlike other frameworks that focus on the allocation of functions between humans and robots, JISA is proposed to extend the spectrum of HRI to autonomous systems where it is not feasible for a human to ‘completely takeover’ the automated mission tasks. In the proposed JISA framework, the autonomous agent (robot) performs tasks in an autonomous fashion, but can ask a human supervisor for assistance based on its self-confidence. In addition, the human can intervene and influence the autonomous sensing, planning, and acting based on his/her SA. This framework aims to overcome autonomy challenges and enhance its performance by combining the cognition, flexibility, and problem solving skills of humans with the strength, endurance, productivity, and precision of robots. As a proof of concept, the proposed JISA framework is applied in two different systems: collaborative grid-based SLAM, and automated jigsaw puzzle re-construction. In both systems, the following are defined: (1) the challenges and limitations affecting full autonomy performance, (2) the confidence measure that triggers the robot’s request for human assistance, (3) the type and level of intervention that the human can perform. In addition, an augmented reality interface (for SLAM) and 2D graphical user interface (for puzzle reconstruction) are custom-designed to enhance the human situation awareness and communicate information and requests efficiently.</w:t>
      </w:r>
    </w:p>
    <w:p w:rsidR="00000000" w:rsidDel="00000000" w:rsidP="00000000" w:rsidRDefault="00000000" w:rsidRPr="00000000" w14:paraId="000001B0">
      <w:pPr>
        <w:jc w:val="both"/>
        <w:rPr/>
      </w:pPr>
      <w:r w:rsidDel="00000000" w:rsidR="00000000" w:rsidRPr="00000000">
        <w:rPr>
          <w:rtl w:val="0"/>
        </w:rPr>
      </w:r>
    </w:p>
    <w:p w:rsidR="00000000" w:rsidDel="00000000" w:rsidP="00000000" w:rsidRDefault="00000000" w:rsidRPr="00000000" w14:paraId="000001B1">
      <w:pPr>
        <w:jc w:val="both"/>
        <w:rPr/>
      </w:pPr>
      <w:r w:rsidDel="00000000" w:rsidR="00000000" w:rsidRPr="00000000">
        <w:rPr>
          <w:rtl w:val="0"/>
        </w:rPr>
      </w:r>
    </w:p>
    <w:p w:rsidR="00000000" w:rsidDel="00000000" w:rsidP="00000000" w:rsidRDefault="00000000" w:rsidRPr="00000000" w14:paraId="000001B2">
      <w:pPr>
        <w:jc w:val="both"/>
        <w:rPr/>
      </w:pPr>
      <w:r w:rsidDel="00000000" w:rsidR="00000000" w:rsidRPr="00000000">
        <w:rPr>
          <w:rtl w:val="0"/>
        </w:rPr>
        <w:t xml:space="preserve">1907.10247v3 --- 2614, 2616, 2635, 2651</w:t>
      </w:r>
    </w:p>
    <w:p w:rsidR="00000000" w:rsidDel="00000000" w:rsidP="00000000" w:rsidRDefault="00000000" w:rsidRPr="00000000" w14:paraId="000001B3">
      <w:pPr>
        <w:jc w:val="both"/>
        <w:rPr/>
      </w:pPr>
      <w:r w:rsidDel="00000000" w:rsidR="00000000" w:rsidRPr="00000000">
        <w:rPr>
          <w:rtl w:val="0"/>
        </w:rPr>
        <w:t xml:space="preserve">Recently, non-parametric memory from past experiences is employed in DRL algorithms to improve policy learning and sample efficiency. Prioritized experience replay [*REF*] proposes to learn from past experiences by prioritizing them based on temporal-difference error. Episodic reinforcement learning [*REF*; *REF*; *REF*], self-imitation learning [*REF*; *REF*], and memory-augmented policy optimization [*REF*] build a memory to store past good experience and thus can rapidly latch onto past successful policies when encountering with states similar to past experiences. However, the exploitation of good experiences within limited directions might hurt performance in some cases. For example on Montezuma’s Revenge (Fig.), if the agent exploits the past good trajectories around the yellow path, it would receive the small positive rewards quickly but it loses the chance to achieve a higher score in the long term. Therefore, in order to find the optimal path (red), it is better to consider past experiences in diverse directions, instead of focusing only on the good trajectories which lead to myopic behaviors. Inspired by recent work on memory-augmented generative models [*REF*; *REF*], we note that generating a new sequence by editing prototypes in external memory is easier than generating one from scratch. In an RL setting, we aim to generate new trajectories visiting novel states by editing or augmenting the trajectories stored in the memory from past experiences. We propose a novel trajectory-conditioned policy where a full sequence of states is given as the condition. Then a sequence-to-sequence model with an attention mechanism learns to ‘translate’ the demonstration trajectory to a sequence of actions and generate a new trajectory in the environment with stochasticity. The single policy could take diverse trajectories as the condition, imitate the demonstrations to reach diverse regions in the state space, and allow for flexibility in the action choices to discover novel states.</w:t>
      </w:r>
    </w:p>
    <w:p w:rsidR="00000000" w:rsidDel="00000000" w:rsidP="00000000" w:rsidRDefault="00000000" w:rsidRPr="00000000" w14:paraId="000001B4">
      <w:pPr>
        <w:jc w:val="both"/>
        <w:rPr/>
      </w:pPr>
      <w:r w:rsidDel="00000000" w:rsidR="00000000" w:rsidRPr="00000000">
        <w:rPr>
          <w:rtl w:val="0"/>
        </w:rPr>
        <w:t xml:space="preserve">In the standard RL setting, at each time step *MATH*, an agent observes a state *MATH*, selects an action *MATH*, and receives a reward *MATH* when transitioning to a next state *MATH*, where *MATH* and *MATH* is a set of states and actions respectively. The goal is to find a policy *MATH* parameterized by *MATH* that maximizes the expected return *MATH*, where *MATH* is a discount factor. In our work, instead of directly maximizing expected return, we propose a novel way to find best demonstrations *MATH* with (near-)optimal return and train the policy *MATH* to imitate any trajectory *MATH* in the buffer, including *MATH*. We assume a state *MATH* includes the observation *MATH* (e.g., raw pixel image) and a high-level abstract state embedding *MATH* (e.g., the agent’s location in the abstract space). The embedding *MATH* may be available as a part of *MATH* (e.g., the physical features in the robotics domain) or may be learnable from *MATH* (e.g., [*REF*; *REF*] could localize the agent in Atari games, as discussed in Sec. [5]). A trajectory-conditioned policy *MATH* (which can be viewed as a goal-conditioned policy and denoted as *MATH*) takes a sequence of state embeddings *MATH* as input for a demonstration, where *MATH* is the length of the trajectory *MATH*. A sequence of the agent’s past state embeddings *MATH* is provided to determine which part of the demonstration has been followed by the agent. Together with the current observation *MATH*, it helps to determine the correct action *MATH* to imitate the demonstration. Our goal is to find a set of optimal state embedding sequence(s) *MATH* and the policy *MATH* to maximize the return: *MATH*. We approximately solve this joint optimization problem via the sampling-based search for *MATH* over the space of *MATH* realizable by the (trajectory-conditioned) policy *MATH* and gradient-based local search for *MATH*. For robustness, we may want to find multiple trajectories with high returns and a trajectory-conditioned policy executing them. We name our method as Diverse Trajectory-conditioned Self-Imitation Learning (DTSIL).</w:t>
      </w:r>
    </w:p>
    <w:p w:rsidR="00000000" w:rsidDel="00000000" w:rsidP="00000000" w:rsidRDefault="00000000" w:rsidRPr="00000000" w14:paraId="000001B5">
      <w:pPr>
        <w:jc w:val="both"/>
        <w:rPr/>
      </w:pPr>
      <w:r w:rsidDel="00000000" w:rsidR="00000000" w:rsidRPr="00000000">
        <w:rPr>
          <w:rtl w:val="0"/>
        </w:rPr>
        <w:t xml:space="preserve">Many exploration methods [*REF*; *REF*; *REF*; *REF*] in RL tend to award a bonus to encourage an agent to visit novel states. Recently this idea was scaled up to large state spaces [*REF*; *REF*; *REF*; *REF*; *REF*; *REF*]. Intrinsic curiosity uses the prediction error or pseudo count as intrinsic reward signals to incentivize visiting novel states. We propose that instead of directly taking a quantification of novelty as an intrinsic reward, one can encourage exploration by rewarding the agent when it successfully imitates demonstrations that would lead to novel states. *REF* also shows the benefit of exploration by returning to promising states. Our method can be viewed in general as an extension of [*REF*], though we do not need to rely on the assumption that the environment is resettable to arbitrary states. Similar to previous off-policy methods, we use experience replay to enhance exploration. Many off-policy methods [*REF*; *REF*; *REF*] tend to discard old experiences with low rewards and hence may prematurely converge to sub-optimal behaviors, but DTSIL using these diverse experiences has a better chance of finding higher rewards in the long term. Contemporaneous works [*REF*; *REF*] as off-policy methods also achieved strong results on Atari games. NGU [*REF*] constructs an episodic memory-based intrinsic reward using k-nearest neighbors over the agent’s recent experience to train the directed exploratory policies. Agent57 [*REF*] parameterizes a family of policies ranging from very exploratory to purely exploitative and proposes an adaptive mechanism to choose which policy to prioritize throughout the training process. While these methods require a large number of interactions, ours perform competitively well on the hard-exploration Atari games with less than one-tenth of samples. Model-based reinforcement learning [*REF*; *REF*; *REF*] generally improves the efficiency of policy learning. However, in the long-horizon, sparse-reward tasks, it is rare to collect precious transitions with non-zero rewards and thus it is difficult to learn a model correctly predicting the dynamics of getting positive rewards. We instead perform efficient policy learning in the hard-exploration tasks because of efficient exploration with the trajectory-conditioned policy.</w:t>
      </w:r>
    </w:p>
    <w:p w:rsidR="00000000" w:rsidDel="00000000" w:rsidP="00000000" w:rsidRDefault="00000000" w:rsidRPr="00000000" w14:paraId="000001B6">
      <w:pPr>
        <w:jc w:val="both"/>
        <w:rPr/>
      </w:pPr>
      <w:r w:rsidDel="00000000" w:rsidR="00000000" w:rsidRPr="00000000">
        <w:rPr>
          <w:rtl w:val="0"/>
        </w:rPr>
        <w:t xml:space="preserve">While many previous works about exploration focus on the single-task RL problem with a single MDP [*REF*; *REF*; *REF*], we step further to extend DTSIL for the multiple MDPs, where every single task is in a stochastic environment with local optima. For example, in the Apple-Gold domain, we design 12 different structures of the maze as a training set (Fig.). In each episode, the structure of maze is randomly sampled and the location of agent and gold is randomized in a small region. If the structure in the demonstration is different from the current episode, DTSIL agent might fail to recover the state of interest by roughly following the demonstration. Thus, using the buffer of diverse trajectories, we alternatively learn a hierarchical policy, which can behave with higher flexibility in the random mazes to reach the sampled states. We design the rewards so that the high-level policy is encouraged to propose the appropriate sub-goals (i.e., agent’s locations) sequentially to maximize the environment reward and goal-achieving bonus (i.e. positive reward when the low-level policy successfully reaches the long-term goal sampled from the buffer). The low-level policy learns to visit sub-goals given the current observation (i.e. RGB image of the maze). The diverse trajectories in the buffer are also used with a supervised learning objective to improve policy learning. Fig. shows that the hierarchical policy outperforms PPO+EXP during training. When evaluated on 6 unseen mazes in the test set, it can generalize the good behavior to some unseen environments (Fig.). More details of the algorithm and experiments are in the supplementary material. Solving multi-task RL is a challenging open problem [*REF*; *REF*; *REF*]. Here we verified this variant of DTSIL is promising and the high-level idea of DTSIL to leverage and augment diverse past trajectories can help exploration in this scenario. We leave the study of improving DTSIL furthermore as future work.</w:t>
      </w:r>
    </w:p>
    <w:p w:rsidR="00000000" w:rsidDel="00000000" w:rsidP="00000000" w:rsidRDefault="00000000" w:rsidRPr="00000000" w14:paraId="000001B7">
      <w:pPr>
        <w:jc w:val="both"/>
        <w:rPr/>
      </w:pPr>
      <w:r w:rsidDel="00000000" w:rsidR="00000000" w:rsidRPr="00000000">
        <w:rPr>
          <w:rtl w:val="0"/>
        </w:rPr>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r>
    </w:p>
    <w:p w:rsidR="00000000" w:rsidDel="00000000" w:rsidP="00000000" w:rsidRDefault="00000000" w:rsidRPr="00000000" w14:paraId="000001BC">
      <w:pPr>
        <w:jc w:val="both"/>
        <w:rPr/>
      </w:pPr>
      <w:r w:rsidDel="00000000" w:rsidR="00000000" w:rsidRPr="00000000">
        <w:rPr>
          <w:rtl w:val="0"/>
        </w:rPr>
      </w:r>
    </w:p>
    <w:p w:rsidR="00000000" w:rsidDel="00000000" w:rsidP="00000000" w:rsidRDefault="00000000" w:rsidRPr="00000000" w14:paraId="000001BD">
      <w:pPr>
        <w:jc w:val="both"/>
        <w:rPr/>
      </w:pPr>
      <w:r w:rsidDel="00000000" w:rsidR="00000000" w:rsidRPr="00000000">
        <w:rPr>
          <w:rtl w:val="0"/>
        </w:rPr>
      </w:r>
    </w:p>
    <w:p w:rsidR="00000000" w:rsidDel="00000000" w:rsidP="00000000" w:rsidRDefault="00000000" w:rsidRPr="00000000" w14:paraId="000001BE">
      <w:pPr>
        <w:jc w:val="both"/>
        <w:rPr/>
      </w:pPr>
      <w:r w:rsidDel="00000000" w:rsidR="00000000" w:rsidRPr="00000000">
        <w:rPr>
          <w:rtl w:val="0"/>
        </w:rPr>
      </w:r>
    </w:p>
    <w:p w:rsidR="00000000" w:rsidDel="00000000" w:rsidP="00000000" w:rsidRDefault="00000000" w:rsidRPr="00000000" w14:paraId="000001BF">
      <w:pPr>
        <w:jc w:val="both"/>
        <w:rPr/>
      </w:pPr>
      <w:r w:rsidDel="00000000" w:rsidR="00000000" w:rsidRPr="00000000">
        <w:rPr>
          <w:rtl w:val="0"/>
        </w:rPr>
      </w:r>
    </w:p>
    <w:p w:rsidR="00000000" w:rsidDel="00000000" w:rsidP="00000000" w:rsidRDefault="00000000" w:rsidRPr="00000000" w14:paraId="000001C0">
      <w:pPr>
        <w:jc w:val="both"/>
        <w:rPr/>
      </w:pPr>
      <w:r w:rsidDel="00000000" w:rsidR="00000000" w:rsidRPr="00000000">
        <w:rPr>
          <w:rtl w:val="0"/>
        </w:rPr>
      </w:r>
    </w:p>
    <w:p w:rsidR="00000000" w:rsidDel="00000000" w:rsidP="00000000" w:rsidRDefault="00000000" w:rsidRPr="00000000" w14:paraId="000001C1">
      <w:pPr>
        <w:jc w:val="both"/>
        <w:rPr/>
      </w:pPr>
      <w:r w:rsidDel="00000000" w:rsidR="00000000" w:rsidRPr="00000000">
        <w:rPr>
          <w:rtl w:val="0"/>
        </w:rPr>
      </w:r>
    </w:p>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t xml:space="preserve">1804.07779v3 --- 2659</w:t>
      </w:r>
    </w:p>
    <w:p w:rsidR="00000000" w:rsidDel="00000000" w:rsidP="00000000" w:rsidRDefault="00000000" w:rsidRPr="00000000" w14:paraId="000001C9">
      <w:pPr>
        <w:jc w:val="both"/>
        <w:rPr/>
      </w:pPr>
      <w:r w:rsidDel="00000000" w:rsidR="00000000" w:rsidRPr="00000000">
        <w:rPr>
          <w:rtl w:val="0"/>
        </w:rPr>
        <w:t xml:space="preserve">Aiming at building an agent that can unify planning and RL for robust decision-making, this paper advances both lines of research by integrating symbolic planning using action language *MATH* [*REF*] with hierarchical R-learning [*REF*, *REF*] through a *Planning -- Execution -- Observation -- Reinforcement-Learning* (PEORL) framework. R-learning is an important family of reinforcement learning paradigm that characterizes finite horizon average reward, and is shown to be particularly suitable for planning and scheduling tasks. In PEORL, we use *MATH* to represent commonsense knowledge of actions and constraint answer set solver Clingcon [*REF*] to generate a symbolic plan, given an initial state and a goal. The symbolic plan is then mapped to a deterministic sequence of stochastic options to guide RL. R-learning iterates on two values: the average-adjusted reward *MATH* and the cumulative average reward, or termed as the gain reward *MATH*. While *MATH* -values indicate the learned policy, *MATH* -values can be effectively used by Clingcon to generate an improved symbolic plan with better quality, in terms of the cumulative gain reward. The improved plan is mapped to new options, which further guide R-learning to continue, until no better symbolic plan can be found. The framework is empirically evaluated on two benchmarks: Taxi domain [*REF*] and Gridworld [*REF*]. In our experiments, when the algorithm terminates, the optimal symbolic plan is returned.</w:t>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p w:rsidR="00000000" w:rsidDel="00000000" w:rsidP="00000000" w:rsidRDefault="00000000" w:rsidRPr="00000000" w14:paraId="000001CC">
      <w:pPr>
        <w:jc w:val="both"/>
        <w:rPr/>
      </w:pPr>
      <w:r w:rsidDel="00000000" w:rsidR="00000000" w:rsidRPr="00000000">
        <w:rPr>
          <w:rtl w:val="0"/>
        </w:rPr>
      </w:r>
    </w:p>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rPr>
          <w:rtl w:val="0"/>
        </w:rPr>
      </w:r>
    </w:p>
    <w:p w:rsidR="00000000" w:rsidDel="00000000" w:rsidP="00000000" w:rsidRDefault="00000000" w:rsidRPr="00000000" w14:paraId="000001CF">
      <w:pPr>
        <w:jc w:val="both"/>
        <w:rPr/>
      </w:pPr>
      <w:r w:rsidDel="00000000" w:rsidR="00000000" w:rsidRPr="00000000">
        <w:rPr>
          <w:rtl w:val="0"/>
        </w:rPr>
      </w:r>
    </w:p>
    <w:p w:rsidR="00000000" w:rsidDel="00000000" w:rsidP="00000000" w:rsidRDefault="00000000" w:rsidRPr="00000000" w14:paraId="000001D0">
      <w:pPr>
        <w:jc w:val="both"/>
        <w:rPr/>
      </w:pPr>
      <w:r w:rsidDel="00000000" w:rsidR="00000000" w:rsidRPr="00000000">
        <w:rPr>
          <w:rtl w:val="0"/>
        </w:rPr>
      </w:r>
    </w:p>
    <w:p w:rsidR="00000000" w:rsidDel="00000000" w:rsidP="00000000" w:rsidRDefault="00000000" w:rsidRPr="00000000" w14:paraId="000001D1">
      <w:pPr>
        <w:jc w:val="both"/>
        <w:rPr/>
      </w:pPr>
      <w:r w:rsidDel="00000000" w:rsidR="00000000" w:rsidRPr="00000000">
        <w:rPr>
          <w:rtl w:val="0"/>
        </w:rPr>
      </w:r>
    </w:p>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jc w:val="both"/>
        <w:rPr/>
      </w:pPr>
      <w:r w:rsidDel="00000000" w:rsidR="00000000" w:rsidRPr="00000000">
        <w:rPr>
          <w:rtl w:val="0"/>
        </w:rPr>
      </w:r>
    </w:p>
    <w:p w:rsidR="00000000" w:rsidDel="00000000" w:rsidP="00000000" w:rsidRDefault="00000000" w:rsidRPr="00000000" w14:paraId="000001D6">
      <w:pPr>
        <w:jc w:val="both"/>
        <w:rPr/>
      </w:pPr>
      <w:r w:rsidDel="00000000" w:rsidR="00000000" w:rsidRPr="00000000">
        <w:rPr>
          <w:rtl w:val="0"/>
        </w:rPr>
      </w:r>
    </w:p>
    <w:p w:rsidR="00000000" w:rsidDel="00000000" w:rsidP="00000000" w:rsidRDefault="00000000" w:rsidRPr="00000000" w14:paraId="000001D7">
      <w:pPr>
        <w:jc w:val="both"/>
        <w:rPr/>
      </w:pPr>
      <w:r w:rsidDel="00000000" w:rsidR="00000000" w:rsidRPr="00000000">
        <w:rPr>
          <w:rtl w:val="0"/>
        </w:rPr>
      </w:r>
    </w:p>
    <w:p w:rsidR="00000000" w:rsidDel="00000000" w:rsidP="00000000" w:rsidRDefault="00000000" w:rsidRPr="00000000" w14:paraId="000001D8">
      <w:pPr>
        <w:jc w:val="both"/>
        <w:rPr/>
      </w:pPr>
      <w:r w:rsidDel="00000000" w:rsidR="00000000" w:rsidRPr="00000000">
        <w:rPr>
          <w:rtl w:val="0"/>
        </w:rPr>
      </w:r>
    </w:p>
    <w:p w:rsidR="00000000" w:rsidDel="00000000" w:rsidP="00000000" w:rsidRDefault="00000000" w:rsidRPr="00000000" w14:paraId="000001D9">
      <w:pPr>
        <w:jc w:val="both"/>
        <w:rPr/>
      </w:pPr>
      <w:r w:rsidDel="00000000" w:rsidR="00000000" w:rsidRPr="00000000">
        <w:rPr>
          <w:rtl w:val="0"/>
        </w:rPr>
        <w:t xml:space="preserve">2405.06643v1 ---2716, 2730, 2731</w:t>
      </w:r>
    </w:p>
    <w:p w:rsidR="00000000" w:rsidDel="00000000" w:rsidP="00000000" w:rsidRDefault="00000000" w:rsidRPr="00000000" w14:paraId="000001DA">
      <w:pPr>
        <w:jc w:val="both"/>
        <w:rPr/>
      </w:pPr>
      <w:r w:rsidDel="00000000" w:rsidR="00000000" w:rsidRPr="00000000">
        <w:rPr>
          <w:rtl w:val="0"/>
        </w:rPr>
        <w:t xml:space="preserve">The action can have the [perception] module, the low-level [motion planner] and [controller], especially in robotics and autonomous driving. Especially, the [perception] module, like human sensory systems, i.e. the eyes and ears, perceives variations in the environment and then transfers multimodal information into an unified representation for the agent.</w:t>
      </w:r>
    </w:p>
    <w:p w:rsidR="00000000" w:rsidDel="00000000" w:rsidP="00000000" w:rsidRDefault="00000000" w:rsidRPr="00000000" w14:paraId="000001DB">
      <w:pPr>
        <w:jc w:val="both"/>
        <w:rPr/>
      </w:pPr>
      <w:r w:rsidDel="00000000" w:rsidR="00000000" w:rsidRPr="00000000">
        <w:rPr>
          <w:rtl w:val="0"/>
        </w:rPr>
        <w:t xml:space="preserve">The [memory module] takes a critical role in the AI agents. It stores information extracted from the environment perception and applies the stored memories to facilitate future actions. The memory module can help the agent to gather experiences, self-learn, and act in a more reasonable and effective manner.</w:t>
      </w:r>
    </w:p>
    <w:p w:rsidR="00000000" w:rsidDel="00000000" w:rsidP="00000000" w:rsidRDefault="00000000" w:rsidRPr="00000000" w14:paraId="000001DC">
      <w:pPr>
        <w:jc w:val="both"/>
        <w:rPr/>
      </w:pPr>
      <w:r w:rsidDel="00000000" w:rsidR="00000000" w:rsidRPr="00000000">
        <w:rPr>
          <w:rtl w:val="0"/>
        </w:rPr>
        <w:t xml:space="preserve">[Short-term] memory keeps and preserves relevant information in the symbolic forms, guaranteeing its accessibility in the decision process. [Long-term] memory accumulates experiences from earlier decision process, consisting of history event flows, interaction information between the user and the agent or other formation of the agent’s experiences.</w:t>
      </w:r>
    </w:p>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p w:rsidR="00000000" w:rsidDel="00000000" w:rsidP="00000000" w:rsidRDefault="00000000" w:rsidRPr="00000000" w14:paraId="000001E0">
      <w:pPr>
        <w:jc w:val="both"/>
        <w:rPr/>
      </w:pPr>
      <w:r w:rsidDel="00000000" w:rsidR="00000000" w:rsidRPr="00000000">
        <w:rPr>
          <w:rtl w:val="0"/>
        </w:rPr>
      </w:r>
    </w:p>
    <w:p w:rsidR="00000000" w:rsidDel="00000000" w:rsidP="00000000" w:rsidRDefault="00000000" w:rsidRPr="00000000" w14:paraId="000001E1">
      <w:pPr>
        <w:jc w:val="both"/>
        <w:rPr/>
      </w:pPr>
      <w:r w:rsidDel="00000000" w:rsidR="00000000" w:rsidRPr="00000000">
        <w:rPr>
          <w:rtl w:val="0"/>
        </w:rPr>
      </w:r>
    </w:p>
    <w:p w:rsidR="00000000" w:rsidDel="00000000" w:rsidP="00000000" w:rsidRDefault="00000000" w:rsidRPr="00000000" w14:paraId="000001E2">
      <w:pPr>
        <w:jc w:val="both"/>
        <w:rPr/>
      </w:pPr>
      <w:r w:rsidDel="00000000" w:rsidR="00000000" w:rsidRPr="00000000">
        <w:rPr>
          <w:rtl w:val="0"/>
        </w:rPr>
      </w:r>
    </w:p>
    <w:p w:rsidR="00000000" w:rsidDel="00000000" w:rsidP="00000000" w:rsidRDefault="00000000" w:rsidRPr="00000000" w14:paraId="000001E3">
      <w:pPr>
        <w:jc w:val="both"/>
        <w:rPr/>
      </w:pPr>
      <w:r w:rsidDel="00000000" w:rsidR="00000000" w:rsidRPr="00000000">
        <w:rPr>
          <w:rtl w:val="0"/>
        </w:rPr>
      </w:r>
    </w:p>
    <w:p w:rsidR="00000000" w:rsidDel="00000000" w:rsidP="00000000" w:rsidRDefault="00000000" w:rsidRPr="00000000" w14:paraId="000001E4">
      <w:pPr>
        <w:jc w:val="both"/>
        <w:rPr/>
      </w:pPr>
      <w:r w:rsidDel="00000000" w:rsidR="00000000" w:rsidRPr="00000000">
        <w:rPr>
          <w:rtl w:val="0"/>
        </w:rPr>
      </w:r>
    </w:p>
    <w:p w:rsidR="00000000" w:rsidDel="00000000" w:rsidP="00000000" w:rsidRDefault="00000000" w:rsidRPr="00000000" w14:paraId="000001E5">
      <w:pPr>
        <w:jc w:val="both"/>
        <w:rPr/>
      </w:pPr>
      <w:r w:rsidDel="00000000" w:rsidR="00000000" w:rsidRPr="00000000">
        <w:rPr>
          <w:rtl w:val="0"/>
        </w:rPr>
      </w:r>
    </w:p>
    <w:p w:rsidR="00000000" w:rsidDel="00000000" w:rsidP="00000000" w:rsidRDefault="00000000" w:rsidRPr="00000000" w14:paraId="000001E6">
      <w:pPr>
        <w:jc w:val="both"/>
        <w:rPr/>
      </w:pPr>
      <w:r w:rsidDel="00000000" w:rsidR="00000000" w:rsidRPr="00000000">
        <w:rPr>
          <w:rtl w:val="0"/>
        </w:rPr>
      </w:r>
    </w:p>
    <w:p w:rsidR="00000000" w:rsidDel="00000000" w:rsidP="00000000" w:rsidRDefault="00000000" w:rsidRPr="00000000" w14:paraId="000001E7">
      <w:pPr>
        <w:jc w:val="both"/>
        <w:rPr/>
      </w:pPr>
      <w:r w:rsidDel="00000000" w:rsidR="00000000" w:rsidRPr="00000000">
        <w:rPr>
          <w:rtl w:val="0"/>
        </w:rPr>
      </w:r>
    </w:p>
    <w:p w:rsidR="00000000" w:rsidDel="00000000" w:rsidP="00000000" w:rsidRDefault="00000000" w:rsidRPr="00000000" w14:paraId="000001E8">
      <w:pPr>
        <w:jc w:val="both"/>
        <w:rPr/>
      </w:pPr>
      <w:r w:rsidDel="00000000" w:rsidR="00000000" w:rsidRPr="00000000">
        <w:rPr>
          <w:rtl w:val="0"/>
        </w:rPr>
      </w:r>
    </w:p>
    <w:p w:rsidR="00000000" w:rsidDel="00000000" w:rsidP="00000000" w:rsidRDefault="00000000" w:rsidRPr="00000000" w14:paraId="000001E9">
      <w:pPr>
        <w:jc w:val="both"/>
        <w:rPr/>
      </w:pPr>
      <w:r w:rsidDel="00000000" w:rsidR="00000000" w:rsidRPr="00000000">
        <w:rPr>
          <w:rtl w:val="0"/>
        </w:rPr>
      </w:r>
    </w:p>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jc w:val="both"/>
        <w:rPr/>
      </w:pPr>
      <w:r w:rsidDel="00000000" w:rsidR="00000000" w:rsidRPr="00000000">
        <w:rPr>
          <w:rtl w:val="0"/>
        </w:rPr>
      </w:r>
    </w:p>
    <w:p w:rsidR="00000000" w:rsidDel="00000000" w:rsidP="00000000" w:rsidRDefault="00000000" w:rsidRPr="00000000" w14:paraId="000001EC">
      <w:pPr>
        <w:jc w:val="both"/>
        <w:rPr/>
      </w:pPr>
      <w:r w:rsidDel="00000000" w:rsidR="00000000" w:rsidRPr="00000000">
        <w:rPr>
          <w:rtl w:val="0"/>
        </w:rPr>
      </w:r>
    </w:p>
    <w:p w:rsidR="00000000" w:rsidDel="00000000" w:rsidP="00000000" w:rsidRDefault="00000000" w:rsidRPr="00000000" w14:paraId="000001ED">
      <w:pPr>
        <w:jc w:val="both"/>
        <w:rPr/>
      </w:pPr>
      <w:r w:rsidDel="00000000" w:rsidR="00000000" w:rsidRPr="00000000">
        <w:rPr>
          <w:rtl w:val="0"/>
        </w:rPr>
        <w:t xml:space="preserve">2401.09334v1 --- 2783, 2784, 2801</w:t>
      </w:r>
    </w:p>
    <w:p w:rsidR="00000000" w:rsidDel="00000000" w:rsidP="00000000" w:rsidRDefault="00000000" w:rsidRPr="00000000" w14:paraId="000001EE">
      <w:pPr>
        <w:jc w:val="both"/>
        <w:rPr/>
      </w:pPr>
      <w:r w:rsidDel="00000000" w:rsidR="00000000" w:rsidRPr="00000000">
        <w:rPr>
          <w:rtl w:val="0"/>
        </w:rPr>
        <w:t xml:space="preserve">In this paper, our aim is to investigate the role of Large Language Models (LLMs) in symbolic reasoning within the context of text-based games. When engaging in games that involve symbolic tasks, our LLM agent generates the most rational actions based on the observed game state in a zero-shot manner, assisted by external symbolic modules such as calculators or navigators, as illustrated in Figure [1]. The LLM agent employs both the text-based game environment and symbolic modules to generate a list of valid actions. These valid actions, along with the current observation, are integrated into the prompt to direct the LLM agent in selecting an appropriate action. Subsequently, the LLM agent executes this action, interacting with both the game environment and symbolic modules to complete the task.</w:t>
      </w:r>
    </w:p>
    <w:p w:rsidR="00000000" w:rsidDel="00000000" w:rsidP="00000000" w:rsidRDefault="00000000" w:rsidRPr="00000000" w14:paraId="000001EF">
      <w:pPr>
        <w:jc w:val="both"/>
        <w:rPr/>
      </w:pPr>
      <w:r w:rsidDel="00000000" w:rsidR="00000000" w:rsidRPr="00000000">
        <w:rPr>
          <w:rtl w:val="0"/>
        </w:rPr>
        <w:t xml:space="preserve">We introduce the use of LLMs for symbolic reasoning and provide a framework for employing the LLM agent as a neurosymbolic reasoner. This achievement underscores the potential of LLMs, with the support of external modules, to function as neurosymbolic reasoners, capable of successfully completing complex tasks. - We have developed the LLM agent with tailored prompts, enabling it to effectively utilize symbolic modules and enhance its performance in text-based games that involve symbolic tasks. - Our experiments demonstrate that our agent outperforms strong baselines, including the Deep Reinforcement Relevance Network with symbolic modules and the Behavior Cloned Transformer trained with extensive expert data, achieving an average performance of 88% across all tasks.</w:t>
      </w:r>
    </w:p>
    <w:p w:rsidR="00000000" w:rsidDel="00000000" w:rsidP="00000000" w:rsidRDefault="00000000" w:rsidRPr="00000000" w14:paraId="000001F0">
      <w:pPr>
        <w:jc w:val="both"/>
        <w:rPr/>
      </w:pPr>
      <w:r w:rsidDel="00000000" w:rsidR="00000000" w:rsidRPr="00000000">
        <w:rPr>
          <w:rtl w:val="0"/>
        </w:rPr>
        <w:t xml:space="preserve">At each timestep, we inform the LLM agent of the current game state, as outlined in Table [1]. This information includes the player’s observation, the state of the inventory, the reward, and the valid action set. The inventory state refers to the current possessions of the agent. For instance, in mathematical tasks, the inventory state may consist of a mathematical problem, while in the MapReader task, it could include a map. Additionally, the inventory state can encompass tangible objects, such as toothpaste or a quantity of 18 avocados, acquired by the agent within the environment. The LLM agent is then tasked with selecting one action from the valid action set to continue with the task. It is important to note that the LLM agent is not allowed to decline or provide any text beyond the prescribed response. We also limit the number of valid actions provided by the symbolic module.</w:t>
      </w:r>
    </w:p>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t xml:space="preserve">2405.09086v1 --- 2825, 2830, 2846, 2849, 2869</w:t>
      </w:r>
    </w:p>
    <w:p w:rsidR="00000000" w:rsidDel="00000000" w:rsidP="00000000" w:rsidRDefault="00000000" w:rsidRPr="00000000" w14:paraId="000001F9">
      <w:pPr>
        <w:jc w:val="both"/>
        <w:rPr/>
      </w:pPr>
      <w:r w:rsidDel="00000000" w:rsidR="00000000" w:rsidRPr="00000000">
        <w:rPr>
          <w:rtl w:val="0"/>
        </w:rPr>
        <w:t xml:space="preserve">The algorithms used in CBRL require treating deterministic and continuous action to eliminate stochastic exploration and human-designed action selection. Due to the necessity of a reinforcement learning algorithm that can handle deterministic and continuous actions without requiring random noise, Shibata et al. proposed causality trace learning and used it to train CBRL agents [*REF*; *REF*; *REF*; *REF*]. However, this method has limited performance, and the CBRL algorithm is not yet well established. This study introduces the Twin Delayed Deep Deterministic Policy Gradient (TD3) algorithm, which is one of the state-of-the-art deep reinforcement learning algorithms designed for handling deterministic and continuous actions. The ability of the agent is evaluated by learning a simple goal task. We also examine how CBRL agents trained using TD3 respond to environmental changes. Furthermore, we investigate how the behavior of the agents changes depending on the levels of chaoticity in the model’s dynamics and how this affects their learning performance and ability to adapt to environmental changes.</w:t>
      </w:r>
    </w:p>
    <w:p w:rsidR="00000000" w:rsidDel="00000000" w:rsidP="00000000" w:rsidRDefault="00000000" w:rsidRPr="00000000" w14:paraId="000001FA">
      <w:pPr>
        <w:jc w:val="both"/>
        <w:rPr/>
      </w:pPr>
      <w:r w:rsidDel="00000000" w:rsidR="00000000" w:rsidRPr="00000000">
        <w:rPr>
          <w:rtl w:val="0"/>
        </w:rPr>
        <w:t xml:space="preserve">A structure in which internal dynamics serves as the basis for exploration resources is plausible as a model of the biological brain and offers several learning benefits. As shown in Fig. [1](b), the source of exploration (i.e., chaotic dynamics) is a property of the agent system itself in CBRL. The properties of the system dynamics can be changed by learning. Therefore, the agent has the potential to optimize its exploration strategy through training. Previous studies have shown that CBRL agents can autonomously switch from an exploration mode to an exploitation mode as learning progresses [*REF*; *REF*]. In the initial training episodes, when learning has not progressed sufficiently, the agent behaves chaotically and exploratively in the environment. As learning progresses, the system’s dynamics becomes more ordered, and the agent’s exploratory behavior subsides autonomously. Additionally, the agent can autonomously resume exploration when the environment changes its rules and the previously learned behavior is no longer rewarding.</w:t>
      </w:r>
    </w:p>
    <w:p w:rsidR="00000000" w:rsidDel="00000000" w:rsidP="00000000" w:rsidRDefault="00000000" w:rsidRPr="00000000" w14:paraId="000001FB">
      <w:pPr>
        <w:jc w:val="both"/>
        <w:rPr/>
      </w:pPr>
      <w:r w:rsidDel="00000000" w:rsidR="00000000" w:rsidRPr="00000000">
        <w:rPr>
          <w:rtl w:val="0"/>
        </w:rPr>
        <w:t xml:space="preserve">We also examine a goal change task to estimate the ability to resume exploration and re-learn when the environment changes. This task initially places the goal at the initial position *MATH*, but changes the position to *MATH* when the number of steps reaches *MATH*. After the goal change, the agent can no longer receive rewards for the behavior it has learned previously, and it needs to resume exploration and learn to reach the new goal to receive rewards again.</w:t>
      </w:r>
    </w:p>
    <w:p w:rsidR="00000000" w:rsidDel="00000000" w:rsidP="00000000" w:rsidRDefault="00000000" w:rsidRPr="00000000" w14:paraId="000001FC">
      <w:pPr>
        <w:jc w:val="both"/>
        <w:rPr/>
      </w:pPr>
      <w:r w:rsidDel="00000000" w:rsidR="00000000" w:rsidRPr="00000000">
        <w:rPr>
          <w:rtl w:val="0"/>
        </w:rPr>
        <w:t xml:space="preserve">The TD3-CBRL agent learned the goal task in *MATH* steps. Figure [5](a) shows the learning curve resulting from the test conducted every *MATH* step. This figure shows that the average number of steps required by the agent to reach the goal decreases as the learning progresses. This result indicates that TD3-CBRL can successfully learn the goal task. Figure [6](a) shows the trajectories of the agent’s movement in the environment for each test trial. This figure shows that in the initial stage of learning (*MATH* step), the agent acts exploratively in the environment. On the other hand, in the trajectories after *MATH* steps, the agent is moving toward the goal from each initial position, although it takes detours in some cases. We also see that the exploratory behavior subsides as the learning progresses. It is important to note that no external random noises for exploration were added to the agent’s action output during the learning process. This result indicates that the internal dynamics of the reservoir caused spontaneous exploratory behavior, and as learning progressed, such variability in the output was autonomously suppressed.</w:t>
      </w:r>
    </w:p>
    <w:p w:rsidR="00000000" w:rsidDel="00000000" w:rsidP="00000000" w:rsidRDefault="00000000" w:rsidRPr="00000000" w14:paraId="000001FD">
      <w:pPr>
        <w:jc w:val="both"/>
        <w:rPr/>
      </w:pPr>
      <w:r w:rsidDel="00000000" w:rsidR="00000000" w:rsidRPr="00000000">
        <w:rPr>
          <w:rtl w:val="0"/>
        </w:rPr>
        <w:t xml:space="preserve">We tested the TD3-CBRL agent when the reservoir network, the source of the exploration dynamics, was replaced by a random vector. The results showed that the agent could learn the goal task, but the bypass weights became significantly large, and the agent failed to learn the goal change task. These results indicate that the reservoir, which generates the dynamics in CBRL, does not act just as a mere noise source. While the random vectors do not reflect any external input, the reservoir creates a variety of background activities in the system incorporating the input’s influence. This activity seems to provide the variability necessary for exploration and to be a resource that drives new exploratory behavior when encountering unknown experiences.</w:t>
      </w:r>
    </w:p>
    <w:p w:rsidR="00000000" w:rsidDel="00000000" w:rsidP="00000000" w:rsidRDefault="00000000" w:rsidRPr="00000000" w14:paraId="000001FE">
      <w:pPr>
        <w:jc w:val="both"/>
        <w:rPr/>
      </w:pPr>
      <w:r w:rsidDel="00000000" w:rsidR="00000000" w:rsidRPr="00000000">
        <w:rPr>
          <w:rtl w:val="0"/>
        </w:rPr>
      </w:r>
    </w:p>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r>
    </w:p>
    <w:p w:rsidR="00000000" w:rsidDel="00000000" w:rsidP="00000000" w:rsidRDefault="00000000" w:rsidRPr="00000000" w14:paraId="00000202">
      <w:pPr>
        <w:jc w:val="both"/>
        <w:rPr/>
      </w:pPr>
      <w:r w:rsidDel="00000000" w:rsidR="00000000" w:rsidRPr="00000000">
        <w:rPr>
          <w:rtl w:val="0"/>
        </w:rPr>
      </w:r>
    </w:p>
    <w:p w:rsidR="00000000" w:rsidDel="00000000" w:rsidP="00000000" w:rsidRDefault="00000000" w:rsidRPr="00000000" w14:paraId="00000203">
      <w:pPr>
        <w:jc w:val="both"/>
        <w:rPr/>
      </w:pPr>
      <w:r w:rsidDel="00000000" w:rsidR="00000000" w:rsidRPr="00000000">
        <w:rPr>
          <w:rtl w:val="0"/>
        </w:rPr>
      </w:r>
    </w:p>
    <w:p w:rsidR="00000000" w:rsidDel="00000000" w:rsidP="00000000" w:rsidRDefault="00000000" w:rsidRPr="00000000" w14:paraId="00000204">
      <w:pPr>
        <w:jc w:val="both"/>
        <w:rPr/>
      </w:pPr>
      <w:r w:rsidDel="00000000" w:rsidR="00000000" w:rsidRPr="00000000">
        <w:rPr>
          <w:rtl w:val="0"/>
        </w:rPr>
      </w:r>
    </w:p>
    <w:p w:rsidR="00000000" w:rsidDel="00000000" w:rsidP="00000000" w:rsidRDefault="00000000" w:rsidRPr="00000000" w14:paraId="00000205">
      <w:pPr>
        <w:jc w:val="both"/>
        <w:rPr/>
      </w:pPr>
      <w:r w:rsidDel="00000000" w:rsidR="00000000" w:rsidRPr="00000000">
        <w:rPr>
          <w:rtl w:val="0"/>
        </w:rPr>
      </w:r>
    </w:p>
    <w:p w:rsidR="00000000" w:rsidDel="00000000" w:rsidP="00000000" w:rsidRDefault="00000000" w:rsidRPr="00000000" w14:paraId="00000206">
      <w:pPr>
        <w:jc w:val="both"/>
        <w:rPr/>
      </w:pPr>
      <w:r w:rsidDel="00000000" w:rsidR="00000000" w:rsidRPr="00000000">
        <w:rPr>
          <w:rtl w:val="0"/>
        </w:rPr>
      </w:r>
    </w:p>
    <w:p w:rsidR="00000000" w:rsidDel="00000000" w:rsidP="00000000" w:rsidRDefault="00000000" w:rsidRPr="00000000" w14:paraId="00000207">
      <w:pPr>
        <w:jc w:val="both"/>
        <w:rPr/>
      </w:pPr>
      <w:r w:rsidDel="00000000" w:rsidR="00000000" w:rsidRPr="00000000">
        <w:rPr>
          <w:rtl w:val="0"/>
        </w:rPr>
      </w:r>
    </w:p>
    <w:p w:rsidR="00000000" w:rsidDel="00000000" w:rsidP="00000000" w:rsidRDefault="00000000" w:rsidRPr="00000000" w14:paraId="00000208">
      <w:pPr>
        <w:jc w:val="both"/>
        <w:rPr/>
      </w:pPr>
      <w:r w:rsidDel="00000000" w:rsidR="00000000" w:rsidRPr="00000000">
        <w:rPr>
          <w:rtl w:val="0"/>
        </w:rPr>
      </w:r>
    </w:p>
    <w:p w:rsidR="00000000" w:rsidDel="00000000" w:rsidP="00000000" w:rsidRDefault="00000000" w:rsidRPr="00000000" w14:paraId="00000209">
      <w:pPr>
        <w:jc w:val="both"/>
        <w:rPr/>
      </w:pPr>
      <w:r w:rsidDel="00000000" w:rsidR="00000000" w:rsidRPr="00000000">
        <w:rPr>
          <w:rtl w:val="0"/>
        </w:rPr>
      </w:r>
    </w:p>
    <w:p w:rsidR="00000000" w:rsidDel="00000000" w:rsidP="00000000" w:rsidRDefault="00000000" w:rsidRPr="00000000" w14:paraId="0000020A">
      <w:pPr>
        <w:jc w:val="both"/>
        <w:rPr/>
      </w:pPr>
      <w:r w:rsidDel="00000000" w:rsidR="00000000" w:rsidRPr="00000000">
        <w:rPr>
          <w:rtl w:val="0"/>
        </w:rPr>
      </w:r>
    </w:p>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p w:rsidR="00000000" w:rsidDel="00000000" w:rsidP="00000000" w:rsidRDefault="00000000" w:rsidRPr="00000000" w14:paraId="0000020D">
      <w:pPr>
        <w:jc w:val="both"/>
        <w:rPr/>
      </w:pPr>
      <w:r w:rsidDel="00000000" w:rsidR="00000000" w:rsidRPr="00000000">
        <w:rPr>
          <w:rtl w:val="0"/>
        </w:rPr>
      </w:r>
    </w:p>
    <w:p w:rsidR="00000000" w:rsidDel="00000000" w:rsidP="00000000" w:rsidRDefault="00000000" w:rsidRPr="00000000" w14:paraId="0000020E">
      <w:pPr>
        <w:jc w:val="both"/>
        <w:rPr/>
      </w:pPr>
      <w:r w:rsidDel="00000000" w:rsidR="00000000" w:rsidRPr="00000000">
        <w:rPr>
          <w:rtl w:val="0"/>
        </w:rPr>
      </w:r>
    </w:p>
    <w:p w:rsidR="00000000" w:rsidDel="00000000" w:rsidP="00000000" w:rsidRDefault="00000000" w:rsidRPr="00000000" w14:paraId="0000020F">
      <w:pPr>
        <w:jc w:val="both"/>
        <w:rPr/>
      </w:pPr>
      <w:r w:rsidDel="00000000" w:rsidR="00000000" w:rsidRPr="00000000">
        <w:rPr>
          <w:rtl w:val="0"/>
        </w:rPr>
      </w:r>
    </w:p>
    <w:p w:rsidR="00000000" w:rsidDel="00000000" w:rsidP="00000000" w:rsidRDefault="00000000" w:rsidRPr="00000000" w14:paraId="00000210">
      <w:pPr>
        <w:jc w:val="both"/>
        <w:rPr/>
      </w:pPr>
      <w:r w:rsidDel="00000000" w:rsidR="00000000" w:rsidRPr="00000000">
        <w:rPr>
          <w:rtl w:val="0"/>
        </w:rPr>
        <w:t xml:space="preserve">2005.10619v1 --- 2922, 2923, 2939</w:t>
      </w:r>
    </w:p>
    <w:p w:rsidR="00000000" w:rsidDel="00000000" w:rsidP="00000000" w:rsidRDefault="00000000" w:rsidRPr="00000000" w14:paraId="00000211">
      <w:pPr>
        <w:jc w:val="both"/>
        <w:rPr/>
      </w:pPr>
      <w:r w:rsidDel="00000000" w:rsidR="00000000" w:rsidRPr="00000000">
        <w:rPr>
          <w:rtl w:val="0"/>
        </w:rPr>
        <w:t xml:space="preserve">Resurgence of artificial intelligence (AI) and advancements in it has led to automation of physical and cyber-physical systems [*REF*], cloud computing [*REF*], communication networks [*REF*], robotics [*REF*] etc. Intelligent automation through AI requires that these systems be controlled by smart autonomous agents with least manual intervention. Many of the tasks in the above listed applications are of sequential decision-making nature, in the sense that the autonomous agent monitors the state of the system and decides on an action for that state. This action when exercised on the system, changes the state of the system. Further, in the new state, the agent again needs to choose an action (or control). This repeated interaction between the autonomous agent and the system is sequential and the change in state of the system is dependent on the action chosen. However, this change is uncertain and the future state of the system cannot be predicted. For e.g., a recommender system [*REF*] controlled by an autonomous agent seeks to predict “rating\” or “preference\” of users for commercial items/movies. Based on the prediction, it recommends items-to-buy/videos-to-watch to the user. Recommender systems are popular on online stores, video-on-demand service providers etc.. In a recommender application, the state is current genre of videos watched or books purchased etc., and the agent decides on the set of items to be recommended for the user. Based on this, the user chooses the recommended content or just ignores it. After ignoring the recommendation, the user may go ahead and browse some more content. In this manner, the state evolves and every action chosen by the agent captures additional information about the user.</w:t>
      </w:r>
    </w:p>
    <w:p w:rsidR="00000000" w:rsidDel="00000000" w:rsidP="00000000" w:rsidRDefault="00000000" w:rsidRPr="00000000" w14:paraId="00000212">
      <w:pPr>
        <w:jc w:val="both"/>
        <w:rPr/>
      </w:pPr>
      <w:r w:rsidDel="00000000" w:rsidR="00000000" w:rsidRPr="00000000">
        <w:rPr>
          <w:rtl w:val="0"/>
        </w:rPr>
        <w:t xml:space="preserve">It is important to understand that there must be a feedback mechanism which recognizes when the autonomous agent has chosen the right action. Only then can the autonomous agent learn to select the right actions. This is achieved through a reward (or cost) function which ranks an action selected in a particular state of the system. Since the agent’s interaction with the system (or environment) produces a sequence of actions, this sequence is also ranked by a pre-fixed performance criterion. Such a criterion is usually a function of the rewards (or cost) obtained throughout the interaction. The goal of the autonomous agent is to find a sequence of actions for every initial state of the system such that this performance criterion is optimized in an average sense. Reinforcement learning (RL) [*REF*] algorithms provide a mathematical framework for sequential decision making by autonomous agents.</w:t>
      </w:r>
    </w:p>
    <w:p w:rsidR="00000000" w:rsidDel="00000000" w:rsidP="00000000" w:rsidRDefault="00000000" w:rsidRPr="00000000" w14:paraId="00000213">
      <w:pPr>
        <w:jc w:val="both"/>
        <w:rPr/>
      </w:pPr>
      <w:r w:rsidDel="00000000" w:rsidR="00000000" w:rsidRPr="00000000">
        <w:rPr>
          <w:rtl w:val="0"/>
        </w:rPr>
        <w:t xml:space="preserve">We define a family of MDPs as *MATH*, where *MATH*, where *MATH* and *MATH* are the state and action spaces, while *MATH* is the conditional transition probability kernel and *MATH* is the reward function of MDP *MATH*. The autonomous RL agent observes a sequence of states *MATH*, where *MATH*. For each state, an action *MATH* is chosen based on a policy. For each pair *MATH*, the next state *MATH* is observed according to the distribution *MATH* and reward *MATH* is obtained. Here *MATH*. Note that, when Assumption [2] is true, *MATH* (as in Section [2]). The RL agent must learn optimal behaviour when the system is modeled as a family of MDPs *MATH*.</w:t>
      </w:r>
    </w:p>
    <w:p w:rsidR="00000000" w:rsidDel="00000000" w:rsidP="00000000" w:rsidRDefault="00000000" w:rsidRPr="00000000" w14:paraId="00000214">
      <w:pPr>
        <w:jc w:val="both"/>
        <w:rPr/>
      </w:pPr>
      <w:r w:rsidDel="00000000" w:rsidR="00000000" w:rsidRPr="00000000">
        <w:rPr>
          <w:rtl w:val="0"/>
        </w:rPr>
      </w:r>
    </w:p>
    <w:p w:rsidR="00000000" w:rsidDel="00000000" w:rsidP="00000000" w:rsidRDefault="00000000" w:rsidRPr="00000000" w14:paraId="00000215">
      <w:pPr>
        <w:jc w:val="both"/>
        <w:rPr/>
      </w:pPr>
      <w:r w:rsidDel="00000000" w:rsidR="00000000" w:rsidRPr="00000000">
        <w:rPr>
          <w:rtl w:val="0"/>
        </w:rPr>
        <w:t xml:space="preserve">2405.19883v1 --- 3084</w:t>
      </w:r>
    </w:p>
    <w:p w:rsidR="00000000" w:rsidDel="00000000" w:rsidP="00000000" w:rsidRDefault="00000000" w:rsidRPr="00000000" w14:paraId="00000216">
      <w:pPr>
        <w:jc w:val="both"/>
        <w:rPr/>
      </w:pPr>
      <w:r w:rsidDel="00000000" w:rsidR="00000000" w:rsidRPr="00000000">
        <w:rPr>
          <w:rtl w:val="0"/>
        </w:rPr>
        <w:t xml:space="preserve">To summarize, the interactive protocol is as below: at the beginning of each episode *MATH*, Planner receives a task *MATH*. At step *MATH*, each module follows: Module 1: Planner. After collecting *MATH* from Reporter, the Planner leverages LLMs for recommendations on task decomposition, and the policy is denoted by *MATH*, where *MATH* represents the space of the trajectory sequence with arbitrary length. LLM’s recommendation is obtained by invoking the ICL ability with the history-dependent prompt: *MATH* where *MATH* denotes the historical context and *MATH* is the trajectory until *MATH* -th step. In the PAR system, Planner retains autonomy and is not obligated to follow LLM’s recommendations. Let *MATH* be the Planner’s policy, which partially leverages the LLM’s recommendation *MATH*. The Planner selects *MATH*, and sends it to the Actor.</w:t>
      </w:r>
    </w:p>
    <w:p w:rsidR="00000000" w:rsidDel="00000000" w:rsidP="00000000" w:rsidRDefault="00000000" w:rsidRPr="00000000" w14:paraId="00000217">
      <w:pPr>
        <w:jc w:val="both"/>
        <w:rPr/>
      </w:pPr>
      <w:r w:rsidDel="00000000" w:rsidR="00000000" w:rsidRPr="00000000">
        <w:rPr>
          <w:rtl w:val="0"/>
        </w:rPr>
      </w:r>
    </w:p>
    <w:p w:rsidR="00000000" w:rsidDel="00000000" w:rsidP="00000000" w:rsidRDefault="00000000" w:rsidRPr="00000000" w14:paraId="00000218">
      <w:pPr>
        <w:jc w:val="both"/>
        <w:rPr/>
      </w:pPr>
      <w:r w:rsidDel="00000000" w:rsidR="00000000" w:rsidRPr="00000000">
        <w:rPr>
          <w:rtl w:val="0"/>
        </w:rPr>
      </w:r>
    </w:p>
    <w:p w:rsidR="00000000" w:rsidDel="00000000" w:rsidP="00000000" w:rsidRDefault="00000000" w:rsidRPr="00000000" w14:paraId="00000219">
      <w:pPr>
        <w:jc w:val="both"/>
        <w:rPr/>
      </w:pPr>
      <w:r w:rsidDel="00000000" w:rsidR="00000000" w:rsidRPr="00000000">
        <w:rPr>
          <w:rtl w:val="0"/>
        </w:rPr>
      </w:r>
    </w:p>
    <w:p w:rsidR="00000000" w:rsidDel="00000000" w:rsidP="00000000" w:rsidRDefault="00000000" w:rsidRPr="00000000" w14:paraId="0000021A">
      <w:pPr>
        <w:jc w:val="both"/>
        <w:rPr/>
      </w:pPr>
      <w:r w:rsidDel="00000000" w:rsidR="00000000" w:rsidRPr="00000000">
        <w:rPr>
          <w:rtl w:val="0"/>
        </w:rPr>
      </w:r>
    </w:p>
    <w:p w:rsidR="00000000" w:rsidDel="00000000" w:rsidP="00000000" w:rsidRDefault="00000000" w:rsidRPr="00000000" w14:paraId="0000021B">
      <w:pPr>
        <w:jc w:val="both"/>
        <w:rPr/>
      </w:pPr>
      <w:r w:rsidDel="00000000" w:rsidR="00000000" w:rsidRPr="00000000">
        <w:rPr>
          <w:rtl w:val="0"/>
        </w:rPr>
      </w:r>
    </w:p>
    <w:p w:rsidR="00000000" w:rsidDel="00000000" w:rsidP="00000000" w:rsidRDefault="00000000" w:rsidRPr="00000000" w14:paraId="0000021C">
      <w:pPr>
        <w:jc w:val="both"/>
        <w:rPr/>
      </w:pPr>
      <w:r w:rsidDel="00000000" w:rsidR="00000000" w:rsidRPr="00000000">
        <w:rPr>
          <w:rtl w:val="0"/>
        </w:rPr>
      </w:r>
    </w:p>
    <w:p w:rsidR="00000000" w:rsidDel="00000000" w:rsidP="00000000" w:rsidRDefault="00000000" w:rsidRPr="00000000" w14:paraId="0000021D">
      <w:pPr>
        <w:jc w:val="both"/>
        <w:rPr/>
      </w:pPr>
      <w:r w:rsidDel="00000000" w:rsidR="00000000" w:rsidRPr="00000000">
        <w:rPr>
          <w:rtl w:val="0"/>
        </w:rPr>
      </w:r>
    </w:p>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p w:rsidR="00000000" w:rsidDel="00000000" w:rsidP="00000000" w:rsidRDefault="00000000" w:rsidRPr="00000000" w14:paraId="00000228">
      <w:pPr>
        <w:jc w:val="both"/>
        <w:rPr/>
      </w:pPr>
      <w:r w:rsidDel="00000000" w:rsidR="00000000" w:rsidRPr="00000000">
        <w:rPr>
          <w:rtl w:val="0"/>
        </w:rPr>
      </w:r>
    </w:p>
    <w:p w:rsidR="00000000" w:rsidDel="00000000" w:rsidP="00000000" w:rsidRDefault="00000000" w:rsidRPr="00000000" w14:paraId="00000229">
      <w:pPr>
        <w:jc w:val="both"/>
        <w:rPr/>
      </w:pPr>
      <w:r w:rsidDel="00000000" w:rsidR="00000000" w:rsidRPr="00000000">
        <w:rPr>
          <w:rtl w:val="0"/>
        </w:rPr>
      </w:r>
    </w:p>
    <w:p w:rsidR="00000000" w:rsidDel="00000000" w:rsidP="00000000" w:rsidRDefault="00000000" w:rsidRPr="00000000" w14:paraId="0000022A">
      <w:pPr>
        <w:jc w:val="both"/>
        <w:rPr/>
      </w:pPr>
      <w:r w:rsidDel="00000000" w:rsidR="00000000" w:rsidRPr="00000000">
        <w:rPr>
          <w:rtl w:val="0"/>
        </w:rPr>
        <w:t xml:space="preserve">2405.14573v1 --- 3134, 3146</w:t>
      </w:r>
    </w:p>
    <w:p w:rsidR="00000000" w:rsidDel="00000000" w:rsidP="00000000" w:rsidRDefault="00000000" w:rsidRPr="00000000" w14:paraId="0000022B">
      <w:pPr>
        <w:jc w:val="both"/>
        <w:rPr/>
      </w:pPr>
      <w:r w:rsidDel="00000000" w:rsidR="00000000" w:rsidRPr="00000000">
        <w:rPr>
          <w:rtl w:val="0"/>
        </w:rPr>
        <w:t xml:space="preserve">[AndroidWorld] provides an interface for agents to receive observations and execute actions on Android. It uses AndroidEnv [*REF*] and the Android Device Bridge to facilitate interaction between Android and the agent. The observation space consists of a full-resolution screenshot and a UI tree representation developed for accessibility purposes. The action space is similar to that which humans use, consisting of gestures (i.e., tapping, long-press, and swiping), typing, and navigation buttons (i.e., go home and go back). In addition to these naturalistic actions, [AndroidWorld] exposes a limited set of function calling APIs, such as ‘send_text_message’, to help agents accomplish goals. Appendix [7] provides more details on the observation format and action space.</w:t>
      </w:r>
    </w:p>
    <w:p w:rsidR="00000000" w:rsidDel="00000000" w:rsidP="00000000" w:rsidRDefault="00000000" w:rsidRPr="00000000" w14:paraId="0000022C">
      <w:pPr>
        <w:jc w:val="both"/>
        <w:rPr/>
      </w:pPr>
      <w:r w:rsidDel="00000000" w:rsidR="00000000" w:rsidRPr="00000000">
        <w:rPr>
          <w:rtl w:val="0"/>
        </w:rPr>
        <w:t xml:space="preserve">After executing an action, [M3A] reflects on its effect by observing any state changes that may have occurred. During this stage, the agent is provided with available action types, general operating guidelines, the actual action taken, and its reasoning, as well as before-and-after UI states, represented by UI element representations and screenshots with SoM annotations. We request the LLM to provide a concise summary of this step, including the intended action, success or failure, potential reasons for failure, and recommendations for subsequent actions. This summary will serve as the action history and be used for future action selection.</w:t>
      </w:r>
    </w:p>
    <w:p w:rsidR="00000000" w:rsidDel="00000000" w:rsidP="00000000" w:rsidRDefault="00000000" w:rsidRPr="00000000" w14:paraId="0000022D">
      <w:pPr>
        <w:jc w:val="both"/>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pPr>
      <w:r w:rsidDel="00000000" w:rsidR="00000000" w:rsidRPr="00000000">
        <w:rPr>
          <w:rtl w:val="0"/>
        </w:rPr>
      </w:r>
    </w:p>
    <w:p w:rsidR="00000000" w:rsidDel="00000000" w:rsidP="00000000" w:rsidRDefault="00000000" w:rsidRPr="00000000" w14:paraId="00000230">
      <w:pPr>
        <w:jc w:val="both"/>
        <w:rPr/>
      </w:pPr>
      <w:r w:rsidDel="00000000" w:rsidR="00000000" w:rsidRPr="00000000">
        <w:rPr>
          <w:rtl w:val="0"/>
        </w:rPr>
      </w:r>
    </w:p>
    <w:p w:rsidR="00000000" w:rsidDel="00000000" w:rsidP="00000000" w:rsidRDefault="00000000" w:rsidRPr="00000000" w14:paraId="00000231">
      <w:pPr>
        <w:jc w:val="both"/>
        <w:rPr/>
      </w:pPr>
      <w:r w:rsidDel="00000000" w:rsidR="00000000" w:rsidRPr="00000000">
        <w:rPr>
          <w:rtl w:val="0"/>
        </w:rPr>
      </w:r>
    </w:p>
    <w:p w:rsidR="00000000" w:rsidDel="00000000" w:rsidP="00000000" w:rsidRDefault="00000000" w:rsidRPr="00000000" w14:paraId="00000232">
      <w:pPr>
        <w:jc w:val="both"/>
        <w:rPr/>
      </w:pPr>
      <w:r w:rsidDel="00000000" w:rsidR="00000000" w:rsidRPr="00000000">
        <w:rPr>
          <w:rtl w:val="0"/>
        </w:rPr>
      </w:r>
    </w:p>
    <w:p w:rsidR="00000000" w:rsidDel="00000000" w:rsidP="00000000" w:rsidRDefault="00000000" w:rsidRPr="00000000" w14:paraId="00000233">
      <w:pPr>
        <w:jc w:val="both"/>
        <w:rPr/>
      </w:pPr>
      <w:r w:rsidDel="00000000" w:rsidR="00000000" w:rsidRPr="00000000">
        <w:rPr>
          <w:rtl w:val="0"/>
        </w:rPr>
      </w:r>
    </w:p>
    <w:p w:rsidR="00000000" w:rsidDel="00000000" w:rsidP="00000000" w:rsidRDefault="00000000" w:rsidRPr="00000000" w14:paraId="00000234">
      <w:pPr>
        <w:jc w:val="both"/>
        <w:rPr/>
      </w:pPr>
      <w:r w:rsidDel="00000000" w:rsidR="00000000" w:rsidRPr="00000000">
        <w:rPr>
          <w:rtl w:val="0"/>
        </w:rPr>
      </w:r>
    </w:p>
    <w:p w:rsidR="00000000" w:rsidDel="00000000" w:rsidP="00000000" w:rsidRDefault="00000000" w:rsidRPr="00000000" w14:paraId="00000235">
      <w:pPr>
        <w:jc w:val="both"/>
        <w:rPr/>
      </w:pPr>
      <w:r w:rsidDel="00000000" w:rsidR="00000000" w:rsidRPr="00000000">
        <w:rPr>
          <w:rtl w:val="0"/>
        </w:rPr>
      </w:r>
    </w:p>
    <w:p w:rsidR="00000000" w:rsidDel="00000000" w:rsidP="00000000" w:rsidRDefault="00000000" w:rsidRPr="00000000" w14:paraId="00000236">
      <w:pPr>
        <w:jc w:val="both"/>
        <w:rPr/>
      </w:pPr>
      <w:r w:rsidDel="00000000" w:rsidR="00000000" w:rsidRPr="00000000">
        <w:rPr>
          <w:rtl w:val="0"/>
        </w:rPr>
      </w:r>
    </w:p>
    <w:p w:rsidR="00000000" w:rsidDel="00000000" w:rsidP="00000000" w:rsidRDefault="00000000" w:rsidRPr="00000000" w14:paraId="00000237">
      <w:pPr>
        <w:jc w:val="both"/>
        <w:rPr/>
      </w:pPr>
      <w:r w:rsidDel="00000000" w:rsidR="00000000" w:rsidRPr="00000000">
        <w:rPr>
          <w:rtl w:val="0"/>
        </w:rPr>
      </w:r>
    </w:p>
    <w:p w:rsidR="00000000" w:rsidDel="00000000" w:rsidP="00000000" w:rsidRDefault="00000000" w:rsidRPr="00000000" w14:paraId="00000238">
      <w:pPr>
        <w:jc w:val="both"/>
        <w:rPr/>
      </w:pPr>
      <w:r w:rsidDel="00000000" w:rsidR="00000000" w:rsidRPr="00000000">
        <w:rPr>
          <w:rtl w:val="0"/>
        </w:rPr>
      </w:r>
    </w:p>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t xml:space="preserve">2402.04232v2 --- 3218</w:t>
      </w:r>
    </w:p>
    <w:p w:rsidR="00000000" w:rsidDel="00000000" w:rsidP="00000000" w:rsidRDefault="00000000" w:rsidRPr="00000000" w14:paraId="0000023C">
      <w:pPr>
        <w:jc w:val="both"/>
        <w:rPr/>
      </w:pPr>
      <w:r w:rsidDel="00000000" w:rsidR="00000000" w:rsidRPr="00000000">
        <w:rPr>
          <w:rtl w:val="0"/>
        </w:rPr>
        <w:t xml:space="preserve">In terms of the appraisal process, ATE posits diverse variables that are related in evaluating the situation such as goal relevance and goal congruence, certainty, agency, and coping potential or control [*REF*]. However, in applying ATE to the architecture of LLM, we need to take ATE’s presupposition into consideration, that is, ATE presupposes an embodied human agent that has an agency for actions, bodily skills to cope with a given situation, and the feeling of certainty based on the agency and the skills. In this paper, reflecting that the current LLM is not an embodied agent, we propose to summarize all variables as a “norm” composed of episodic memories. As we indicated in the introduction, the norm embedded within LLM would serve as the criteria to evaluate the perceived situation, as well as the world model to shape the perception [*REF*].</w:t>
      </w:r>
    </w:p>
    <w:p w:rsidR="00000000" w:rsidDel="00000000" w:rsidP="00000000" w:rsidRDefault="00000000" w:rsidRPr="00000000" w14:paraId="0000023D">
      <w:pPr>
        <w:jc w:val="both"/>
        <w:rPr/>
      </w:pPr>
      <w:r w:rsidDel="00000000" w:rsidR="00000000" w:rsidRPr="00000000">
        <w:rPr>
          <w:rtl w:val="0"/>
        </w:rPr>
      </w:r>
    </w:p>
    <w:p w:rsidR="00000000" w:rsidDel="00000000" w:rsidP="00000000" w:rsidRDefault="00000000" w:rsidRPr="00000000" w14:paraId="0000023E">
      <w:pPr>
        <w:jc w:val="both"/>
        <w:rPr/>
      </w:pPr>
      <w:r w:rsidDel="00000000" w:rsidR="00000000" w:rsidRPr="00000000">
        <w:rPr>
          <w:rtl w:val="0"/>
        </w:rPr>
      </w:r>
    </w:p>
    <w:p w:rsidR="00000000" w:rsidDel="00000000" w:rsidP="00000000" w:rsidRDefault="00000000" w:rsidRPr="00000000" w14:paraId="0000023F">
      <w:pPr>
        <w:jc w:val="both"/>
        <w:rPr/>
      </w:pPr>
      <w:r w:rsidDel="00000000" w:rsidR="00000000" w:rsidRPr="00000000">
        <w:rPr>
          <w:rtl w:val="0"/>
        </w:rPr>
      </w:r>
    </w:p>
    <w:p w:rsidR="00000000" w:rsidDel="00000000" w:rsidP="00000000" w:rsidRDefault="00000000" w:rsidRPr="00000000" w14:paraId="00000240">
      <w:pPr>
        <w:jc w:val="both"/>
        <w:rPr/>
      </w:pPr>
      <w:r w:rsidDel="00000000" w:rsidR="00000000" w:rsidRPr="00000000">
        <w:rPr>
          <w:rtl w:val="0"/>
        </w:rPr>
      </w:r>
    </w:p>
    <w:p w:rsidR="00000000" w:rsidDel="00000000" w:rsidP="00000000" w:rsidRDefault="00000000" w:rsidRPr="00000000" w14:paraId="00000241">
      <w:pPr>
        <w:jc w:val="both"/>
        <w:rPr/>
      </w:pPr>
      <w:r w:rsidDel="00000000" w:rsidR="00000000" w:rsidRPr="00000000">
        <w:rPr>
          <w:rtl w:val="0"/>
        </w:rPr>
      </w:r>
    </w:p>
    <w:p w:rsidR="00000000" w:rsidDel="00000000" w:rsidP="00000000" w:rsidRDefault="00000000" w:rsidRPr="00000000" w14:paraId="00000242">
      <w:pPr>
        <w:jc w:val="both"/>
        <w:rPr/>
      </w:pPr>
      <w:r w:rsidDel="00000000" w:rsidR="00000000" w:rsidRPr="00000000">
        <w:rPr>
          <w:rtl w:val="0"/>
        </w:rPr>
      </w:r>
    </w:p>
    <w:p w:rsidR="00000000" w:rsidDel="00000000" w:rsidP="00000000" w:rsidRDefault="00000000" w:rsidRPr="00000000" w14:paraId="00000243">
      <w:pPr>
        <w:jc w:val="both"/>
        <w:rPr/>
      </w:pPr>
      <w:r w:rsidDel="00000000" w:rsidR="00000000" w:rsidRPr="00000000">
        <w:rPr>
          <w:rtl w:val="0"/>
        </w:rPr>
      </w:r>
    </w:p>
    <w:p w:rsidR="00000000" w:rsidDel="00000000" w:rsidP="00000000" w:rsidRDefault="00000000" w:rsidRPr="00000000" w14:paraId="00000244">
      <w:pPr>
        <w:jc w:val="both"/>
        <w:rPr/>
      </w:pPr>
      <w:r w:rsidDel="00000000" w:rsidR="00000000" w:rsidRPr="00000000">
        <w:rPr>
          <w:rtl w:val="0"/>
        </w:rPr>
      </w:r>
    </w:p>
    <w:p w:rsidR="00000000" w:rsidDel="00000000" w:rsidP="00000000" w:rsidRDefault="00000000" w:rsidRPr="00000000" w14:paraId="00000245">
      <w:pPr>
        <w:jc w:val="both"/>
        <w:rPr/>
      </w:pPr>
      <w:r w:rsidDel="00000000" w:rsidR="00000000" w:rsidRPr="00000000">
        <w:rPr>
          <w:rtl w:val="0"/>
        </w:rPr>
      </w:r>
    </w:p>
    <w:p w:rsidR="00000000" w:rsidDel="00000000" w:rsidP="00000000" w:rsidRDefault="00000000" w:rsidRPr="00000000" w14:paraId="00000246">
      <w:pPr>
        <w:jc w:val="both"/>
        <w:rPr/>
      </w:pPr>
      <w:r w:rsidDel="00000000" w:rsidR="00000000" w:rsidRPr="00000000">
        <w:rPr>
          <w:rtl w:val="0"/>
        </w:rPr>
      </w:r>
    </w:p>
    <w:p w:rsidR="00000000" w:rsidDel="00000000" w:rsidP="00000000" w:rsidRDefault="00000000" w:rsidRPr="00000000" w14:paraId="00000247">
      <w:pPr>
        <w:jc w:val="both"/>
        <w:rPr/>
      </w:pPr>
      <w:r w:rsidDel="00000000" w:rsidR="00000000" w:rsidRPr="00000000">
        <w:rPr>
          <w:rtl w:val="0"/>
        </w:rPr>
      </w:r>
    </w:p>
    <w:p w:rsidR="00000000" w:rsidDel="00000000" w:rsidP="00000000" w:rsidRDefault="00000000" w:rsidRPr="00000000" w14:paraId="00000248">
      <w:pPr>
        <w:jc w:val="both"/>
        <w:rPr/>
      </w:pPr>
      <w:r w:rsidDel="00000000" w:rsidR="00000000" w:rsidRPr="00000000">
        <w:rPr>
          <w:rtl w:val="0"/>
        </w:rPr>
      </w:r>
    </w:p>
    <w:p w:rsidR="00000000" w:rsidDel="00000000" w:rsidP="00000000" w:rsidRDefault="00000000" w:rsidRPr="00000000" w14:paraId="00000249">
      <w:pPr>
        <w:jc w:val="both"/>
        <w:rPr/>
      </w:pPr>
      <w:r w:rsidDel="00000000" w:rsidR="00000000" w:rsidRPr="00000000">
        <w:rPr>
          <w:rtl w:val="0"/>
        </w:rPr>
      </w:r>
    </w:p>
    <w:p w:rsidR="00000000" w:rsidDel="00000000" w:rsidP="00000000" w:rsidRDefault="00000000" w:rsidRPr="00000000" w14:paraId="0000024A">
      <w:pPr>
        <w:jc w:val="both"/>
        <w:rPr/>
      </w:pPr>
      <w:r w:rsidDel="00000000" w:rsidR="00000000" w:rsidRPr="00000000">
        <w:rPr>
          <w:rtl w:val="0"/>
        </w:rPr>
      </w:r>
    </w:p>
    <w:p w:rsidR="00000000" w:rsidDel="00000000" w:rsidP="00000000" w:rsidRDefault="00000000" w:rsidRPr="00000000" w14:paraId="0000024B">
      <w:pPr>
        <w:jc w:val="both"/>
        <w:rPr/>
      </w:pPr>
      <w:r w:rsidDel="00000000" w:rsidR="00000000" w:rsidRPr="00000000">
        <w:rPr>
          <w:rtl w:val="0"/>
        </w:rPr>
      </w:r>
    </w:p>
    <w:p w:rsidR="00000000" w:rsidDel="00000000" w:rsidP="00000000" w:rsidRDefault="00000000" w:rsidRPr="00000000" w14:paraId="0000024C">
      <w:pPr>
        <w:jc w:val="both"/>
        <w:rPr/>
      </w:pPr>
      <w:r w:rsidDel="00000000" w:rsidR="00000000" w:rsidRPr="00000000">
        <w:rPr>
          <w:rtl w:val="0"/>
        </w:rPr>
      </w:r>
    </w:p>
    <w:p w:rsidR="00000000" w:rsidDel="00000000" w:rsidP="00000000" w:rsidRDefault="00000000" w:rsidRPr="00000000" w14:paraId="0000024D">
      <w:pPr>
        <w:jc w:val="both"/>
        <w:rPr/>
      </w:pPr>
      <w:r w:rsidDel="00000000" w:rsidR="00000000" w:rsidRPr="00000000">
        <w:rPr>
          <w:rtl w:val="0"/>
        </w:rPr>
      </w:r>
    </w:p>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t xml:space="preserve">2406.05925v1 --- 3298</w:t>
      </w:r>
    </w:p>
    <w:p w:rsidR="00000000" w:rsidDel="00000000" w:rsidP="00000000" w:rsidRDefault="00000000" w:rsidRPr="00000000" w14:paraId="00000251">
      <w:pPr>
        <w:jc w:val="both"/>
        <w:rPr/>
      </w:pPr>
      <w:r w:rsidDel="00000000" w:rsidR="00000000" w:rsidRPr="00000000">
        <w:rPr>
          <w:rtl w:val="0"/>
        </w:rPr>
        <w:t xml:space="preserve">In this paper, we propose LD-Agent --- a model-agnostic Long-term Dialogue Agent framework consisting of three principal components: an event memory perception module, a persona extraction module, and response generation module (see the framework of LD-Agent in Figure *REF*). The event memory perception module is designed to enhance coherence across sessions by separately maintaining long-term and short-term memory banks. The long-term memory bank stores vector representations of high-level event summaries from previous sessions, refined through a tunable event summary module. The short-term memory bank maintains contextual information for ongoing conversations. The persona extraction module, designed to facilitate personalized interactions, incorporates a disentangled, tunable mechanism for accurate user-agent modeling. Extracted personas are continuously updated and stored in a long-term persona bank. These personas, along with relevant memories, are then integrated into the response generation module, guiding the generation of appropriate responses, as depicted in Figure *REF*.</w:t>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p w:rsidR="00000000" w:rsidDel="00000000" w:rsidP="00000000" w:rsidRDefault="00000000" w:rsidRPr="00000000" w14:paraId="00000257">
      <w:pPr>
        <w:jc w:val="both"/>
        <w:rPr/>
      </w:pPr>
      <w:r w:rsidDel="00000000" w:rsidR="00000000" w:rsidRPr="00000000">
        <w:rPr>
          <w:rtl w:val="0"/>
        </w:rPr>
      </w:r>
    </w:p>
    <w:p w:rsidR="00000000" w:rsidDel="00000000" w:rsidP="00000000" w:rsidRDefault="00000000" w:rsidRPr="00000000" w14:paraId="00000258">
      <w:pPr>
        <w:jc w:val="both"/>
        <w:rPr/>
      </w:pPr>
      <w:r w:rsidDel="00000000" w:rsidR="00000000" w:rsidRPr="00000000">
        <w:rPr>
          <w:rtl w:val="0"/>
        </w:rPr>
      </w:r>
    </w:p>
    <w:p w:rsidR="00000000" w:rsidDel="00000000" w:rsidP="00000000" w:rsidRDefault="00000000" w:rsidRPr="00000000" w14:paraId="00000259">
      <w:pPr>
        <w:jc w:val="both"/>
        <w:rPr/>
      </w:pPr>
      <w:r w:rsidDel="00000000" w:rsidR="00000000" w:rsidRPr="00000000">
        <w:rPr>
          <w:rtl w:val="0"/>
        </w:rPr>
      </w:r>
    </w:p>
    <w:p w:rsidR="00000000" w:rsidDel="00000000" w:rsidP="00000000" w:rsidRDefault="00000000" w:rsidRPr="00000000" w14:paraId="0000025A">
      <w:pPr>
        <w:jc w:val="both"/>
        <w:rPr/>
      </w:pPr>
      <w:r w:rsidDel="00000000" w:rsidR="00000000" w:rsidRPr="00000000">
        <w:rPr>
          <w:rtl w:val="0"/>
        </w:rPr>
      </w:r>
    </w:p>
    <w:p w:rsidR="00000000" w:rsidDel="00000000" w:rsidP="00000000" w:rsidRDefault="00000000" w:rsidRPr="00000000" w14:paraId="0000025B">
      <w:pPr>
        <w:jc w:val="both"/>
        <w:rPr/>
      </w:pPr>
      <w:r w:rsidDel="00000000" w:rsidR="00000000" w:rsidRPr="00000000">
        <w:rPr>
          <w:rtl w:val="0"/>
        </w:rPr>
      </w:r>
    </w:p>
    <w:p w:rsidR="00000000" w:rsidDel="00000000" w:rsidP="00000000" w:rsidRDefault="00000000" w:rsidRPr="00000000" w14:paraId="0000025C">
      <w:pPr>
        <w:jc w:val="both"/>
        <w:rPr/>
      </w:pPr>
      <w:r w:rsidDel="00000000" w:rsidR="00000000" w:rsidRPr="00000000">
        <w:rPr>
          <w:rtl w:val="0"/>
        </w:rPr>
      </w:r>
    </w:p>
    <w:p w:rsidR="00000000" w:rsidDel="00000000" w:rsidP="00000000" w:rsidRDefault="00000000" w:rsidRPr="00000000" w14:paraId="0000025D">
      <w:pPr>
        <w:jc w:val="both"/>
        <w:rPr/>
      </w:pPr>
      <w:r w:rsidDel="00000000" w:rsidR="00000000" w:rsidRPr="00000000">
        <w:rPr>
          <w:rtl w:val="0"/>
        </w:rPr>
      </w:r>
    </w:p>
    <w:p w:rsidR="00000000" w:rsidDel="00000000" w:rsidP="00000000" w:rsidRDefault="00000000" w:rsidRPr="00000000" w14:paraId="0000025E">
      <w:pPr>
        <w:jc w:val="both"/>
        <w:rPr/>
      </w:pPr>
      <w:r w:rsidDel="00000000" w:rsidR="00000000" w:rsidRPr="00000000">
        <w:rPr>
          <w:rtl w:val="0"/>
        </w:rPr>
      </w:r>
    </w:p>
    <w:p w:rsidR="00000000" w:rsidDel="00000000" w:rsidP="00000000" w:rsidRDefault="00000000" w:rsidRPr="00000000" w14:paraId="0000025F">
      <w:pPr>
        <w:jc w:val="both"/>
        <w:rPr/>
      </w:pPr>
      <w:r w:rsidDel="00000000" w:rsidR="00000000" w:rsidRPr="00000000">
        <w:rPr>
          <w:rtl w:val="0"/>
        </w:rPr>
      </w:r>
    </w:p>
    <w:p w:rsidR="00000000" w:rsidDel="00000000" w:rsidP="00000000" w:rsidRDefault="00000000" w:rsidRPr="00000000" w14:paraId="00000260">
      <w:pPr>
        <w:jc w:val="both"/>
        <w:rPr/>
      </w:pPr>
      <w:r w:rsidDel="00000000" w:rsidR="00000000" w:rsidRPr="00000000">
        <w:rPr>
          <w:rtl w:val="0"/>
        </w:rPr>
      </w:r>
    </w:p>
    <w:p w:rsidR="00000000" w:rsidDel="00000000" w:rsidP="00000000" w:rsidRDefault="00000000" w:rsidRPr="00000000" w14:paraId="00000261">
      <w:pPr>
        <w:jc w:val="both"/>
        <w:rPr/>
      </w:pPr>
      <w:r w:rsidDel="00000000" w:rsidR="00000000" w:rsidRPr="00000000">
        <w:rPr>
          <w:rtl w:val="0"/>
        </w:rPr>
      </w:r>
    </w:p>
    <w:p w:rsidR="00000000" w:rsidDel="00000000" w:rsidP="00000000" w:rsidRDefault="00000000" w:rsidRPr="00000000" w14:paraId="00000262">
      <w:pPr>
        <w:jc w:val="both"/>
        <w:rPr/>
      </w:pPr>
      <w:r w:rsidDel="00000000" w:rsidR="00000000" w:rsidRPr="00000000">
        <w:rPr>
          <w:rtl w:val="0"/>
        </w:rPr>
      </w:r>
    </w:p>
    <w:p w:rsidR="00000000" w:rsidDel="00000000" w:rsidP="00000000" w:rsidRDefault="00000000" w:rsidRPr="00000000" w14:paraId="00000263">
      <w:pPr>
        <w:jc w:val="both"/>
        <w:rPr/>
      </w:pPr>
      <w:r w:rsidDel="00000000" w:rsidR="00000000" w:rsidRPr="00000000">
        <w:rPr>
          <w:rtl w:val="0"/>
        </w:rPr>
        <w:t xml:space="preserve">2310.16686v1 --- 3444</w:t>
      </w:r>
    </w:p>
    <w:p w:rsidR="00000000" w:rsidDel="00000000" w:rsidP="00000000" w:rsidRDefault="00000000" w:rsidRPr="00000000" w14:paraId="00000264">
      <w:pPr>
        <w:jc w:val="both"/>
        <w:rPr/>
      </w:pPr>
      <w:r w:rsidDel="00000000" w:rsidR="00000000" w:rsidRPr="00000000">
        <w:rPr>
          <w:rtl w:val="0"/>
        </w:rPr>
        <w:t xml:space="preserve">First, since our aim is zero-shot generalisation, having a separate adapter module for each task (corresponding to context in our case) provides no clear means for generalisation. Relatedly, since tasks are generally discrete in NLP, but we allow for continuous contexts, this approach would be problematic. Furthermore, the number of learnable parameters increases with the number of training contexts, presenting a computational limitation to the scalability. To circumvent these problems, we use a hypernetwork *REF* to generate the weights of the adapter module based on the context. This allows the agent to modify its behaviour for each context by having a shared feature-extractor network which is modulated by the context-aware adapter. Moreover, since the hypernetwork is shared, experience gained in one context could transfer to another *REF*. Second, instead of having separate pre-training and adaptation phases as is common in NLP *REF*, we do not alter the standard RL training procedure at all. We change only the architecture and train normally -- allowing for the easy integration of our approach into standard RL libraries. Finally, our method is agnostic to the exact RL algorithm and can be applied to most off-the-shelf algorithms without much additional effort.</w:t>
      </w:r>
    </w:p>
    <w:p w:rsidR="00000000" w:rsidDel="00000000" w:rsidP="00000000" w:rsidRDefault="00000000" w:rsidRPr="00000000" w14:paraId="00000265">
      <w:pPr>
        <w:jc w:val="both"/>
        <w:rPr/>
      </w:pPr>
      <w:r w:rsidDel="00000000" w:rsidR="00000000" w:rsidRPr="00000000">
        <w:rPr>
          <w:rtl w:val="0"/>
        </w:rPr>
      </w:r>
    </w:p>
    <w:p w:rsidR="00000000" w:rsidDel="00000000" w:rsidP="00000000" w:rsidRDefault="00000000" w:rsidRPr="00000000" w14:paraId="00000266">
      <w:pPr>
        <w:jc w:val="both"/>
        <w:rPr/>
      </w:pPr>
      <w:r w:rsidDel="00000000" w:rsidR="00000000" w:rsidRPr="00000000">
        <w:rPr>
          <w:rtl w:val="0"/>
        </w:rPr>
      </w:r>
    </w:p>
    <w:p w:rsidR="00000000" w:rsidDel="00000000" w:rsidP="00000000" w:rsidRDefault="00000000" w:rsidRPr="00000000" w14:paraId="00000267">
      <w:pPr>
        <w:jc w:val="both"/>
        <w:rPr/>
      </w:pPr>
      <w:r w:rsidDel="00000000" w:rsidR="00000000" w:rsidRPr="00000000">
        <w:rPr>
          <w:rtl w:val="0"/>
        </w:rPr>
      </w:r>
    </w:p>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p w:rsidR="00000000" w:rsidDel="00000000" w:rsidP="00000000" w:rsidRDefault="00000000" w:rsidRPr="00000000" w14:paraId="0000026C">
      <w:pPr>
        <w:jc w:val="both"/>
        <w:rPr/>
      </w:pPr>
      <w:r w:rsidDel="00000000" w:rsidR="00000000" w:rsidRPr="00000000">
        <w:rPr>
          <w:rtl w:val="0"/>
        </w:rPr>
      </w:r>
    </w:p>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r>
    </w:p>
    <w:p w:rsidR="00000000" w:rsidDel="00000000" w:rsidP="00000000" w:rsidRDefault="00000000" w:rsidRPr="00000000" w14:paraId="0000026F">
      <w:pPr>
        <w:jc w:val="both"/>
        <w:rPr/>
      </w:pPr>
      <w:r w:rsidDel="00000000" w:rsidR="00000000" w:rsidRPr="00000000">
        <w:rPr>
          <w:rtl w:val="0"/>
        </w:rPr>
      </w:r>
    </w:p>
    <w:p w:rsidR="00000000" w:rsidDel="00000000" w:rsidP="00000000" w:rsidRDefault="00000000" w:rsidRPr="00000000" w14:paraId="00000270">
      <w:pPr>
        <w:jc w:val="both"/>
        <w:rPr/>
      </w:pPr>
      <w:r w:rsidDel="00000000" w:rsidR="00000000" w:rsidRPr="00000000">
        <w:rPr>
          <w:rtl w:val="0"/>
        </w:rPr>
      </w:r>
    </w:p>
    <w:p w:rsidR="00000000" w:rsidDel="00000000" w:rsidP="00000000" w:rsidRDefault="00000000" w:rsidRPr="00000000" w14:paraId="00000271">
      <w:pPr>
        <w:jc w:val="both"/>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r>
    </w:p>
    <w:p w:rsidR="00000000" w:rsidDel="00000000" w:rsidP="00000000" w:rsidRDefault="00000000" w:rsidRPr="00000000" w14:paraId="00000275">
      <w:pPr>
        <w:jc w:val="both"/>
        <w:rPr/>
      </w:pPr>
      <w:r w:rsidDel="00000000" w:rsidR="00000000" w:rsidRPr="00000000">
        <w:rPr>
          <w:rtl w:val="0"/>
        </w:rPr>
        <w:t xml:space="preserve">2310.02003v5 --- 3467, 3497</w:t>
      </w:r>
    </w:p>
    <w:p w:rsidR="00000000" w:rsidDel="00000000" w:rsidP="00000000" w:rsidRDefault="00000000" w:rsidRPr="00000000" w14:paraId="00000276">
      <w:pPr>
        <w:jc w:val="both"/>
        <w:rPr/>
      </w:pPr>
      <w:r w:rsidDel="00000000" w:rsidR="00000000" w:rsidRPr="00000000">
        <w:rPr>
          <w:rtl w:val="0"/>
        </w:rPr>
        <w:t xml:space="preserve">With these considerations, we introduce L2MAC, the first practical LLM-based general-purpose stored-program computer (von Neumann architecture) framework, an LLM-based multi-agent system, and instantiate it for long code generation tasks as Code-L2MAC. A Control Unit (CU) orchestrates the execution of the individual LLM agents and their interaction with the memory store, thus satisfying the three stipulated properties. As outlined in Figure [1], an LLM agent first generates a task-oriented instruction list from a detailed user-specified task. The CU tailors the LLM agent’s context (P1), so that it always includes the next unresolved instruction in and information about the execution of past iterations (agents), and declutters the context when approaching its limit. It also endows the LLM agent with the ability to read and update any existing region of the memory store or extend it with new outputs (P2). Furthermore, the CU plays a crucial role in checking the generated output (P3). It feeds the LLM agent with syntactical checker errors and requests the LLM agent to generate checks alongside generating output, here unit tests when generating code, which are verified at each update of the memory file store to trigger corrective actions if needed, thereby ensuring that the extensive output in memory is both syntactically and functionally consistent.</w:t>
      </w:r>
    </w:p>
    <w:p w:rsidR="00000000" w:rsidDel="00000000" w:rsidP="00000000" w:rsidRDefault="00000000" w:rsidRPr="00000000" w14:paraId="00000277">
      <w:pPr>
        <w:jc w:val="both"/>
        <w:rPr/>
      </w:pPr>
      <w:r w:rsidDel="00000000" w:rsidR="00000000" w:rsidRPr="00000000">
        <w:rPr>
          <w:rtl w:val="0"/>
        </w:rPr>
        <w:t xml:space="preserve">Autonomous agent LLMs with memory. [Richards 2023]; [Shrestha &amp; Watkins 2023]; [Nakajima 2023] formulate a fully autonomous LLM-based agent in a reinforcement learning environment to complete a given task ([Wang et al., 2023a]). They build and update their own plans from a few user-given high-level goals. When coding, these agents reprogram and reformulate their step plan at runtime without safeguarding the original intentions, resulting in frequent deviations from the task ([Wang et al.,2023a]; [Sato et al.,2023]). In comparison, Code-L2MAC is designed to be automatic, i.e., it fulfills the detailed user-specified task without altering or forgetting parts. The only existing autonomous agent LLM with applicable memory capable of writing, reading, and executing code is AutoGPT ([Richards,2023]). It tackles the context window constraint by iteratively summarizing previous actions completed at every k-th turn into a rolling summary kept in the context. Like other agents, the first step of AutoGPT is to summarize the user-specified task into a name, role, and five one-sentence goals for the agent to complete; this summary is kept in context throughout execution. AutoGPT and associated methods have two key limitations compared to Code-L2MAC (cf. Figure [3]):</w:t>
      </w:r>
    </w:p>
    <w:p w:rsidR="00000000" w:rsidDel="00000000" w:rsidP="00000000" w:rsidRDefault="00000000" w:rsidRPr="00000000" w14:paraId="00000278">
      <w:pPr>
        <w:jc w:val="both"/>
        <w:rPr/>
      </w:pPr>
      <w:r w:rsidDel="00000000" w:rsidR="00000000" w:rsidRPr="00000000">
        <w:rPr>
          <w:rtl w:val="0"/>
        </w:rPr>
      </w:r>
    </w:p>
    <w:p w:rsidR="00000000" w:rsidDel="00000000" w:rsidP="00000000" w:rsidRDefault="00000000" w:rsidRPr="00000000" w14:paraId="00000279">
      <w:pPr>
        <w:jc w:val="both"/>
        <w:rPr/>
      </w:pPr>
      <w:r w:rsidDel="00000000" w:rsidR="00000000" w:rsidRPr="00000000">
        <w:rPr>
          <w:rtl w:val="0"/>
        </w:rPr>
      </w:r>
    </w:p>
    <w:p w:rsidR="00000000" w:rsidDel="00000000" w:rsidP="00000000" w:rsidRDefault="00000000" w:rsidRPr="00000000" w14:paraId="0000027A">
      <w:pPr>
        <w:jc w:val="both"/>
        <w:rPr/>
      </w:pPr>
      <w:r w:rsidDel="00000000" w:rsidR="00000000" w:rsidRPr="00000000">
        <w:rPr>
          <w:rtl w:val="0"/>
        </w:rPr>
      </w:r>
    </w:p>
    <w:p w:rsidR="00000000" w:rsidDel="00000000" w:rsidP="00000000" w:rsidRDefault="00000000" w:rsidRPr="00000000" w14:paraId="0000027B">
      <w:pPr>
        <w:jc w:val="both"/>
        <w:rPr/>
      </w:pPr>
      <w:r w:rsidDel="00000000" w:rsidR="00000000" w:rsidRPr="00000000">
        <w:rPr>
          <w:rtl w:val="0"/>
        </w:rPr>
      </w:r>
    </w:p>
    <w:p w:rsidR="00000000" w:rsidDel="00000000" w:rsidP="00000000" w:rsidRDefault="00000000" w:rsidRPr="00000000" w14:paraId="0000027C">
      <w:pPr>
        <w:jc w:val="both"/>
        <w:rPr/>
      </w:pPr>
      <w:r w:rsidDel="00000000" w:rsidR="00000000" w:rsidRPr="00000000">
        <w:rPr>
          <w:rtl w:val="0"/>
        </w:rPr>
      </w:r>
    </w:p>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t xml:space="preserve">2401.16650v2 --- 3525</w:t>
      </w:r>
    </w:p>
    <w:p w:rsidR="00000000" w:rsidDel="00000000" w:rsidP="00000000" w:rsidRDefault="00000000" w:rsidRPr="00000000" w14:paraId="0000027F">
      <w:pPr>
        <w:jc w:val="both"/>
        <w:rPr/>
      </w:pPr>
      <w:r w:rsidDel="00000000" w:rsidR="00000000" w:rsidRPr="00000000">
        <w:rPr>
          <w:rtl w:val="0"/>
        </w:rPr>
        <w:t xml:space="preserve">The actor and critic (Figure [5], Appendix [8.2]) are MLPs that map the state of the model to actions and value estimates. They are trained entirely on trajectories generated stochastically by the world model, which is referred to as ‘dreaming’ or ‘imagining’. Starting from model states of inputs sampled from the replay buffer, the actor acts within states predicted by the world model, producing a sequence of states, actions, rewards, and continuation flags. We followed DreamerV3 in training the actor and critic on-policy on these imagined trajectories using reinforcement [*REF*]. As such, inevitable changes in distribution within the model state space are not an issue since imagined trajectories are cheap to generate and do not require interaction with the actual environment, allowing this process to be run to convergence of the actor and critic.</w:t>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pPr>
      <w:r w:rsidDel="00000000" w:rsidR="00000000" w:rsidRPr="00000000">
        <w:rPr>
          <w:rtl w:val="0"/>
        </w:rPr>
      </w:r>
    </w:p>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tl w:val="0"/>
        </w:rPr>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pPr>
      <w:r w:rsidDel="00000000" w:rsidR="00000000" w:rsidRPr="00000000">
        <w:rPr>
          <w:rtl w:val="0"/>
        </w:rPr>
      </w:r>
    </w:p>
    <w:p w:rsidR="00000000" w:rsidDel="00000000" w:rsidP="00000000" w:rsidRDefault="00000000" w:rsidRPr="00000000" w14:paraId="0000028A">
      <w:pPr>
        <w:jc w:val="both"/>
        <w:rPr/>
      </w:pPr>
      <w:r w:rsidDel="00000000" w:rsidR="00000000" w:rsidRPr="00000000">
        <w:rPr>
          <w:rtl w:val="0"/>
        </w:rPr>
      </w:r>
    </w:p>
    <w:p w:rsidR="00000000" w:rsidDel="00000000" w:rsidP="00000000" w:rsidRDefault="00000000" w:rsidRPr="00000000" w14:paraId="0000028B">
      <w:pPr>
        <w:jc w:val="both"/>
        <w:rPr/>
      </w:pPr>
      <w:r w:rsidDel="00000000" w:rsidR="00000000" w:rsidRPr="00000000">
        <w:rPr>
          <w:rtl w:val="0"/>
        </w:rPr>
      </w:r>
    </w:p>
    <w:p w:rsidR="00000000" w:rsidDel="00000000" w:rsidP="00000000" w:rsidRDefault="00000000" w:rsidRPr="00000000" w14:paraId="0000028C">
      <w:pPr>
        <w:jc w:val="both"/>
        <w:rPr/>
      </w:pPr>
      <w:r w:rsidDel="00000000" w:rsidR="00000000" w:rsidRPr="00000000">
        <w:rPr>
          <w:rtl w:val="0"/>
        </w:rPr>
      </w:r>
    </w:p>
    <w:p w:rsidR="00000000" w:rsidDel="00000000" w:rsidP="00000000" w:rsidRDefault="00000000" w:rsidRPr="00000000" w14:paraId="0000028D">
      <w:pPr>
        <w:jc w:val="both"/>
        <w:rPr/>
      </w:pPr>
      <w:r w:rsidDel="00000000" w:rsidR="00000000" w:rsidRPr="00000000">
        <w:rPr>
          <w:rtl w:val="0"/>
        </w:rPr>
      </w:r>
    </w:p>
    <w:p w:rsidR="00000000" w:rsidDel="00000000" w:rsidP="00000000" w:rsidRDefault="00000000" w:rsidRPr="00000000" w14:paraId="0000028E">
      <w:pPr>
        <w:jc w:val="both"/>
        <w:rPr/>
      </w:pPr>
      <w:r w:rsidDel="00000000" w:rsidR="00000000" w:rsidRPr="00000000">
        <w:rPr>
          <w:rtl w:val="0"/>
        </w:rPr>
      </w:r>
    </w:p>
    <w:p w:rsidR="00000000" w:rsidDel="00000000" w:rsidP="00000000" w:rsidRDefault="00000000" w:rsidRPr="00000000" w14:paraId="0000028F">
      <w:pPr>
        <w:jc w:val="both"/>
        <w:rPr/>
      </w:pPr>
      <w:r w:rsidDel="00000000" w:rsidR="00000000" w:rsidRPr="00000000">
        <w:rPr>
          <w:rtl w:val="0"/>
        </w:rPr>
      </w:r>
    </w:p>
    <w:p w:rsidR="00000000" w:rsidDel="00000000" w:rsidP="00000000" w:rsidRDefault="00000000" w:rsidRPr="00000000" w14:paraId="00000290">
      <w:pPr>
        <w:jc w:val="both"/>
        <w:rPr/>
      </w:pPr>
      <w:r w:rsidDel="00000000" w:rsidR="00000000" w:rsidRPr="00000000">
        <w:rPr>
          <w:rtl w:val="0"/>
        </w:rPr>
      </w:r>
    </w:p>
    <w:p w:rsidR="00000000" w:rsidDel="00000000" w:rsidP="00000000" w:rsidRDefault="00000000" w:rsidRPr="00000000" w14:paraId="00000291">
      <w:pPr>
        <w:jc w:val="both"/>
        <w:rPr/>
      </w:pPr>
      <w:r w:rsidDel="00000000" w:rsidR="00000000" w:rsidRPr="00000000">
        <w:rPr>
          <w:rtl w:val="0"/>
        </w:rPr>
      </w:r>
    </w:p>
    <w:p w:rsidR="00000000" w:rsidDel="00000000" w:rsidP="00000000" w:rsidRDefault="00000000" w:rsidRPr="00000000" w14:paraId="00000292">
      <w:pPr>
        <w:jc w:val="both"/>
        <w:rPr/>
      </w:pPr>
      <w:r w:rsidDel="00000000" w:rsidR="00000000" w:rsidRPr="00000000">
        <w:rPr>
          <w:rtl w:val="0"/>
        </w:rPr>
      </w:r>
    </w:p>
    <w:p w:rsidR="00000000" w:rsidDel="00000000" w:rsidP="00000000" w:rsidRDefault="00000000" w:rsidRPr="00000000" w14:paraId="00000293">
      <w:pPr>
        <w:jc w:val="both"/>
        <w:rPr/>
      </w:pPr>
      <w:r w:rsidDel="00000000" w:rsidR="00000000" w:rsidRPr="00000000">
        <w:rPr>
          <w:rtl w:val="0"/>
        </w:rPr>
        <w:t xml:space="preserve">2404.05337v1 --- 3572, 3587</w:t>
      </w:r>
    </w:p>
    <w:p w:rsidR="00000000" w:rsidDel="00000000" w:rsidP="00000000" w:rsidRDefault="00000000" w:rsidRPr="00000000" w14:paraId="00000294">
      <w:pPr>
        <w:jc w:val="both"/>
        <w:rPr/>
      </w:pPr>
      <w:r w:rsidDel="00000000" w:rsidR="00000000" w:rsidRPr="00000000">
        <w:rPr>
          <w:rtl w:val="0"/>
        </w:rPr>
        <w:t xml:space="preserve">In this paper, we introduce the Social Tasks in Sandbox Simulation (abbreviated as STSS), an action-level benchmark that assesses task-oriented social intelligence with objective metrics based on the Smallville environment [*REF*]. We craft 30 templates of social tasks across 5 categories with corresponding mechanisms to automatically evaluate agents within the simulation. The overarching architecture of the STSS benchmark is illustrated in figure, where the agent is initiated with a social task and is measured through goal achievement in the simulation. Since the simulation may be economically expensive, we additionally construct a complementary language-level benchmark by capturing chat scenarios within the simulator, as a preliminary benchmark that aligns with existing language-level benchmarks such as SOTOPIA [*REF*]. We conduct a comparative analysis between our proposed STSS benchmark and prior works in *REF*.</w:t>
      </w:r>
    </w:p>
    <w:p w:rsidR="00000000" w:rsidDel="00000000" w:rsidP="00000000" w:rsidRDefault="00000000" w:rsidRPr="00000000" w14:paraId="00000295">
      <w:pPr>
        <w:jc w:val="both"/>
        <w:rPr/>
      </w:pPr>
      <w:r w:rsidDel="00000000" w:rsidR="00000000" w:rsidRPr="00000000">
        <w:rPr>
          <w:rtl w:val="0"/>
        </w:rPr>
        <w:t xml:space="preserve">Driven by the need for objective action-level evaluation, the design of task templates focuses on the triad of who, when, and where. Broadly, we design task templates that are categorized into five distinct types facing different scenarios with diverse constraints: 1. Public activity with a fixed time and a fixed location, such as a Valentine’s Day party or a public lecture. The agent is required to invite as many other agents as possible to the activity, explicitly expressing the designated time and location in each invitation. The objective metric is the number of participants who attend at the correct location during the specified time. 2. Appointment with unconstrained time and location, e.g., a student is trying to schedule a discussion with the professor. The agent needs to locate the target person and arrange the appointment to accomplish the designated purpose. The challenge lies in negotiating with the target person to figure out a convenient time and location for both agents through conversation. The criterion is whether they execute the required action at the same place and time. 3. Inviting companions for an activity with unconstrained time and a fixed location, such as gathering friends for a shopping outing. The agent is tasked with inviting others to the activity and negotiating the timing. The metric assesses how many participants joined the activity at the correct location, with the initiator being a mandatory attendee. 4. Online activity with a fixed time and no location requirement, encompassing scenarios like an online workshop or playing online games together. In contrast to public activities, online activities do not necessitate participants to appear in a specific physical location. 5. Asking for help, incorporating a series of activities at fixed locations that have no time constraint. In this category of tasks, the agent is assumed to be occupied or unable to do something, seeking assistance from others. For example, Wolfgang, facing an upcoming exam, needs a friend to borrow books from the library and deliver the books to his dormitory. The criterion evaluates whether other people execute the specific behavior correctly, e.g., first borrowing books at the library and then delivering the books at the dormitory of the student.</w:t>
      </w:r>
    </w:p>
    <w:p w:rsidR="00000000" w:rsidDel="00000000" w:rsidP="00000000" w:rsidRDefault="00000000" w:rsidRPr="00000000" w14:paraId="00000296">
      <w:pPr>
        <w:jc w:val="both"/>
        <w:rPr/>
      </w:pPr>
      <w:r w:rsidDel="00000000" w:rsidR="00000000" w:rsidRPr="00000000">
        <w:rPr>
          <w:rtl w:val="0"/>
        </w:rPr>
      </w:r>
    </w:p>
    <w:p w:rsidR="00000000" w:rsidDel="00000000" w:rsidP="00000000" w:rsidRDefault="00000000" w:rsidRPr="00000000" w14:paraId="00000297">
      <w:pPr>
        <w:jc w:val="both"/>
        <w:rPr/>
      </w:pPr>
      <w:r w:rsidDel="00000000" w:rsidR="00000000" w:rsidRPr="00000000">
        <w:rPr>
          <w:rtl w:val="0"/>
        </w:rPr>
      </w:r>
    </w:p>
    <w:p w:rsidR="00000000" w:rsidDel="00000000" w:rsidP="00000000" w:rsidRDefault="00000000" w:rsidRPr="00000000" w14:paraId="00000298">
      <w:pPr>
        <w:jc w:val="both"/>
        <w:rPr/>
      </w:pPr>
      <w:r w:rsidDel="00000000" w:rsidR="00000000" w:rsidRPr="00000000">
        <w:rPr>
          <w:rtl w:val="0"/>
        </w:rPr>
        <w:t xml:space="preserve">2301.13758v2 --- 3689, 3703, 3708, 3714, 3727</w:t>
      </w:r>
    </w:p>
    <w:p w:rsidR="00000000" w:rsidDel="00000000" w:rsidP="00000000" w:rsidRDefault="00000000" w:rsidRPr="00000000" w14:paraId="00000299">
      <w:pPr>
        <w:jc w:val="both"/>
        <w:rPr/>
      </w:pPr>
      <w:r w:rsidDel="00000000" w:rsidR="00000000" w:rsidRPr="00000000">
        <w:rPr>
          <w:rtl w:val="0"/>
        </w:rPr>
        <w:t xml:space="preserve">We introduce a type of online RL which does not seek to optimize, but rather, to satisfice. When we remove optimality as a hard constraint, we can develop agents which learn and adapt faster to changing environments. Our proposed approach consists of two parts (see Fig. [1]): Goal-Directed Mechanism (Fast). Humans are typically goal-directed, and imbuing this pursuit of a goal to an AI system could lead to efficient exploration of an environment. This is implemented via a goal-conditioned neural network. Memory-based Mechanism (Slow). Humans typically use memory to guide selection of actions, and doing so can lead to finding a solution path based on past experiences. This is implemented via hash table storage and retrieval.</w:t>
      </w:r>
    </w:p>
    <w:p w:rsidR="00000000" w:rsidDel="00000000" w:rsidP="00000000" w:rsidRDefault="00000000" w:rsidRPr="00000000" w14:paraId="0000029A">
      <w:pPr>
        <w:jc w:val="both"/>
        <w:rPr/>
      </w:pPr>
      <w:r w:rsidDel="00000000" w:rsidR="00000000" w:rsidRPr="00000000">
        <w:rPr>
          <w:rtl w:val="0"/>
        </w:rPr>
        <w:t xml:space="preserve">Hence, we posit that in order to have efficient learning for RL, it is necessary to include some form of goal-directed behavior. In fact, numerous works have utilized a form of goal-based learning [*REF*; *REF*; *REF*; *REF*]. Here, we propose to do this using a goal-conditioned neural network to predict the next action.</w:t>
      </w:r>
    </w:p>
    <w:p w:rsidR="00000000" w:rsidDel="00000000" w:rsidP="00000000" w:rsidRDefault="00000000" w:rsidRPr="00000000" w14:paraId="0000029B">
      <w:pPr>
        <w:jc w:val="both"/>
        <w:rPr/>
      </w:pPr>
      <w:r w:rsidDel="00000000" w:rsidR="00000000" w:rsidRPr="00000000">
        <w:rPr>
          <w:rtl w:val="0"/>
        </w:rPr>
        <w:t xml:space="preserve">If we do not need to pursue optimality, we can leverage external memory for world modeling instead of learning the exact transition probabilities between states. Using external memory for world modeling has a few key advantages: 1. It solves the intractability problem of probability distributions if there are unbounded number of outcomes, as probability can just be calculated on the small subset of transitions within the memory 2. It is quick to update and a change in the stored memory can immediately lead to a change in agent behavior 3. The memory can be dynamically adapted to be in line with the agent’s environment - we do not need to model the entire Markov Decision Process (MDP); we just need to model the portion which is relevant for the agent.</w:t>
      </w:r>
    </w:p>
    <w:p w:rsidR="00000000" w:rsidDel="00000000" w:rsidP="00000000" w:rsidRDefault="00000000" w:rsidRPr="00000000" w14:paraId="0000029C">
      <w:pPr>
        <w:jc w:val="both"/>
        <w:rPr/>
      </w:pPr>
      <w:r w:rsidDel="00000000" w:rsidR="00000000" w:rsidRPr="00000000">
        <w:rPr>
          <w:rtl w:val="0"/>
        </w:rPr>
        <w:t xml:space="preserve">Goal-Directed Exploration. Firstly, our agent needs to determine an action to take given the current state and the goal state. One way to do this will be to choose the action directly from the goal-directed neural network. This network will take in a start state and goal state as inputs, and output the probabilities of taking the next action via a softmax layer output over all the discrete actions. Our model uses 2 MLP layers of 128 nodes as the hidden layers. Mathematically, *MATH*, where *MATH* is the probability vector, *MATH* is a learnable function mapper parameterized by the neural network weights *MATH*, *MATH* is the start state, and *MATH* is the goal state. We treat these probabilities as the exploitation value, and add in count-based exploration similar to that in Upper Confidence Bounds for Trees (UCT) in Monte Carlo Tree Search (MCTS) [*REF*]. The next action will then be given by: *MATH* where *MATH* is the probability of each action generated by the goal-directed network, *MATH* is the exploration constant set to 1, *MATH* is the number of times the action *MATH* has been sampled from the current state *MATH* and is retrieved from episodic memory.</w:t>
      </w:r>
    </w:p>
    <w:p w:rsidR="00000000" w:rsidDel="00000000" w:rsidP="00000000" w:rsidRDefault="00000000" w:rsidRPr="00000000" w14:paraId="0000029D">
      <w:pPr>
        <w:jc w:val="both"/>
        <w:rPr/>
      </w:pPr>
      <w:r w:rsidDel="00000000" w:rsidR="00000000" w:rsidRPr="00000000">
        <w:rPr>
          <w:rtl w:val="0"/>
        </w:rPr>
        <w:t xml:space="preserve">We use the following agents: 1. Fast &amp; Slow Agent. This is the proposed goal-directed (fast), memory-based (slow) agent. We use lookahead depth of 20 and 100 parallel branches for memory retrieval. 2. Actor-Critic Agents - PPO, TRPO, A2C. We use three competitive on-policy actor critic algorithms - PPO [*REF*], Trust Region Policy Optimization (TRPO) [*REF*] and Advantage Actor Critic (A2C) [*REF*]. We use Stable Baselines 3 [*REF*] for reliable re-implementations of these RL algorithms. In order to give these methods the best performance in our environment, we do grid search over the following learning rates: *MATH* as well as their initial default values and select the best performing one for our environment. The eventual learning rates selected were 0.0003 for PPO (default), 0.001 for TRPO (default) and 0.0001 for A2C. 3. Q-Learning Agent. This agent uses Q-learning, with random action selection for first few episodes, and thereafter greedy action selection. The number of episodes for random selection was selected using grid search over the entire integer interval from 0 to 100. This serves as a baseline for the efficacy of value-based methods. Note that we did not use Deep Q Network (DQN) [*REF*] as experiments with it failed to learn within 100 episodes, which suggests that DQN is more sample inefficient than tabular Q-learning for our environment. Refer to Appendix [13] for details.</w:t>
      </w:r>
    </w:p>
    <w:p w:rsidR="00000000" w:rsidDel="00000000" w:rsidP="00000000" w:rsidRDefault="00000000" w:rsidRPr="00000000" w14:paraId="0000029E">
      <w:pPr>
        <w:jc w:val="both"/>
        <w:rPr/>
      </w:pPr>
      <w:r w:rsidDel="00000000" w:rsidR="00000000" w:rsidRPr="00000000">
        <w:rPr>
          <w:rtl w:val="0"/>
        </w:rPr>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r>
    </w:p>
    <w:p w:rsidR="00000000" w:rsidDel="00000000" w:rsidP="00000000" w:rsidRDefault="00000000" w:rsidRPr="00000000" w14:paraId="000002A2">
      <w:pPr>
        <w:jc w:val="both"/>
        <w:rPr/>
      </w:pPr>
      <w:r w:rsidDel="00000000" w:rsidR="00000000" w:rsidRPr="00000000">
        <w:rPr>
          <w:rtl w:val="0"/>
        </w:rPr>
      </w:r>
    </w:p>
    <w:p w:rsidR="00000000" w:rsidDel="00000000" w:rsidP="00000000" w:rsidRDefault="00000000" w:rsidRPr="00000000" w14:paraId="000002A3">
      <w:pPr>
        <w:jc w:val="both"/>
        <w:rPr/>
      </w:pPr>
      <w:r w:rsidDel="00000000" w:rsidR="00000000" w:rsidRPr="00000000">
        <w:rPr>
          <w:rtl w:val="0"/>
        </w:rPr>
      </w:r>
    </w:p>
    <w:p w:rsidR="00000000" w:rsidDel="00000000" w:rsidP="00000000" w:rsidRDefault="00000000" w:rsidRPr="00000000" w14:paraId="000002A4">
      <w:pPr>
        <w:jc w:val="both"/>
        <w:rPr/>
      </w:pPr>
      <w:r w:rsidDel="00000000" w:rsidR="00000000" w:rsidRPr="00000000">
        <w:rPr>
          <w:rtl w:val="0"/>
        </w:rPr>
      </w:r>
    </w:p>
    <w:p w:rsidR="00000000" w:rsidDel="00000000" w:rsidP="00000000" w:rsidRDefault="00000000" w:rsidRPr="00000000" w14:paraId="000002A5">
      <w:pPr>
        <w:jc w:val="both"/>
        <w:rPr/>
      </w:pPr>
      <w:r w:rsidDel="00000000" w:rsidR="00000000" w:rsidRPr="00000000">
        <w:rPr>
          <w:rtl w:val="0"/>
        </w:rPr>
      </w:r>
    </w:p>
    <w:p w:rsidR="00000000" w:rsidDel="00000000" w:rsidP="00000000" w:rsidRDefault="00000000" w:rsidRPr="00000000" w14:paraId="000002A6">
      <w:pPr>
        <w:jc w:val="both"/>
        <w:rPr/>
      </w:pPr>
      <w:r w:rsidDel="00000000" w:rsidR="00000000" w:rsidRPr="00000000">
        <w:rPr>
          <w:rtl w:val="0"/>
        </w:rPr>
      </w:r>
    </w:p>
    <w:p w:rsidR="00000000" w:rsidDel="00000000" w:rsidP="00000000" w:rsidRDefault="00000000" w:rsidRPr="00000000" w14:paraId="000002A7">
      <w:pPr>
        <w:jc w:val="both"/>
        <w:rPr/>
      </w:pPr>
      <w:r w:rsidDel="00000000" w:rsidR="00000000" w:rsidRPr="00000000">
        <w:rPr>
          <w:rtl w:val="0"/>
        </w:rPr>
      </w:r>
    </w:p>
    <w:p w:rsidR="00000000" w:rsidDel="00000000" w:rsidP="00000000" w:rsidRDefault="00000000" w:rsidRPr="00000000" w14:paraId="000002A8">
      <w:pPr>
        <w:jc w:val="both"/>
        <w:rPr/>
      </w:pPr>
      <w:r w:rsidDel="00000000" w:rsidR="00000000" w:rsidRPr="00000000">
        <w:rPr>
          <w:rtl w:val="0"/>
        </w:rPr>
      </w:r>
    </w:p>
    <w:p w:rsidR="00000000" w:rsidDel="00000000" w:rsidP="00000000" w:rsidRDefault="00000000" w:rsidRPr="00000000" w14:paraId="000002A9">
      <w:pPr>
        <w:jc w:val="both"/>
        <w:rPr/>
      </w:pPr>
      <w:r w:rsidDel="00000000" w:rsidR="00000000" w:rsidRPr="00000000">
        <w:rPr>
          <w:rtl w:val="0"/>
        </w:rPr>
      </w:r>
    </w:p>
    <w:p w:rsidR="00000000" w:rsidDel="00000000" w:rsidP="00000000" w:rsidRDefault="00000000" w:rsidRPr="00000000" w14:paraId="000002AA">
      <w:pPr>
        <w:jc w:val="both"/>
        <w:rPr/>
      </w:pPr>
      <w:r w:rsidDel="00000000" w:rsidR="00000000" w:rsidRPr="00000000">
        <w:rPr>
          <w:rtl w:val="0"/>
        </w:rPr>
      </w:r>
    </w:p>
    <w:p w:rsidR="00000000" w:rsidDel="00000000" w:rsidP="00000000" w:rsidRDefault="00000000" w:rsidRPr="00000000" w14:paraId="000002AB">
      <w:pPr>
        <w:jc w:val="both"/>
        <w:rPr/>
      </w:pPr>
      <w:r w:rsidDel="00000000" w:rsidR="00000000" w:rsidRPr="00000000">
        <w:rPr>
          <w:rtl w:val="0"/>
        </w:rPr>
      </w:r>
    </w:p>
    <w:p w:rsidR="00000000" w:rsidDel="00000000" w:rsidP="00000000" w:rsidRDefault="00000000" w:rsidRPr="00000000" w14:paraId="000002AC">
      <w:pPr>
        <w:jc w:val="both"/>
        <w:rPr/>
      </w:pPr>
      <w:r w:rsidDel="00000000" w:rsidR="00000000" w:rsidRPr="00000000">
        <w:rPr>
          <w:rtl w:val="0"/>
        </w:rPr>
      </w:r>
    </w:p>
    <w:p w:rsidR="00000000" w:rsidDel="00000000" w:rsidP="00000000" w:rsidRDefault="00000000" w:rsidRPr="00000000" w14:paraId="000002AD">
      <w:pPr>
        <w:jc w:val="both"/>
        <w:rPr/>
      </w:pPr>
      <w:r w:rsidDel="00000000" w:rsidR="00000000" w:rsidRPr="00000000">
        <w:rPr>
          <w:rtl w:val="0"/>
        </w:rPr>
      </w:r>
    </w:p>
    <w:p w:rsidR="00000000" w:rsidDel="00000000" w:rsidP="00000000" w:rsidRDefault="00000000" w:rsidRPr="00000000" w14:paraId="000002AE">
      <w:pPr>
        <w:jc w:val="both"/>
        <w:rPr/>
      </w:pPr>
      <w:r w:rsidDel="00000000" w:rsidR="00000000" w:rsidRPr="00000000">
        <w:rPr>
          <w:rtl w:val="0"/>
        </w:rPr>
      </w:r>
    </w:p>
    <w:p w:rsidR="00000000" w:rsidDel="00000000" w:rsidP="00000000" w:rsidRDefault="00000000" w:rsidRPr="00000000" w14:paraId="000002AF">
      <w:pPr>
        <w:jc w:val="both"/>
        <w:rPr/>
      </w:pPr>
      <w:r w:rsidDel="00000000" w:rsidR="00000000" w:rsidRPr="00000000">
        <w:rPr>
          <w:rtl w:val="0"/>
        </w:rPr>
      </w:r>
    </w:p>
    <w:p w:rsidR="00000000" w:rsidDel="00000000" w:rsidP="00000000" w:rsidRDefault="00000000" w:rsidRPr="00000000" w14:paraId="000002B0">
      <w:pPr>
        <w:jc w:val="both"/>
        <w:rPr/>
      </w:pPr>
      <w:r w:rsidDel="00000000" w:rsidR="00000000" w:rsidRPr="00000000">
        <w:rPr>
          <w:rtl w:val="0"/>
        </w:rPr>
        <w:t xml:space="preserve">2402.02053v1 --- 3771, 3775, 3788, </w:t>
      </w:r>
    </w:p>
    <w:p w:rsidR="00000000" w:rsidDel="00000000" w:rsidP="00000000" w:rsidRDefault="00000000" w:rsidRPr="00000000" w14:paraId="000002B1">
      <w:pPr>
        <w:jc w:val="both"/>
        <w:rPr/>
      </w:pPr>
      <w:r w:rsidDel="00000000" w:rsidR="00000000" w:rsidRPr="00000000">
        <w:rPr>
          <w:rtl w:val="0"/>
        </w:rPr>
        <w:t xml:space="preserve">Drawing inspiration from existing text compression technologies [*REF*], we introduce the Social Memory module, aimed at reducing the cost of inter-agent interactions and enabling the agents to produce more appropriate dialogues. This module is comprised of three key components: Relationship, Feeling, and Summary Events. Together, these components model the characteristics involved in agent interactions. The relationship and feeling components are responsible for recording the social connections and personal impressions between agents. These records shape how the agent interacts with others, influencing their behavior and approach. they can be a word or a phrase, like “Relationship: acquaintances, Feeling: friendly”. Notably, the two components are updated after each interaction to reflect any potential changes in relationships and emotions. The summary events component, on the other hand, focuses on summarizing all events related to the interlocutors and the topics of discussion. These events are retrieved from agent’s memory, enabling agents to quickly access necessary information from condensed text, thereby enhancing interaction efficiency.</w:t>
      </w:r>
    </w:p>
    <w:p w:rsidR="00000000" w:rsidDel="00000000" w:rsidP="00000000" w:rsidRDefault="00000000" w:rsidRPr="00000000" w14:paraId="000002B2">
      <w:pPr>
        <w:jc w:val="both"/>
        <w:rPr/>
      </w:pPr>
      <w:r w:rsidDel="00000000" w:rsidR="00000000" w:rsidRPr="00000000">
        <w:rPr>
          <w:rtl w:val="0"/>
        </w:rPr>
        <w:t xml:space="preserve">The Generative Agents framework comprises five modules: Perceive, Plan, Retrieve, Reflect, and Act. The Perceive module is responsible for sensing surrounding game objects. The Plan module generates plans and activities. Retrieve is tasked with retrieving relevant events from memory. Reflect deeply considers past events, and Act determines the location and objects of interaction, as well as generating corresponding emojis.</w:t>
      </w:r>
    </w:p>
    <w:p w:rsidR="00000000" w:rsidDel="00000000" w:rsidP="00000000" w:rsidRDefault="00000000" w:rsidRPr="00000000" w14:paraId="000002B3">
      <w:pPr>
        <w:jc w:val="both"/>
        <w:rPr/>
      </w:pPr>
      <w:r w:rsidDel="00000000" w:rsidR="00000000" w:rsidRPr="00000000">
        <w:rPr>
          <w:rtl w:val="0"/>
        </w:rPr>
        <w:t xml:space="preserve">In the VirtualHome, we have designed an agent with the aim of experiencing a fulfilling day at home. The agent is required to generate a sequence of activities to achieve the goal. For each activity, the agent examines the items involved and the associated actions, creates a corresponding action sequence, and ultimately translates this sequence into actionable instructions, such as “\&amp;lt;char0\&amp;gt; \[walk\] \&amp;lt;curtains\&amp;gt; (32)”. The complete implementation is provided in the appendix [9] and an example activity generated by AGA is provided in Figure.</w:t>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rtl w:val="0"/>
        </w:rPr>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r>
    </w:p>
    <w:p w:rsidR="00000000" w:rsidDel="00000000" w:rsidP="00000000" w:rsidRDefault="00000000" w:rsidRPr="00000000" w14:paraId="000002BB">
      <w:pPr>
        <w:jc w:val="both"/>
        <w:rPr/>
      </w:pPr>
      <w:r w:rsidDel="00000000" w:rsidR="00000000" w:rsidRPr="00000000">
        <w:rPr>
          <w:rtl w:val="0"/>
        </w:rPr>
      </w:r>
    </w:p>
    <w:p w:rsidR="00000000" w:rsidDel="00000000" w:rsidP="00000000" w:rsidRDefault="00000000" w:rsidRPr="00000000" w14:paraId="000002BC">
      <w:pPr>
        <w:jc w:val="both"/>
        <w:rPr/>
      </w:pPr>
      <w:r w:rsidDel="00000000" w:rsidR="00000000" w:rsidRPr="00000000">
        <w:rPr>
          <w:rtl w:val="0"/>
        </w:rPr>
      </w:r>
    </w:p>
    <w:p w:rsidR="00000000" w:rsidDel="00000000" w:rsidP="00000000" w:rsidRDefault="00000000" w:rsidRPr="00000000" w14:paraId="000002BD">
      <w:pPr>
        <w:jc w:val="both"/>
        <w:rPr/>
      </w:pPr>
      <w:r w:rsidDel="00000000" w:rsidR="00000000" w:rsidRPr="00000000">
        <w:rPr>
          <w:rtl w:val="0"/>
        </w:rPr>
        <w:t xml:space="preserve">2312.01797v1 --- 3903, 3941</w:t>
      </w:r>
    </w:p>
    <w:p w:rsidR="00000000" w:rsidDel="00000000" w:rsidP="00000000" w:rsidRDefault="00000000" w:rsidRPr="00000000" w14:paraId="000002BE">
      <w:pPr>
        <w:jc w:val="both"/>
        <w:rPr/>
      </w:pPr>
      <w:r w:rsidDel="00000000" w:rsidR="00000000" w:rsidRPr="00000000">
        <w:rPr>
          <w:rtl w:val="0"/>
        </w:rPr>
        <w:t xml:space="preserve">Briefly, LLM A\* can be summarised into three crucial stages. This first stage is to set up the workspace where a robot performs path planning. An environment model and how it will be used by the robot will be communicated to LLMs. The second stage entails the description of the initial state, the goal state, and the heuristics to be used. We have adopted a generic form of heuristic that considers obstacles, distances, and actions the robot can perform in the workspace. It is worth mentioning that the heuristic can be customised according to the setup. The LLMs will then work on finding the next valid ‘moves’ for path planning. These moves will be assessed against the cost function, which is the combination of the path cost up to now and the heuristic from the current state. This is similar to A\*. The best ‘move’ with the minimum cost will be selected and communicated to humans on request, who can assess the move and decide whether to accept or decline the move, etc. The decision will be communicated to LLMs to carry on completing the planning. The involvement of humans’ guidance and assessments can help to minimise the use of tokens, which remains a challenge to use LLMs such as ChatGPT [*REF*].</w:t>
      </w:r>
    </w:p>
    <w:p w:rsidR="00000000" w:rsidDel="00000000" w:rsidP="00000000" w:rsidRDefault="00000000" w:rsidRPr="00000000" w14:paraId="000002BF">
      <w:pPr>
        <w:jc w:val="both"/>
        <w:rPr/>
      </w:pPr>
      <w:r w:rsidDel="00000000" w:rsidR="00000000" w:rsidRPr="00000000">
        <w:rPr>
          <w:rtl w:val="0"/>
        </w:rPr>
        <w:t xml:space="preserve">This paper is the first to introduce the LLM A\*, merging Large Language Models (LLMs) and the classic A\* algorithm, to revolutionise path planning for mobile embodied agents. By harnessing the inherent commonsense of LLMs and the optimality of A\*, LLM A\* achieves few-shot near-optimal path planning compared to rivals such as RL models, while gaining the advantage of granting humans the whole access to the path planning process, which will help to ensure safety when incorporate LLM A\* in embodied agent path planning.</w:t>
      </w:r>
    </w:p>
    <w:p w:rsidR="00000000" w:rsidDel="00000000" w:rsidP="00000000" w:rsidRDefault="00000000" w:rsidRPr="00000000" w14:paraId="000002C0">
      <w:pPr>
        <w:jc w:val="both"/>
        <w:rPr/>
      </w:pPr>
      <w:r w:rsidDel="00000000" w:rsidR="00000000" w:rsidRPr="00000000">
        <w:rPr>
          <w:rtl w:val="0"/>
        </w:rPr>
      </w:r>
    </w:p>
    <w:p w:rsidR="00000000" w:rsidDel="00000000" w:rsidP="00000000" w:rsidRDefault="00000000" w:rsidRPr="00000000" w14:paraId="000002C1">
      <w:pPr>
        <w:jc w:val="both"/>
        <w:rPr/>
      </w:pPr>
      <w:r w:rsidDel="00000000" w:rsidR="00000000" w:rsidRPr="00000000">
        <w:rPr>
          <w:rtl w:val="0"/>
        </w:rPr>
      </w:r>
    </w:p>
    <w:p w:rsidR="00000000" w:rsidDel="00000000" w:rsidP="00000000" w:rsidRDefault="00000000" w:rsidRPr="00000000" w14:paraId="000002C2">
      <w:pPr>
        <w:jc w:val="both"/>
        <w:rPr/>
      </w:pPr>
      <w:r w:rsidDel="00000000" w:rsidR="00000000" w:rsidRPr="00000000">
        <w:rPr>
          <w:rtl w:val="0"/>
        </w:rPr>
      </w:r>
    </w:p>
    <w:p w:rsidR="00000000" w:rsidDel="00000000" w:rsidP="00000000" w:rsidRDefault="00000000" w:rsidRPr="00000000" w14:paraId="000002C3">
      <w:pPr>
        <w:jc w:val="both"/>
        <w:rPr/>
      </w:pPr>
      <w:r w:rsidDel="00000000" w:rsidR="00000000" w:rsidRPr="00000000">
        <w:rPr>
          <w:rtl w:val="0"/>
        </w:rPr>
      </w:r>
    </w:p>
    <w:p w:rsidR="00000000" w:rsidDel="00000000" w:rsidP="00000000" w:rsidRDefault="00000000" w:rsidRPr="00000000" w14:paraId="000002C4">
      <w:pPr>
        <w:jc w:val="both"/>
        <w:rPr/>
      </w:pPr>
      <w:r w:rsidDel="00000000" w:rsidR="00000000" w:rsidRPr="00000000">
        <w:rPr>
          <w:rtl w:val="0"/>
        </w:rPr>
      </w:r>
    </w:p>
    <w:p w:rsidR="00000000" w:rsidDel="00000000" w:rsidP="00000000" w:rsidRDefault="00000000" w:rsidRPr="00000000" w14:paraId="000002C5">
      <w:pPr>
        <w:jc w:val="both"/>
        <w:rPr/>
      </w:pPr>
      <w:r w:rsidDel="00000000" w:rsidR="00000000" w:rsidRPr="00000000">
        <w:rPr>
          <w:rtl w:val="0"/>
        </w:rPr>
      </w:r>
    </w:p>
    <w:p w:rsidR="00000000" w:rsidDel="00000000" w:rsidP="00000000" w:rsidRDefault="00000000" w:rsidRPr="00000000" w14:paraId="000002C6">
      <w:pPr>
        <w:jc w:val="both"/>
        <w:rPr/>
      </w:pPr>
      <w:r w:rsidDel="00000000" w:rsidR="00000000" w:rsidRPr="00000000">
        <w:rPr>
          <w:rtl w:val="0"/>
        </w:rPr>
      </w:r>
    </w:p>
    <w:p w:rsidR="00000000" w:rsidDel="00000000" w:rsidP="00000000" w:rsidRDefault="00000000" w:rsidRPr="00000000" w14:paraId="000002C7">
      <w:pPr>
        <w:jc w:val="both"/>
        <w:rPr/>
      </w:pPr>
      <w:r w:rsidDel="00000000" w:rsidR="00000000" w:rsidRPr="00000000">
        <w:rPr>
          <w:rtl w:val="0"/>
        </w:rPr>
      </w:r>
    </w:p>
    <w:p w:rsidR="00000000" w:rsidDel="00000000" w:rsidP="00000000" w:rsidRDefault="00000000" w:rsidRPr="00000000" w14:paraId="000002C8">
      <w:pPr>
        <w:jc w:val="both"/>
        <w:rPr/>
      </w:pPr>
      <w:r w:rsidDel="00000000" w:rsidR="00000000" w:rsidRPr="00000000">
        <w:rPr>
          <w:rtl w:val="0"/>
        </w:rPr>
      </w:r>
    </w:p>
    <w:p w:rsidR="00000000" w:rsidDel="00000000" w:rsidP="00000000" w:rsidRDefault="00000000" w:rsidRPr="00000000" w14:paraId="000002C9">
      <w:pPr>
        <w:jc w:val="both"/>
        <w:rPr/>
      </w:pPr>
      <w:r w:rsidDel="00000000" w:rsidR="00000000" w:rsidRPr="00000000">
        <w:rPr>
          <w:rtl w:val="0"/>
        </w:rPr>
      </w:r>
    </w:p>
    <w:p w:rsidR="00000000" w:rsidDel="00000000" w:rsidP="00000000" w:rsidRDefault="00000000" w:rsidRPr="00000000" w14:paraId="000002CA">
      <w:pPr>
        <w:jc w:val="both"/>
        <w:rPr/>
      </w:pPr>
      <w:r w:rsidDel="00000000" w:rsidR="00000000" w:rsidRPr="00000000">
        <w:rPr>
          <w:rtl w:val="0"/>
        </w:rPr>
      </w:r>
    </w:p>
    <w:p w:rsidR="00000000" w:rsidDel="00000000" w:rsidP="00000000" w:rsidRDefault="00000000" w:rsidRPr="00000000" w14:paraId="000002CB">
      <w:pPr>
        <w:jc w:val="both"/>
        <w:rPr/>
      </w:pPr>
      <w:r w:rsidDel="00000000" w:rsidR="00000000" w:rsidRPr="00000000">
        <w:rPr>
          <w:rtl w:val="0"/>
        </w:rPr>
      </w:r>
    </w:p>
    <w:p w:rsidR="00000000" w:rsidDel="00000000" w:rsidP="00000000" w:rsidRDefault="00000000" w:rsidRPr="00000000" w14:paraId="000002CC">
      <w:pPr>
        <w:jc w:val="both"/>
        <w:rPr/>
      </w:pPr>
      <w:r w:rsidDel="00000000" w:rsidR="00000000" w:rsidRPr="00000000">
        <w:rPr>
          <w:rtl w:val="0"/>
        </w:rPr>
        <w:t xml:space="preserve">2312.11690v1 --- 3949</w:t>
      </w:r>
    </w:p>
    <w:p w:rsidR="00000000" w:rsidDel="00000000" w:rsidP="00000000" w:rsidRDefault="00000000" w:rsidRPr="00000000" w14:paraId="000002CD">
      <w:pPr>
        <w:jc w:val="both"/>
        <w:rPr/>
      </w:pPr>
      <w:r w:rsidDel="00000000" w:rsidR="00000000" w:rsidRPr="00000000">
        <w:rPr>
          <w:rtl w:val="0"/>
        </w:rPr>
        <w:t xml:space="preserve">In the realm of artificial intelligence, an “agent” is an autonomous entity capable of taking action based on its environment. In this work, we developed a chemist AI agent, Eunomia, to autonomously extract information from scientific literature (Figure [1]). We use an LLM to serve as the brain of our agent [*REF*]. The LLM is equipped with advanced capabilities like planning and tool use to act beyond just a text generator, and act as a comprehensive problem solver, enabling effective interactions with the environment. We use ReAct architecture [*REF*] for planning, enabling both reasoning and action. Our agent can interact with external sources like knowledge bases or environments to obtain more information. These knowledge bases are developed as toolkits (see method section for details) allowing the agent to extract relevant information from research articles, publicly available datasets, and built-in domain-specific chemical knowledge, ensuring its proficiency in playing the role of an expert chemist. We use OpenAI’s GPT-4 [*REF*] with a temperature of zero as our LLM and LangChain [*REF*] for the application framework development (note the choice of LLM is only a hyperparameter and other LLMs can be also used with our agent). The application of LLMs in developing autonomous agents is a growing area of research [*REF*; *REF*; *REF*; *REF*; *REF*; *REF*], with a detailed survey available in Ref. [*REF*] for further insights.</w:t>
      </w:r>
    </w:p>
    <w:p w:rsidR="00000000" w:rsidDel="00000000" w:rsidP="00000000" w:rsidRDefault="00000000" w:rsidRPr="00000000" w14:paraId="000002CE">
      <w:pPr>
        <w:jc w:val="both"/>
        <w:rPr/>
      </w:pPr>
      <w:r w:rsidDel="00000000" w:rsidR="00000000" w:rsidRPr="00000000">
        <w:rPr>
          <w:rtl w:val="0"/>
        </w:rPr>
      </w:r>
    </w:p>
    <w:p w:rsidR="00000000" w:rsidDel="00000000" w:rsidP="00000000" w:rsidRDefault="00000000" w:rsidRPr="00000000" w14:paraId="000002CF">
      <w:pPr>
        <w:jc w:val="both"/>
        <w:rPr/>
      </w:pPr>
      <w:r w:rsidDel="00000000" w:rsidR="00000000" w:rsidRPr="00000000">
        <w:rPr>
          <w:rtl w:val="0"/>
        </w:rPr>
      </w:r>
    </w:p>
    <w:p w:rsidR="00000000" w:rsidDel="00000000" w:rsidP="00000000" w:rsidRDefault="00000000" w:rsidRPr="00000000" w14:paraId="000002D0">
      <w:pPr>
        <w:jc w:val="both"/>
        <w:rPr/>
      </w:pPr>
      <w:r w:rsidDel="00000000" w:rsidR="00000000" w:rsidRPr="00000000">
        <w:rPr>
          <w:rtl w:val="0"/>
        </w:rPr>
      </w:r>
    </w:p>
    <w:p w:rsidR="00000000" w:rsidDel="00000000" w:rsidP="00000000" w:rsidRDefault="00000000" w:rsidRPr="00000000" w14:paraId="000002D1">
      <w:pPr>
        <w:jc w:val="both"/>
        <w:rPr/>
      </w:pPr>
      <w:r w:rsidDel="00000000" w:rsidR="00000000" w:rsidRPr="00000000">
        <w:rPr>
          <w:rtl w:val="0"/>
        </w:rPr>
      </w:r>
    </w:p>
    <w:p w:rsidR="00000000" w:rsidDel="00000000" w:rsidP="00000000" w:rsidRDefault="00000000" w:rsidRPr="00000000" w14:paraId="000002D2">
      <w:pPr>
        <w:jc w:val="both"/>
        <w:rPr/>
      </w:pPr>
      <w:r w:rsidDel="00000000" w:rsidR="00000000" w:rsidRPr="00000000">
        <w:rPr>
          <w:rtl w:val="0"/>
        </w:rPr>
      </w:r>
    </w:p>
    <w:p w:rsidR="00000000" w:rsidDel="00000000" w:rsidP="00000000" w:rsidRDefault="00000000" w:rsidRPr="00000000" w14:paraId="000002D3">
      <w:pPr>
        <w:jc w:val="both"/>
        <w:rPr/>
      </w:pPr>
      <w:r w:rsidDel="00000000" w:rsidR="00000000" w:rsidRPr="00000000">
        <w:rPr>
          <w:rtl w:val="0"/>
        </w:rPr>
      </w:r>
    </w:p>
    <w:p w:rsidR="00000000" w:rsidDel="00000000" w:rsidP="00000000" w:rsidRDefault="00000000" w:rsidRPr="00000000" w14:paraId="000002D4">
      <w:pPr>
        <w:jc w:val="both"/>
        <w:rPr/>
      </w:pPr>
      <w:r w:rsidDel="00000000" w:rsidR="00000000" w:rsidRPr="00000000">
        <w:rPr>
          <w:rtl w:val="0"/>
        </w:rPr>
      </w:r>
    </w:p>
    <w:p w:rsidR="00000000" w:rsidDel="00000000" w:rsidP="00000000" w:rsidRDefault="00000000" w:rsidRPr="00000000" w14:paraId="000002D5">
      <w:pPr>
        <w:jc w:val="both"/>
        <w:rPr/>
      </w:pPr>
      <w:r w:rsidDel="00000000" w:rsidR="00000000" w:rsidRPr="00000000">
        <w:rPr>
          <w:rtl w:val="0"/>
        </w:rPr>
      </w:r>
    </w:p>
    <w:p w:rsidR="00000000" w:rsidDel="00000000" w:rsidP="00000000" w:rsidRDefault="00000000" w:rsidRPr="00000000" w14:paraId="000002D6">
      <w:pPr>
        <w:jc w:val="both"/>
        <w:rPr/>
      </w:pPr>
      <w:r w:rsidDel="00000000" w:rsidR="00000000" w:rsidRPr="00000000">
        <w:rPr>
          <w:rtl w:val="0"/>
        </w:rPr>
      </w:r>
    </w:p>
    <w:p w:rsidR="00000000" w:rsidDel="00000000" w:rsidP="00000000" w:rsidRDefault="00000000" w:rsidRPr="00000000" w14:paraId="000002D7">
      <w:pPr>
        <w:jc w:val="both"/>
        <w:rPr/>
      </w:pPr>
      <w:r w:rsidDel="00000000" w:rsidR="00000000" w:rsidRPr="00000000">
        <w:rPr>
          <w:rtl w:val="0"/>
        </w:rPr>
      </w:r>
    </w:p>
    <w:p w:rsidR="00000000" w:rsidDel="00000000" w:rsidP="00000000" w:rsidRDefault="00000000" w:rsidRPr="00000000" w14:paraId="000002D8">
      <w:pPr>
        <w:jc w:val="both"/>
        <w:rPr/>
      </w:pPr>
      <w:r w:rsidDel="00000000" w:rsidR="00000000" w:rsidRPr="00000000">
        <w:rPr>
          <w:rtl w:val="0"/>
        </w:rPr>
      </w:r>
    </w:p>
    <w:p w:rsidR="00000000" w:rsidDel="00000000" w:rsidP="00000000" w:rsidRDefault="00000000" w:rsidRPr="00000000" w14:paraId="000002D9">
      <w:pPr>
        <w:jc w:val="both"/>
        <w:rPr/>
      </w:pPr>
      <w:r w:rsidDel="00000000" w:rsidR="00000000" w:rsidRPr="00000000">
        <w:rPr>
          <w:rtl w:val="0"/>
        </w:rPr>
      </w:r>
    </w:p>
    <w:p w:rsidR="00000000" w:rsidDel="00000000" w:rsidP="00000000" w:rsidRDefault="00000000" w:rsidRPr="00000000" w14:paraId="000002DA">
      <w:pPr>
        <w:jc w:val="both"/>
        <w:rPr/>
      </w:pPr>
      <w:r w:rsidDel="00000000" w:rsidR="00000000" w:rsidRPr="00000000">
        <w:rPr>
          <w:rtl w:val="0"/>
        </w:rPr>
      </w:r>
    </w:p>
    <w:p w:rsidR="00000000" w:rsidDel="00000000" w:rsidP="00000000" w:rsidRDefault="00000000" w:rsidRPr="00000000" w14:paraId="000002DB">
      <w:pPr>
        <w:jc w:val="both"/>
        <w:rPr/>
      </w:pPr>
      <w:r w:rsidDel="00000000" w:rsidR="00000000" w:rsidRPr="00000000">
        <w:rPr>
          <w:rtl w:val="0"/>
        </w:rPr>
      </w:r>
    </w:p>
    <w:p w:rsidR="00000000" w:rsidDel="00000000" w:rsidP="00000000" w:rsidRDefault="00000000" w:rsidRPr="00000000" w14:paraId="000002DC">
      <w:pPr>
        <w:jc w:val="both"/>
        <w:rPr/>
      </w:pPr>
      <w:r w:rsidDel="00000000" w:rsidR="00000000" w:rsidRPr="00000000">
        <w:rPr>
          <w:rtl w:val="0"/>
        </w:rPr>
      </w:r>
    </w:p>
    <w:p w:rsidR="00000000" w:rsidDel="00000000" w:rsidP="00000000" w:rsidRDefault="00000000" w:rsidRPr="00000000" w14:paraId="000002DD">
      <w:pPr>
        <w:jc w:val="both"/>
        <w:rPr/>
      </w:pPr>
      <w:r w:rsidDel="00000000" w:rsidR="00000000" w:rsidRPr="00000000">
        <w:rPr>
          <w:rtl w:val="0"/>
        </w:rPr>
        <w:t xml:space="preserve">2405.16334v3 --- 4008, 4030</w:t>
      </w:r>
    </w:p>
    <w:p w:rsidR="00000000" w:rsidDel="00000000" w:rsidP="00000000" w:rsidRDefault="00000000" w:rsidRPr="00000000" w14:paraId="000002DE">
      <w:pPr>
        <w:jc w:val="both"/>
        <w:rPr/>
      </w:pPr>
      <w:r w:rsidDel="00000000" w:rsidR="00000000" w:rsidRPr="00000000">
        <w:rPr>
          <w:rtl w:val="0"/>
        </w:rPr>
        <w:t xml:space="preserve">Let *MATH* denote the current state of the environment at time *MATH*, where *MATH* is the set of all possible states. From state *MATH*, let *MATH* denote the next action taken by the agent, where *MATH* is the set of all possible actions. The next action is generated based on the the specific subtask *MATH* currently being addressed, current state *MATH*, and action history *MATH* up to time *MATH*: *MATH* where *MATH* denotes the agent’s action generation function. Let *MATH* denote the history of actions taken up to time *MATH*: *MATH* where *MATH* is a textual description of action *MATH*, along with useful information learned from this action execution, generated with function *MATH*. The history would later be used to answer questions in the task or to revise the agent’s plan. *MATH* accepts as input the state before the action, the action itself, the state after the action: *MATH*. When the state observation is too long to fit in the context window of an LLM, the state is first summarized by the LLM into a shorter description before being fed to *MATH* (e.g., this operation is commonly needed for solving web navigation tasks on content management platforms). Note that a subtask can involve several actions, and thus *MATH* does not necessarily equal to *MATH*. Given the possibility that the task can be finished at some time *MATH* before the completion of all subtasks, whenever the agent arrives at a new state, we ask the agent to check two things: whether the subtask is finished *MATH* , and whether the task is finished *MATH*: *MATH* where *MATH* denotes the function for checking whether an objective is fulfilled. If *MATH*, the agent moves on to solve the next subtask *MATH*; whereas when the agent determines *MATH*, it finishes the current trial regardless of whether the plan *MATH* is finished.</w:t>
      </w:r>
    </w:p>
    <w:p w:rsidR="00000000" w:rsidDel="00000000" w:rsidP="00000000" w:rsidRDefault="00000000" w:rsidRPr="00000000" w14:paraId="000002DF">
      <w:pPr>
        <w:jc w:val="both"/>
        <w:rPr/>
      </w:pPr>
      <w:r w:rsidDel="00000000" w:rsidR="00000000" w:rsidRPr="00000000">
        <w:rPr>
          <w:rtl w:val="0"/>
        </w:rPr>
        <w:t xml:space="preserve">In this work, we introduce a novel introspective methodology that significantly enhances the problem-solving capabilities of LLMs in complex environments, as demonstrated through comprehensive evaluations in the WebArena setting. Our approach strategically decomposes tasks into actionable subtasks and incorporates a three-tiered introspection process, which includes anticipatory reflection, robust post-action evaluation, and episode-level plan revision. This setup not only allows LLM agents to adapt their strategies in real time but also fosters long-term learning, reducing the need for frequent interventions as experience accumulates. The successful application of our introspective methodology in the WebArena suggests its potential transferability to other domains that demand dynamic decision-making such as autonomous driving, healthcare, and interactive customer services. By enabling LLM agents to proactively contemplate potential failures, evaluate actions post-execution, and continuously refine their strategy based on experiential insights, our approach equips AI systems with a human-like strategic thinking capability.</w:t>
      </w:r>
    </w:p>
    <w:p w:rsidR="00000000" w:rsidDel="00000000" w:rsidP="00000000" w:rsidRDefault="00000000" w:rsidRPr="00000000" w14:paraId="000002E0">
      <w:pPr>
        <w:jc w:val="both"/>
        <w:rPr/>
      </w:pPr>
      <w:r w:rsidDel="00000000" w:rsidR="00000000" w:rsidRPr="00000000">
        <w:rPr>
          <w:rtl w:val="0"/>
        </w:rPr>
      </w:r>
    </w:p>
    <w:p w:rsidR="00000000" w:rsidDel="00000000" w:rsidP="00000000" w:rsidRDefault="00000000" w:rsidRPr="00000000" w14:paraId="000002E1">
      <w:pPr>
        <w:jc w:val="both"/>
        <w:rPr/>
      </w:pPr>
      <w:r w:rsidDel="00000000" w:rsidR="00000000" w:rsidRPr="00000000">
        <w:rPr>
          <w:rtl w:val="0"/>
        </w:rPr>
      </w:r>
    </w:p>
    <w:p w:rsidR="00000000" w:rsidDel="00000000" w:rsidP="00000000" w:rsidRDefault="00000000" w:rsidRPr="00000000" w14:paraId="000002E2">
      <w:pPr>
        <w:jc w:val="both"/>
        <w:rPr/>
      </w:pPr>
      <w:r w:rsidDel="00000000" w:rsidR="00000000" w:rsidRPr="00000000">
        <w:rPr>
          <w:rtl w:val="0"/>
        </w:rPr>
      </w:r>
    </w:p>
    <w:p w:rsidR="00000000" w:rsidDel="00000000" w:rsidP="00000000" w:rsidRDefault="00000000" w:rsidRPr="00000000" w14:paraId="000002E3">
      <w:pPr>
        <w:jc w:val="both"/>
        <w:rPr/>
      </w:pPr>
      <w:r w:rsidDel="00000000" w:rsidR="00000000" w:rsidRPr="00000000">
        <w:rPr>
          <w:rtl w:val="0"/>
        </w:rPr>
      </w:r>
    </w:p>
    <w:p w:rsidR="00000000" w:rsidDel="00000000" w:rsidP="00000000" w:rsidRDefault="00000000" w:rsidRPr="00000000" w14:paraId="000002E4">
      <w:pPr>
        <w:jc w:val="both"/>
        <w:rPr/>
      </w:pPr>
      <w:r w:rsidDel="00000000" w:rsidR="00000000" w:rsidRPr="00000000">
        <w:rPr>
          <w:rtl w:val="0"/>
        </w:rPr>
        <w:t xml:space="preserve">1805.06247v1 --- 4119</w:t>
      </w:r>
    </w:p>
    <w:p w:rsidR="00000000" w:rsidDel="00000000" w:rsidP="00000000" w:rsidRDefault="00000000" w:rsidRPr="00000000" w14:paraId="000002E5">
      <w:pPr>
        <w:jc w:val="both"/>
        <w:rPr/>
      </w:pPr>
      <w:r w:rsidDel="00000000" w:rsidR="00000000" w:rsidRPr="00000000">
        <w:rPr>
          <w:rtl w:val="0"/>
        </w:rPr>
        <w:t xml:space="preserve">A key aspect of self-optimization is the autonomy, in which the network can configure both the mAP and extenders without manual troubleshooting or instructions by the operator’s help desk. The AI is thus adopted to enable learning, perception and reasoning which supports the network with the knowledge necessary for autonomous decision making [*REF*]. The network is typically modeled as two main elements: Environment and Intelligent agent. The former consists of a managed Wi-Fi system (mAP and its extenders) and non-managed neighboring APs. The agent interacts with the environment by sensing the current state and then provides actions by reinforcement learning (RL) [*REF*]. The agent then evaluates the actions based on a certain reward, which is a function of the resultant network state. It stores the perceived states and rewards of each action in a KB that can be utilized to improve the quality of future decisions. The overall architecture of the proposed AI framework is summarized in Fig. [2], and comprises the environment, the KB and their interaction with the agent: sensing, perception and reinforcement-learning.</w:t>
      </w:r>
    </w:p>
    <w:p w:rsidR="00000000" w:rsidDel="00000000" w:rsidP="00000000" w:rsidRDefault="00000000" w:rsidRPr="00000000" w14:paraId="000002E6">
      <w:pPr>
        <w:jc w:val="both"/>
        <w:rPr/>
      </w:pPr>
      <w:r w:rsidDel="00000000" w:rsidR="00000000" w:rsidRPr="00000000">
        <w:rPr>
          <w:rtl w:val="0"/>
        </w:rPr>
      </w:r>
    </w:p>
    <w:p w:rsidR="00000000" w:rsidDel="00000000" w:rsidP="00000000" w:rsidRDefault="00000000" w:rsidRPr="00000000" w14:paraId="000002E7">
      <w:pPr>
        <w:jc w:val="both"/>
        <w:rPr/>
      </w:pPr>
      <w:r w:rsidDel="00000000" w:rsidR="00000000" w:rsidRPr="00000000">
        <w:rPr>
          <w:rtl w:val="0"/>
        </w:rPr>
      </w:r>
    </w:p>
    <w:p w:rsidR="00000000" w:rsidDel="00000000" w:rsidP="00000000" w:rsidRDefault="00000000" w:rsidRPr="00000000" w14:paraId="000002E8">
      <w:pPr>
        <w:jc w:val="both"/>
        <w:rPr/>
      </w:pPr>
      <w:r w:rsidDel="00000000" w:rsidR="00000000" w:rsidRPr="00000000">
        <w:rPr>
          <w:rtl w:val="0"/>
        </w:rPr>
      </w:r>
    </w:p>
    <w:p w:rsidR="00000000" w:rsidDel="00000000" w:rsidP="00000000" w:rsidRDefault="00000000" w:rsidRPr="00000000" w14:paraId="000002E9">
      <w:pPr>
        <w:jc w:val="both"/>
        <w:rPr/>
      </w:pPr>
      <w:r w:rsidDel="00000000" w:rsidR="00000000" w:rsidRPr="00000000">
        <w:rPr>
          <w:rtl w:val="0"/>
        </w:rPr>
      </w:r>
    </w:p>
    <w:p w:rsidR="00000000" w:rsidDel="00000000" w:rsidP="00000000" w:rsidRDefault="00000000" w:rsidRPr="00000000" w14:paraId="000002EA">
      <w:pPr>
        <w:jc w:val="both"/>
        <w:rPr/>
      </w:pPr>
      <w:r w:rsidDel="00000000" w:rsidR="00000000" w:rsidRPr="00000000">
        <w:rPr>
          <w:rtl w:val="0"/>
        </w:rPr>
      </w:r>
    </w:p>
    <w:p w:rsidR="00000000" w:rsidDel="00000000" w:rsidP="00000000" w:rsidRDefault="00000000" w:rsidRPr="00000000" w14:paraId="000002EB">
      <w:pPr>
        <w:jc w:val="both"/>
        <w:rPr/>
      </w:pPr>
      <w:r w:rsidDel="00000000" w:rsidR="00000000" w:rsidRPr="00000000">
        <w:rPr>
          <w:rtl w:val="0"/>
        </w:rPr>
      </w:r>
    </w:p>
    <w:p w:rsidR="00000000" w:rsidDel="00000000" w:rsidP="00000000" w:rsidRDefault="00000000" w:rsidRPr="00000000" w14:paraId="000002EC">
      <w:pPr>
        <w:jc w:val="both"/>
        <w:rPr/>
      </w:pPr>
      <w:r w:rsidDel="00000000" w:rsidR="00000000" w:rsidRPr="00000000">
        <w:rPr>
          <w:rtl w:val="0"/>
        </w:rPr>
      </w:r>
    </w:p>
    <w:p w:rsidR="00000000" w:rsidDel="00000000" w:rsidP="00000000" w:rsidRDefault="00000000" w:rsidRPr="00000000" w14:paraId="000002ED">
      <w:pPr>
        <w:jc w:val="both"/>
        <w:rPr/>
      </w:pPr>
      <w:r w:rsidDel="00000000" w:rsidR="00000000" w:rsidRPr="00000000">
        <w:rPr>
          <w:rtl w:val="0"/>
        </w:rPr>
      </w:r>
    </w:p>
    <w:p w:rsidR="00000000" w:rsidDel="00000000" w:rsidP="00000000" w:rsidRDefault="00000000" w:rsidRPr="00000000" w14:paraId="000002EE">
      <w:pPr>
        <w:jc w:val="both"/>
        <w:rPr/>
      </w:pPr>
      <w:r w:rsidDel="00000000" w:rsidR="00000000" w:rsidRPr="00000000">
        <w:rPr>
          <w:rtl w:val="0"/>
        </w:rPr>
      </w:r>
    </w:p>
    <w:p w:rsidR="00000000" w:rsidDel="00000000" w:rsidP="00000000" w:rsidRDefault="00000000" w:rsidRPr="00000000" w14:paraId="000002EF">
      <w:pPr>
        <w:jc w:val="both"/>
        <w:rPr/>
      </w:pPr>
      <w:r w:rsidDel="00000000" w:rsidR="00000000" w:rsidRPr="00000000">
        <w:rPr>
          <w:rtl w:val="0"/>
        </w:rPr>
      </w:r>
    </w:p>
    <w:p w:rsidR="00000000" w:rsidDel="00000000" w:rsidP="00000000" w:rsidRDefault="00000000" w:rsidRPr="00000000" w14:paraId="000002F0">
      <w:pPr>
        <w:jc w:val="both"/>
        <w:rPr/>
      </w:pPr>
      <w:r w:rsidDel="00000000" w:rsidR="00000000" w:rsidRPr="00000000">
        <w:rPr>
          <w:rtl w:val="0"/>
        </w:rPr>
      </w:r>
    </w:p>
    <w:p w:rsidR="00000000" w:rsidDel="00000000" w:rsidP="00000000" w:rsidRDefault="00000000" w:rsidRPr="00000000" w14:paraId="000002F1">
      <w:pPr>
        <w:jc w:val="both"/>
        <w:rPr/>
      </w:pPr>
      <w:r w:rsidDel="00000000" w:rsidR="00000000" w:rsidRPr="00000000">
        <w:rPr>
          <w:rtl w:val="0"/>
        </w:rPr>
      </w:r>
    </w:p>
    <w:p w:rsidR="00000000" w:rsidDel="00000000" w:rsidP="00000000" w:rsidRDefault="00000000" w:rsidRPr="00000000" w14:paraId="000002F2">
      <w:pPr>
        <w:jc w:val="both"/>
        <w:rPr/>
      </w:pPr>
      <w:r w:rsidDel="00000000" w:rsidR="00000000" w:rsidRPr="00000000">
        <w:rPr>
          <w:rtl w:val="0"/>
        </w:rPr>
      </w:r>
    </w:p>
    <w:p w:rsidR="00000000" w:rsidDel="00000000" w:rsidP="00000000" w:rsidRDefault="00000000" w:rsidRPr="00000000" w14:paraId="000002F3">
      <w:pPr>
        <w:jc w:val="both"/>
        <w:rPr/>
      </w:pPr>
      <w:r w:rsidDel="00000000" w:rsidR="00000000" w:rsidRPr="00000000">
        <w:rPr>
          <w:rtl w:val="0"/>
        </w:rPr>
      </w:r>
    </w:p>
    <w:p w:rsidR="00000000" w:rsidDel="00000000" w:rsidP="00000000" w:rsidRDefault="00000000" w:rsidRPr="00000000" w14:paraId="000002F4">
      <w:pPr>
        <w:jc w:val="both"/>
        <w:rPr/>
      </w:pPr>
      <w:r w:rsidDel="00000000" w:rsidR="00000000" w:rsidRPr="00000000">
        <w:rPr>
          <w:rtl w:val="0"/>
        </w:rPr>
      </w:r>
    </w:p>
    <w:p w:rsidR="00000000" w:rsidDel="00000000" w:rsidP="00000000" w:rsidRDefault="00000000" w:rsidRPr="00000000" w14:paraId="000002F5">
      <w:pPr>
        <w:jc w:val="both"/>
        <w:rPr/>
      </w:pPr>
      <w:r w:rsidDel="00000000" w:rsidR="00000000" w:rsidRPr="00000000">
        <w:rPr>
          <w:rtl w:val="0"/>
        </w:rPr>
      </w:r>
    </w:p>
    <w:p w:rsidR="00000000" w:rsidDel="00000000" w:rsidP="00000000" w:rsidRDefault="00000000" w:rsidRPr="00000000" w14:paraId="000002F6">
      <w:pPr>
        <w:jc w:val="both"/>
        <w:rPr/>
      </w:pPr>
      <w:r w:rsidDel="00000000" w:rsidR="00000000" w:rsidRPr="00000000">
        <w:rPr>
          <w:rtl w:val="0"/>
        </w:rPr>
      </w:r>
    </w:p>
    <w:p w:rsidR="00000000" w:rsidDel="00000000" w:rsidP="00000000" w:rsidRDefault="00000000" w:rsidRPr="00000000" w14:paraId="000002F7">
      <w:pPr>
        <w:jc w:val="both"/>
        <w:rPr/>
      </w:pPr>
      <w:r w:rsidDel="00000000" w:rsidR="00000000" w:rsidRPr="00000000">
        <w:rPr>
          <w:rtl w:val="0"/>
        </w:rPr>
        <w:t xml:space="preserve">2305.04533v1 --- 4176</w:t>
      </w:r>
    </w:p>
    <w:p w:rsidR="00000000" w:rsidDel="00000000" w:rsidP="00000000" w:rsidRDefault="00000000" w:rsidRPr="00000000" w14:paraId="000002F8">
      <w:pPr>
        <w:jc w:val="both"/>
        <w:rPr/>
      </w:pPr>
      <w:r w:rsidDel="00000000" w:rsidR="00000000" w:rsidRPr="00000000">
        <w:rPr>
          <w:rtl w:val="0"/>
        </w:rPr>
        <w:t xml:space="preserve">Our Contributions We present a novel approach for creating high-quality conversational agents without the need for fine-tuning. Our proposed chatbot, MPC (Modular Prompted Chatbot), utilizes open-sourced pre-trained language models to increase the flexibility of designing the modules of an open-domain chatbot. Our approach enhances multiple conversational capabilities by utilizing a modularized agent that incorporates LLMs with prompt techniques such as few-shot ICL and Chain-of-Thought (CoT). In the paper, we design MPC to achieve long-term consistency, a domain in which previous chatbots have struggled. Our human evaluation results show that MPC is on par with or even preferred over fine-tuned LLMs, such as Blenderbot, in an open-domain conversational setting. This approach highlights the potential of pre-trained LLMs to adapt to new tasks without fine-tuning, providing an efficient solution for creating open-domain conversational agents. *REF*.</w:t>
      </w:r>
    </w:p>
    <w:p w:rsidR="00000000" w:rsidDel="00000000" w:rsidP="00000000" w:rsidRDefault="00000000" w:rsidRPr="00000000" w14:paraId="000002F9">
      <w:pPr>
        <w:jc w:val="both"/>
        <w:rPr/>
      </w:pPr>
      <w:r w:rsidDel="00000000" w:rsidR="00000000" w:rsidRPr="00000000">
        <w:rPr>
          <w:rtl w:val="0"/>
        </w:rPr>
      </w:r>
    </w:p>
    <w:p w:rsidR="00000000" w:rsidDel="00000000" w:rsidP="00000000" w:rsidRDefault="00000000" w:rsidRPr="00000000" w14:paraId="000002FA">
      <w:pPr>
        <w:jc w:val="both"/>
        <w:rPr/>
      </w:pPr>
      <w:r w:rsidDel="00000000" w:rsidR="00000000" w:rsidRPr="00000000">
        <w:rPr>
          <w:rtl w:val="0"/>
        </w:rPr>
      </w:r>
    </w:p>
    <w:p w:rsidR="00000000" w:rsidDel="00000000" w:rsidP="00000000" w:rsidRDefault="00000000" w:rsidRPr="00000000" w14:paraId="000002FB">
      <w:pPr>
        <w:jc w:val="both"/>
        <w:rPr/>
      </w:pPr>
      <w:r w:rsidDel="00000000" w:rsidR="00000000" w:rsidRPr="00000000">
        <w:rPr>
          <w:rtl w:val="0"/>
        </w:rPr>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jc w:val="both"/>
        <w:rPr/>
      </w:pPr>
      <w:r w:rsidDel="00000000" w:rsidR="00000000" w:rsidRPr="00000000">
        <w:rPr>
          <w:rtl w:val="0"/>
        </w:rPr>
      </w:r>
    </w:p>
    <w:p w:rsidR="00000000" w:rsidDel="00000000" w:rsidP="00000000" w:rsidRDefault="00000000" w:rsidRPr="00000000" w14:paraId="000002FE">
      <w:pPr>
        <w:jc w:val="both"/>
        <w:rPr/>
      </w:pPr>
      <w:r w:rsidDel="00000000" w:rsidR="00000000" w:rsidRPr="00000000">
        <w:rPr>
          <w:rtl w:val="0"/>
        </w:rPr>
      </w:r>
    </w:p>
    <w:p w:rsidR="00000000" w:rsidDel="00000000" w:rsidP="00000000" w:rsidRDefault="00000000" w:rsidRPr="00000000" w14:paraId="000002FF">
      <w:pPr>
        <w:jc w:val="both"/>
        <w:rPr/>
      </w:pPr>
      <w:r w:rsidDel="00000000" w:rsidR="00000000" w:rsidRPr="00000000">
        <w:rPr>
          <w:rtl w:val="0"/>
        </w:rPr>
      </w:r>
    </w:p>
    <w:p w:rsidR="00000000" w:rsidDel="00000000" w:rsidP="00000000" w:rsidRDefault="00000000" w:rsidRPr="00000000" w14:paraId="00000300">
      <w:pPr>
        <w:jc w:val="both"/>
        <w:rPr/>
      </w:pPr>
      <w:r w:rsidDel="00000000" w:rsidR="00000000" w:rsidRPr="00000000">
        <w:rPr>
          <w:rtl w:val="0"/>
        </w:rPr>
      </w:r>
    </w:p>
    <w:p w:rsidR="00000000" w:rsidDel="00000000" w:rsidP="00000000" w:rsidRDefault="00000000" w:rsidRPr="00000000" w14:paraId="00000301">
      <w:pPr>
        <w:jc w:val="both"/>
        <w:rPr/>
      </w:pPr>
      <w:r w:rsidDel="00000000" w:rsidR="00000000" w:rsidRPr="00000000">
        <w:rPr>
          <w:rtl w:val="0"/>
        </w:rPr>
      </w:r>
    </w:p>
    <w:p w:rsidR="00000000" w:rsidDel="00000000" w:rsidP="00000000" w:rsidRDefault="00000000" w:rsidRPr="00000000" w14:paraId="00000302">
      <w:pPr>
        <w:jc w:val="both"/>
        <w:rPr/>
      </w:pPr>
      <w:r w:rsidDel="00000000" w:rsidR="00000000" w:rsidRPr="00000000">
        <w:rPr>
          <w:rtl w:val="0"/>
        </w:rPr>
      </w:r>
    </w:p>
    <w:p w:rsidR="00000000" w:rsidDel="00000000" w:rsidP="00000000" w:rsidRDefault="00000000" w:rsidRPr="00000000" w14:paraId="00000303">
      <w:pPr>
        <w:jc w:val="both"/>
        <w:rPr/>
      </w:pPr>
      <w:r w:rsidDel="00000000" w:rsidR="00000000" w:rsidRPr="00000000">
        <w:rPr>
          <w:rtl w:val="0"/>
        </w:rPr>
      </w:r>
    </w:p>
    <w:p w:rsidR="00000000" w:rsidDel="00000000" w:rsidP="00000000" w:rsidRDefault="00000000" w:rsidRPr="00000000" w14:paraId="00000304">
      <w:pPr>
        <w:jc w:val="both"/>
        <w:rPr/>
      </w:pPr>
      <w:r w:rsidDel="00000000" w:rsidR="00000000" w:rsidRPr="00000000">
        <w:rPr>
          <w:rtl w:val="0"/>
        </w:rPr>
      </w:r>
    </w:p>
    <w:p w:rsidR="00000000" w:rsidDel="00000000" w:rsidP="00000000" w:rsidRDefault="00000000" w:rsidRPr="00000000" w14:paraId="00000305">
      <w:pPr>
        <w:jc w:val="both"/>
        <w:rPr/>
      </w:pPr>
      <w:r w:rsidDel="00000000" w:rsidR="00000000" w:rsidRPr="00000000">
        <w:rPr>
          <w:rtl w:val="0"/>
        </w:rPr>
      </w:r>
    </w:p>
    <w:p w:rsidR="00000000" w:rsidDel="00000000" w:rsidP="00000000" w:rsidRDefault="00000000" w:rsidRPr="00000000" w14:paraId="00000306">
      <w:pPr>
        <w:jc w:val="both"/>
        <w:rPr/>
      </w:pPr>
      <w:r w:rsidDel="00000000" w:rsidR="00000000" w:rsidRPr="00000000">
        <w:rPr>
          <w:rtl w:val="0"/>
        </w:rPr>
      </w:r>
    </w:p>
    <w:p w:rsidR="00000000" w:rsidDel="00000000" w:rsidP="00000000" w:rsidRDefault="00000000" w:rsidRPr="00000000" w14:paraId="00000307">
      <w:pPr>
        <w:jc w:val="both"/>
        <w:rPr/>
      </w:pPr>
      <w:r w:rsidDel="00000000" w:rsidR="00000000" w:rsidRPr="00000000">
        <w:rPr>
          <w:rtl w:val="0"/>
        </w:rPr>
      </w:r>
    </w:p>
    <w:p w:rsidR="00000000" w:rsidDel="00000000" w:rsidP="00000000" w:rsidRDefault="00000000" w:rsidRPr="00000000" w14:paraId="00000308">
      <w:pPr>
        <w:jc w:val="both"/>
        <w:rPr/>
      </w:pPr>
      <w:r w:rsidDel="00000000" w:rsidR="00000000" w:rsidRPr="00000000">
        <w:rPr>
          <w:rtl w:val="0"/>
        </w:rPr>
      </w:r>
    </w:p>
    <w:p w:rsidR="00000000" w:rsidDel="00000000" w:rsidP="00000000" w:rsidRDefault="00000000" w:rsidRPr="00000000" w14:paraId="00000309">
      <w:pPr>
        <w:jc w:val="both"/>
        <w:rPr/>
      </w:pPr>
      <w:r w:rsidDel="00000000" w:rsidR="00000000" w:rsidRPr="00000000">
        <w:rPr>
          <w:rtl w:val="0"/>
        </w:rPr>
      </w:r>
    </w:p>
    <w:p w:rsidR="00000000" w:rsidDel="00000000" w:rsidP="00000000" w:rsidRDefault="00000000" w:rsidRPr="00000000" w14:paraId="0000030A">
      <w:pPr>
        <w:jc w:val="both"/>
        <w:rPr/>
      </w:pPr>
      <w:r w:rsidDel="00000000" w:rsidR="00000000" w:rsidRPr="00000000">
        <w:rPr>
          <w:rtl w:val="0"/>
        </w:rPr>
      </w:r>
    </w:p>
    <w:p w:rsidR="00000000" w:rsidDel="00000000" w:rsidP="00000000" w:rsidRDefault="00000000" w:rsidRPr="00000000" w14:paraId="0000030B">
      <w:pPr>
        <w:jc w:val="both"/>
        <w:rPr/>
      </w:pPr>
      <w:r w:rsidDel="00000000" w:rsidR="00000000" w:rsidRPr="00000000">
        <w:rPr>
          <w:rtl w:val="0"/>
        </w:rPr>
        <w:t xml:space="preserve">2307.10690v2 --- 4221, 4233</w:t>
      </w:r>
    </w:p>
    <w:p w:rsidR="00000000" w:rsidDel="00000000" w:rsidP="00000000" w:rsidRDefault="00000000" w:rsidRPr="00000000" w14:paraId="0000030C">
      <w:pPr>
        <w:jc w:val="both"/>
        <w:rPr/>
      </w:pPr>
      <w:r w:rsidDel="00000000" w:rsidR="00000000" w:rsidRPr="00000000">
        <w:rPr>
          <w:rtl w:val="0"/>
        </w:rPr>
        <w:t xml:space="preserve">Below this, we have the Decision Layer, the highest level within the robot’s architecture. This layer is composed of multiple AI Agents as the ‘brain’ of the robot, each potentially an instance of high-level generative models such as GPT-4, LLaMA, etc. The tasks carried out by these AI Agents encompass a range of high-level goals that are fundamental for a fully autonomous robot. Such tasks include complex interaction with humans or other agents, autonomous decision making based on the environment or the tasks at hand, goal-directed behavior based on both short-term and long-term objectives, and even tool use and learning.</w:t>
      </w:r>
    </w:p>
    <w:p w:rsidR="00000000" w:rsidDel="00000000" w:rsidP="00000000" w:rsidRDefault="00000000" w:rsidRPr="00000000" w14:paraId="0000030D">
      <w:pPr>
        <w:jc w:val="both"/>
        <w:rPr/>
      </w:pPr>
      <w:r w:rsidDel="00000000" w:rsidR="00000000" w:rsidRPr="00000000">
        <w:rPr>
          <w:rtl w:val="0"/>
        </w:rPr>
        <w:t xml:space="preserve">Feedback data from the Robot Instinct module is returned to the AI Agent, promoting a process of self-reflection and adjustment. This feedback mechanism allows the AI Agent to make informed next-step decisions, thus enabling more effective learning and adaptation to dynamic environments.</w:t>
      </w:r>
    </w:p>
    <w:p w:rsidR="00000000" w:rsidDel="00000000" w:rsidP="00000000" w:rsidRDefault="00000000" w:rsidRPr="00000000" w14:paraId="0000030E">
      <w:pPr>
        <w:jc w:val="both"/>
        <w:rPr/>
      </w:pPr>
      <w:r w:rsidDel="00000000" w:rsidR="00000000" w:rsidRPr="00000000">
        <w:rPr>
          <w:rtl w:val="0"/>
        </w:rPr>
      </w:r>
    </w:p>
    <w:p w:rsidR="00000000" w:rsidDel="00000000" w:rsidP="00000000" w:rsidRDefault="00000000" w:rsidRPr="00000000" w14:paraId="0000030F">
      <w:pPr>
        <w:jc w:val="both"/>
        <w:rPr/>
      </w:pPr>
      <w:r w:rsidDel="00000000" w:rsidR="00000000" w:rsidRPr="00000000">
        <w:rPr>
          <w:rtl w:val="0"/>
        </w:rPr>
      </w:r>
    </w:p>
    <w:p w:rsidR="00000000" w:rsidDel="00000000" w:rsidP="00000000" w:rsidRDefault="00000000" w:rsidRPr="00000000" w14:paraId="00000310">
      <w:pPr>
        <w:jc w:val="both"/>
        <w:rPr/>
      </w:pPr>
      <w:r w:rsidDel="00000000" w:rsidR="00000000" w:rsidRPr="00000000">
        <w:rPr>
          <w:rtl w:val="0"/>
        </w:rPr>
      </w:r>
    </w:p>
    <w:p w:rsidR="00000000" w:rsidDel="00000000" w:rsidP="00000000" w:rsidRDefault="00000000" w:rsidRPr="00000000" w14:paraId="00000311">
      <w:pPr>
        <w:jc w:val="both"/>
        <w:rPr/>
      </w:pPr>
      <w:r w:rsidDel="00000000" w:rsidR="00000000" w:rsidRPr="00000000">
        <w:rPr>
          <w:rtl w:val="0"/>
        </w:rPr>
      </w:r>
    </w:p>
    <w:p w:rsidR="00000000" w:rsidDel="00000000" w:rsidP="00000000" w:rsidRDefault="00000000" w:rsidRPr="00000000" w14:paraId="00000312">
      <w:pPr>
        <w:jc w:val="both"/>
        <w:rPr/>
      </w:pPr>
      <w:r w:rsidDel="00000000" w:rsidR="00000000" w:rsidRPr="00000000">
        <w:rPr>
          <w:rtl w:val="0"/>
        </w:rPr>
      </w:r>
    </w:p>
    <w:p w:rsidR="00000000" w:rsidDel="00000000" w:rsidP="00000000" w:rsidRDefault="00000000" w:rsidRPr="00000000" w14:paraId="00000313">
      <w:pPr>
        <w:jc w:val="both"/>
        <w:rPr/>
      </w:pPr>
      <w:r w:rsidDel="00000000" w:rsidR="00000000" w:rsidRPr="00000000">
        <w:rPr>
          <w:rtl w:val="0"/>
        </w:rPr>
      </w:r>
    </w:p>
    <w:p w:rsidR="00000000" w:rsidDel="00000000" w:rsidP="00000000" w:rsidRDefault="00000000" w:rsidRPr="00000000" w14:paraId="00000314">
      <w:pPr>
        <w:jc w:val="both"/>
        <w:rPr/>
      </w:pPr>
      <w:r w:rsidDel="00000000" w:rsidR="00000000" w:rsidRPr="00000000">
        <w:rPr>
          <w:rtl w:val="0"/>
        </w:rPr>
      </w:r>
    </w:p>
    <w:p w:rsidR="00000000" w:rsidDel="00000000" w:rsidP="00000000" w:rsidRDefault="00000000" w:rsidRPr="00000000" w14:paraId="00000315">
      <w:pPr>
        <w:jc w:val="both"/>
        <w:rPr/>
      </w:pPr>
      <w:r w:rsidDel="00000000" w:rsidR="00000000" w:rsidRPr="00000000">
        <w:rPr>
          <w:rtl w:val="0"/>
        </w:rPr>
      </w:r>
    </w:p>
    <w:p w:rsidR="00000000" w:rsidDel="00000000" w:rsidP="00000000" w:rsidRDefault="00000000" w:rsidRPr="00000000" w14:paraId="00000316">
      <w:pPr>
        <w:jc w:val="both"/>
        <w:rPr/>
      </w:pPr>
      <w:r w:rsidDel="00000000" w:rsidR="00000000" w:rsidRPr="00000000">
        <w:rPr>
          <w:rtl w:val="0"/>
        </w:rPr>
      </w:r>
    </w:p>
    <w:p w:rsidR="00000000" w:rsidDel="00000000" w:rsidP="00000000" w:rsidRDefault="00000000" w:rsidRPr="00000000" w14:paraId="00000317">
      <w:pPr>
        <w:jc w:val="both"/>
        <w:rPr/>
      </w:pPr>
      <w:r w:rsidDel="00000000" w:rsidR="00000000" w:rsidRPr="00000000">
        <w:rPr>
          <w:rtl w:val="0"/>
        </w:rPr>
      </w:r>
    </w:p>
    <w:p w:rsidR="00000000" w:rsidDel="00000000" w:rsidP="00000000" w:rsidRDefault="00000000" w:rsidRPr="00000000" w14:paraId="00000318">
      <w:pPr>
        <w:jc w:val="both"/>
        <w:rPr/>
      </w:pPr>
      <w:r w:rsidDel="00000000" w:rsidR="00000000" w:rsidRPr="00000000">
        <w:rPr>
          <w:rtl w:val="0"/>
        </w:rPr>
      </w:r>
    </w:p>
    <w:p w:rsidR="00000000" w:rsidDel="00000000" w:rsidP="00000000" w:rsidRDefault="00000000" w:rsidRPr="00000000" w14:paraId="00000319">
      <w:pPr>
        <w:jc w:val="both"/>
        <w:rPr/>
      </w:pPr>
      <w:r w:rsidDel="00000000" w:rsidR="00000000" w:rsidRPr="00000000">
        <w:rPr>
          <w:rtl w:val="0"/>
        </w:rPr>
      </w:r>
    </w:p>
    <w:p w:rsidR="00000000" w:rsidDel="00000000" w:rsidP="00000000" w:rsidRDefault="00000000" w:rsidRPr="00000000" w14:paraId="0000031A">
      <w:pPr>
        <w:jc w:val="both"/>
        <w:rPr/>
      </w:pPr>
      <w:r w:rsidDel="00000000" w:rsidR="00000000" w:rsidRPr="00000000">
        <w:rPr>
          <w:rtl w:val="0"/>
        </w:rPr>
      </w:r>
    </w:p>
    <w:p w:rsidR="00000000" w:rsidDel="00000000" w:rsidP="00000000" w:rsidRDefault="00000000" w:rsidRPr="00000000" w14:paraId="0000031B">
      <w:pPr>
        <w:jc w:val="both"/>
        <w:rPr/>
      </w:pPr>
      <w:r w:rsidDel="00000000" w:rsidR="00000000" w:rsidRPr="00000000">
        <w:rPr>
          <w:rtl w:val="0"/>
        </w:rPr>
      </w:r>
    </w:p>
    <w:p w:rsidR="00000000" w:rsidDel="00000000" w:rsidP="00000000" w:rsidRDefault="00000000" w:rsidRPr="00000000" w14:paraId="0000031C">
      <w:pPr>
        <w:jc w:val="both"/>
        <w:rPr/>
      </w:pPr>
      <w:r w:rsidDel="00000000" w:rsidR="00000000" w:rsidRPr="00000000">
        <w:rPr>
          <w:rtl w:val="0"/>
        </w:rPr>
      </w:r>
    </w:p>
    <w:p w:rsidR="00000000" w:rsidDel="00000000" w:rsidP="00000000" w:rsidRDefault="00000000" w:rsidRPr="00000000" w14:paraId="0000031D">
      <w:pPr>
        <w:jc w:val="both"/>
        <w:rPr/>
      </w:pPr>
      <w:r w:rsidDel="00000000" w:rsidR="00000000" w:rsidRPr="00000000">
        <w:rPr>
          <w:rtl w:val="0"/>
        </w:rPr>
      </w:r>
    </w:p>
    <w:p w:rsidR="00000000" w:rsidDel="00000000" w:rsidP="00000000" w:rsidRDefault="00000000" w:rsidRPr="00000000" w14:paraId="0000031E">
      <w:pPr>
        <w:jc w:val="both"/>
        <w:rPr/>
      </w:pPr>
      <w:r w:rsidDel="00000000" w:rsidR="00000000" w:rsidRPr="00000000">
        <w:rPr>
          <w:rtl w:val="0"/>
        </w:rPr>
      </w:r>
    </w:p>
    <w:p w:rsidR="00000000" w:rsidDel="00000000" w:rsidP="00000000" w:rsidRDefault="00000000" w:rsidRPr="00000000" w14:paraId="0000031F">
      <w:pPr>
        <w:jc w:val="both"/>
        <w:rPr/>
      </w:pPr>
      <w:r w:rsidDel="00000000" w:rsidR="00000000" w:rsidRPr="00000000">
        <w:rPr>
          <w:rtl w:val="0"/>
        </w:rPr>
        <w:t xml:space="preserve">0911.5106v2 --- 4260, 4271, </w:t>
      </w:r>
    </w:p>
    <w:p w:rsidR="00000000" w:rsidDel="00000000" w:rsidP="00000000" w:rsidRDefault="00000000" w:rsidRPr="00000000" w14:paraId="00000320">
      <w:pPr>
        <w:jc w:val="both"/>
        <w:rPr/>
      </w:pPr>
      <w:r w:rsidDel="00000000" w:rsidR="00000000" w:rsidRPr="00000000">
        <w:rPr>
          <w:rtl w:val="0"/>
        </w:rPr>
        <w:t xml:space="preserve">However, as an observer we might even attribute purposefulness to a system that does not have an explicit reward signal, because the dynamics of the system itself reveal a preference structure, namely the preference over all possible paths through history. Since in most systems not all of the histories are equally likely, we might say that some histories are more probable than others because they are more desirable from the point of view of the system. Similarly, if we regard all possible interactions between a system and its environment, the behavior of the system can be conceived as a drive to generate desirable histories. This imposes a conceptual link between the probability of a history happening and the desirability of that history. In terms of agent design, the intuitive rationale is that agents should act in a way such that more desired histories are more probable. The same holds of course for the environment. Consequently, a competition arises between the agent and the environment, where both participants try to drive the dynamics of their interactions to their respective desired histories. In the following we want to show that this competition can be quantitatively assessed based on the entropy dynamics that govern the interactions between agent and environment.</w:t>
      </w:r>
    </w:p>
    <w:p w:rsidR="00000000" w:rsidDel="00000000" w:rsidP="00000000" w:rsidRDefault="00000000" w:rsidRPr="00000000" w14:paraId="00000321">
      <w:pPr>
        <w:jc w:val="both"/>
        <w:rPr/>
      </w:pPr>
      <w:r w:rsidDel="00000000" w:rsidR="00000000" w:rsidRPr="00000000">
        <w:rPr>
          <w:rtl w:val="0"/>
        </w:rPr>
        <w:t xml:space="preserve">Let *MATH*, *MATH* be two I/O systems. An interaction system FORMULA that describes the probabilities that actually govern the I/O stream once the two systems are coupled. *MATH* is specified by the equations *MATH*. Here, *MATH* is a stochastic process over *MATH* that models the true probability distribution over interaction sequences that arises by coupling two systems through their I/O streams. More specifically, for the system *MATH*, *MATH* is the probability of producing action *MATH* given history *MATH* and *MATH* is the predicted probability of the observation *MATH* given history *MATH*. Hence, for *MATH*, the sequence *MATH* is its input stream and the sequence *MATH* is its output stream. In contrast, the roles of actions and observations are reversed in the case of the system *MATH*. This model of interaction is very general in that it can accommodate many specific regimes of interaction. By convention, we call the system *MATH* the agent and the system *MATH* the environment.</w:t>
      </w:r>
    </w:p>
    <w:p w:rsidR="00000000" w:rsidDel="00000000" w:rsidP="00000000" w:rsidRDefault="00000000" w:rsidRPr="00000000" w14:paraId="00000322">
      <w:pPr>
        <w:jc w:val="both"/>
        <w:rPr/>
      </w:pPr>
      <w:r w:rsidDel="00000000" w:rsidR="00000000" w:rsidRPr="00000000">
        <w:rPr>
          <w:rtl w:val="0"/>
        </w:rPr>
      </w:r>
    </w:p>
    <w:p w:rsidR="00000000" w:rsidDel="00000000" w:rsidP="00000000" w:rsidRDefault="00000000" w:rsidRPr="00000000" w14:paraId="00000323">
      <w:pPr>
        <w:jc w:val="both"/>
        <w:rPr/>
      </w:pPr>
      <w:r w:rsidDel="00000000" w:rsidR="00000000" w:rsidRPr="00000000">
        <w:rPr>
          <w:rtl w:val="0"/>
        </w:rPr>
      </w:r>
    </w:p>
    <w:p w:rsidR="00000000" w:rsidDel="00000000" w:rsidP="00000000" w:rsidRDefault="00000000" w:rsidRPr="00000000" w14:paraId="00000324">
      <w:pPr>
        <w:jc w:val="both"/>
        <w:rPr/>
      </w:pPr>
      <w:r w:rsidDel="00000000" w:rsidR="00000000" w:rsidRPr="00000000">
        <w:rPr>
          <w:rtl w:val="0"/>
        </w:rPr>
      </w:r>
    </w:p>
    <w:p w:rsidR="00000000" w:rsidDel="00000000" w:rsidP="00000000" w:rsidRDefault="00000000" w:rsidRPr="00000000" w14:paraId="00000325">
      <w:pPr>
        <w:jc w:val="both"/>
        <w:rPr/>
      </w:pPr>
      <w:r w:rsidDel="00000000" w:rsidR="00000000" w:rsidRPr="00000000">
        <w:rPr>
          <w:rtl w:val="0"/>
        </w:rPr>
      </w:r>
    </w:p>
    <w:p w:rsidR="00000000" w:rsidDel="00000000" w:rsidP="00000000" w:rsidRDefault="00000000" w:rsidRPr="00000000" w14:paraId="00000326">
      <w:pPr>
        <w:jc w:val="both"/>
        <w:rPr/>
      </w:pPr>
      <w:r w:rsidDel="00000000" w:rsidR="00000000" w:rsidRPr="00000000">
        <w:rPr>
          <w:rtl w:val="0"/>
        </w:rPr>
      </w:r>
    </w:p>
    <w:p w:rsidR="00000000" w:rsidDel="00000000" w:rsidP="00000000" w:rsidRDefault="00000000" w:rsidRPr="00000000" w14:paraId="00000327">
      <w:pPr>
        <w:jc w:val="both"/>
        <w:rPr/>
      </w:pPr>
      <w:r w:rsidDel="00000000" w:rsidR="00000000" w:rsidRPr="00000000">
        <w:rPr>
          <w:rtl w:val="0"/>
        </w:rPr>
      </w:r>
    </w:p>
    <w:p w:rsidR="00000000" w:rsidDel="00000000" w:rsidP="00000000" w:rsidRDefault="00000000" w:rsidRPr="00000000" w14:paraId="00000328">
      <w:pPr>
        <w:jc w:val="both"/>
        <w:rPr/>
      </w:pPr>
      <w:r w:rsidDel="00000000" w:rsidR="00000000" w:rsidRPr="00000000">
        <w:rPr>
          <w:rtl w:val="0"/>
        </w:rPr>
      </w:r>
    </w:p>
    <w:p w:rsidR="00000000" w:rsidDel="00000000" w:rsidP="00000000" w:rsidRDefault="00000000" w:rsidRPr="00000000" w14:paraId="00000329">
      <w:pPr>
        <w:jc w:val="both"/>
        <w:rPr/>
      </w:pPr>
      <w:r w:rsidDel="00000000" w:rsidR="00000000" w:rsidRPr="00000000">
        <w:rPr>
          <w:rtl w:val="0"/>
        </w:rPr>
      </w:r>
    </w:p>
    <w:p w:rsidR="00000000" w:rsidDel="00000000" w:rsidP="00000000" w:rsidRDefault="00000000" w:rsidRPr="00000000" w14:paraId="0000032A">
      <w:pPr>
        <w:jc w:val="both"/>
        <w:rPr/>
      </w:pPr>
      <w:r w:rsidDel="00000000" w:rsidR="00000000" w:rsidRPr="00000000">
        <w:rPr>
          <w:rtl w:val="0"/>
        </w:rPr>
        <w:t xml:space="preserve">1104.3787v3 --- 4309, 4311, 4319, 4324, 4327, 4331, 4334, 4348, 4382</w:t>
      </w:r>
    </w:p>
    <w:p w:rsidR="00000000" w:rsidDel="00000000" w:rsidP="00000000" w:rsidRDefault="00000000" w:rsidRPr="00000000" w14:paraId="0000032B">
      <w:pPr>
        <w:jc w:val="both"/>
        <w:rPr/>
      </w:pPr>
      <w:r w:rsidDel="00000000" w:rsidR="00000000" w:rsidRPr="00000000">
        <w:rPr>
          <w:rtl w:val="0"/>
        </w:rPr>
        <w:t xml:space="preserve">In this paper, we introduce a scheme of information processing for intelligent agents which allows for an element of creative behavior in the above sense. Its central feature is a projection simulator (PS) which allows the agent, based on previous experience -- and variations thereof -- to project itself into potential future situations. The PS uses a specific memory system, which we call episodic &amp; compositional memory (ECM) and which provides the platform for simulating future action before real action is taken. The ECM can be described as a stochastic network of so-called clips, which constitute the elementary excitations of episodic memory. Projective simulation consists of a replay of clips representing previous experience, together with the creation of new clips under certain variational and compositional principles. The simulation requires a platform which is detached from direct motor action and on which fictitious action is continuously “tested”. Learning takes place by a continuous modification of the network of clips, which occurs in three distinct ways: (1) adaptive changes of transition probabilities between existing clips (bayesian updating); (2) creation of new clips in the network via new perceptual input (new clips from new percepts); (3) creation of new clips from existing ones under certain compositional principles (new clips through composition).</w:t>
      </w:r>
    </w:p>
    <w:p w:rsidR="00000000" w:rsidDel="00000000" w:rsidP="00000000" w:rsidRDefault="00000000" w:rsidRPr="00000000" w14:paraId="0000032C">
      <w:pPr>
        <w:jc w:val="both"/>
        <w:rPr/>
      </w:pPr>
      <w:r w:rsidDel="00000000" w:rsidR="00000000" w:rsidRPr="00000000">
        <w:rPr>
          <w:rtl w:val="0"/>
        </w:rPr>
        <w:t xml:space="preserve">The projection simulator that we discuss in this paper -- both its classical and its quantum version -- is entirely different and should be distinguished from these notions of simulators. As in standard theory of reinforcement learning [*REF*], our notion of projective simulation builds entirely on experience (i.e. previously encountered perceptual input together with the actions of the agent). Projective simulation can be seen, in general terms, as a continuous feedback scheme of a system (agent) endowed with some memory, interacting with its environment. The function of PS is to re-excite fragments of previous experience (clips) to simulate future action, before real action is taken. As part of the simulation process, sequences of fictitious memory will be created by a probabilistic excitation process. The contents of these fictitious sequences are evaluated and screened for specific features, leading to specific action. The episodic and compositional memory thereby provides a reflection and simulation platform which allows the agent to detach from primary experience and to project itself into conceivable situations.</w:t>
      </w:r>
    </w:p>
    <w:p w:rsidR="00000000" w:rsidDel="00000000" w:rsidP="00000000" w:rsidRDefault="00000000" w:rsidRPr="00000000" w14:paraId="0000032D">
      <w:pPr>
        <w:jc w:val="both"/>
        <w:rPr/>
      </w:pPr>
      <w:r w:rsidDel="00000000" w:rsidR="00000000" w:rsidRPr="00000000">
        <w:rPr>
          <w:rtl w:val="0"/>
        </w:rPr>
        <w:t xml:space="preserve">In this paper, we will adopt such an embodied approach to understanding intelligence [*REF*]. We shall concentrate on a specific aspect of intelligence and investigate the possibility of creative behavior in robots or agents. In the spirit of the celebrated work of Braitenberg and his vehicles [*REF*], we will propose an explicit model of memory, which, together with the idea of projective simulation, can give rise to a well-defined notion of creative behavior. The description of episodic memory, as a dynamic network of clips which grows as the agent interacts with the world, is thereby fully embedded in the agent architecture.</w:t>
      </w:r>
    </w:p>
    <w:p w:rsidR="00000000" w:rsidDel="00000000" w:rsidP="00000000" w:rsidRDefault="00000000" w:rsidRPr="00000000" w14:paraId="0000032E">
      <w:pPr>
        <w:jc w:val="both"/>
        <w:rPr/>
      </w:pPr>
      <w:r w:rsidDel="00000000" w:rsidR="00000000" w:rsidRPr="00000000">
        <w:rPr>
          <w:rtl w:val="0"/>
        </w:rPr>
        <w:t xml:space="preserve">Here we introduce a learning-type agent, whose decisions -- i.e. “what to do next” in a given situation -- depend not only on its previous experience with similar situations, but also on fictitious experience which it is able to generate on its own. The central element is a projection simulator (PS), together with a type of episodic memory system (ECM), which helps the agent to project itself into “conceivable” situations. Triggered by perceptual input, the PS calls memory and induces a random walk through episodic memory space. This random walk is primarily a replay of past experience associated with the perceptual input, which is evaluated before it leads to concrete action. However, memory itself is changed dynamically, both due to actual experience and due to certain compositional principles of memory recall, which may create new content corresponding to fictitious experience that never really happened. In this model, it is essential to have a representation of the environment in terms of the episodic memory, which enables the agent to decouple from immediate connection with the environment and reflect upon its future actions. Importantly, this reflection is not realized as a sophisticated computational process, but it can be seen as a structural-dynamical feature of memory itself.</w:t>
      </w:r>
    </w:p>
    <w:p w:rsidR="00000000" w:rsidDel="00000000" w:rsidP="00000000" w:rsidRDefault="00000000" w:rsidRPr="00000000" w14:paraId="0000032F">
      <w:pPr>
        <w:jc w:val="both"/>
        <w:rPr/>
      </w:pPr>
      <w:r w:rsidDel="00000000" w:rsidR="00000000" w:rsidRPr="00000000">
        <w:rPr>
          <w:rtl w:val="0"/>
        </w:rPr>
        <w:t xml:space="preserve">Formally, episodic memory will be described as a probabilistic network of clips as illustrated in Figure 2. An excited clip calls, with certain probabilities, another, neighboring clip. The neighborhood of clips is defined by the network structure, and the jump probabilities will be functions of the percept history. In the simplest version, only the jump probabilities (weights) change with time, while the network structure (graph topology) and the clip content is static. In a refined model, new clips (nodes in the graph) may be added, and the content of the clip may be modified (internal dimension of the nodes). A call of the episodic memory triggers a random walk through this memory space (network). In this sense, the agent jumps through the space of clips, invoking patchwork-like sequences of virtual experience. Action is induced by screening the clips for specific features. When a certain feature (or combination of features) is present and above a certain intensity level, it will trigger motor action.</w:t>
      </w:r>
    </w:p>
    <w:p w:rsidR="00000000" w:rsidDel="00000000" w:rsidP="00000000" w:rsidRDefault="00000000" w:rsidRPr="00000000" w14:paraId="00000330">
      <w:pPr>
        <w:jc w:val="both"/>
        <w:rPr/>
      </w:pPr>
      <w:r w:rsidDel="00000000" w:rsidR="00000000" w:rsidRPr="00000000">
        <w:rPr>
          <w:rtl w:val="0"/>
        </w:rPr>
        <w:t xml:space="preserve">In our model of the agent, memory consists of a network of episodes (or clips), which are sequences of ‘remembered’ percepts and actions. The operation cycle of an agent can be described as follows: (i) Encounter of percept *MATH* which happens with a certain probability *MATH*. The encounter of percept *MATH* triggers the excitation of memory clip *MATH* according to a fixed “input-coupler” probability function *MATH*. (ii) Random walk through memory/clip space *MATH*, which is described by conditional probabilities *MATH* of calling/exciting clip *MATH* given that *MATH* was excited. (iii) Exit of memory through activation of action *MATH*, described by a fixed “output-coupler” function *MATH*.</w:t>
      </w:r>
    </w:p>
    <w:p w:rsidR="00000000" w:rsidDel="00000000" w:rsidP="00000000" w:rsidRDefault="00000000" w:rsidRPr="00000000" w14:paraId="00000331">
      <w:pPr>
        <w:jc w:val="both"/>
        <w:rPr/>
      </w:pPr>
      <w:r w:rsidDel="00000000" w:rsidR="00000000" w:rsidRPr="00000000">
        <w:rPr>
          <w:rtl w:val="0"/>
        </w:rPr>
        <w:t xml:space="preserve">Clips or episodes are elementary, short-time, dynamic processes in the agent’s memory that relate to past experience and that can be triggered by similar experience. A clip can be seen as a sequence of remembered (real or fictitious) percepts and actions. We distinguish percept *MATH* that is directly caused by the environment at a given time *MATH*, from a remembered (or a fictitious) percept *MATH* that has a certain representation in the agent’s memory system. Similarly, we distinguish real actions *MATH* executed by the agents from remembered (or fictitious) actions *MATH*, which can be (re-)called by the agent without necessarily leading to real action. Instead of the symbol *MATH* we will also use *MATH* *MATH* *MATH* for a remembered action. The formal definition of a clip reads then as follows: *MATH* Clip space: *MATH*. The index *MATH* specifies the length of the clip. A simple example for *MATH* is the clip *MATH* (*MATH*, *MATH*), which corresponds to a simple percept-action pair. Clips of length *MATH* consist of a single remembered percept or action, respectively. In the subsequent examples, we will mainly consider probabilistic networks of such simple clips.</w:t>
      </w:r>
    </w:p>
    <w:p w:rsidR="00000000" w:rsidDel="00000000" w:rsidP="00000000" w:rsidRDefault="00000000" w:rsidRPr="00000000" w14:paraId="00000332">
      <w:pPr>
        <w:jc w:val="both"/>
        <w:rPr/>
      </w:pPr>
      <w:r w:rsidDel="00000000" w:rsidR="00000000" w:rsidRPr="00000000">
        <w:rPr>
          <w:rtl w:val="0"/>
        </w:rPr>
        <w:t xml:space="preserve">As we have mentioned earlier, the interaction of the agent with the environment goes in cycles. In our simple example, the description of the *MATH* th cycle (or time step) is as follows: First, the agent perceives a percept *MATH*, which induces the excitation of the percept clip *MATH*. Here we assume that this excitation happens with unit probability, which corresponds to a simple choice for the input coupler function *MATH* s *MATH* introduced in Section 4. The excited percept clip *MATH* then triggers the excitation of action clip *MATH* *MATH* - *MATH* + *MATH* with probability *MATH*. This can happen either in direct sequence, or after some other memory clips have been excited in between, as will be described in the following section. The excitation of an actuator clip *MATH* usually leads to immediate (real) motor action *MATH*, corresponding to a simple choice for the output coupler *MATH* a *MATH* of Section 4. But we will also consider different scenarios where the translation into motor action may be delayed and depend itself on the emotional tag of the transition *MATH* *MATH* *MATH*, resulting from a reward or penalty of that transition in previous cycles. After motor action *MATH* has been taken, it will either be rewarded or not. The result of this evaluation will then be fed back into the state of the episodic memory, leading to an update of the transition probabilities *MATH* for the next cycle and of the emotion state tagged to this transition. This completes the description of the *MATH*-th cycle.</w:t>
      </w:r>
    </w:p>
    <w:p w:rsidR="00000000" w:rsidDel="00000000" w:rsidP="00000000" w:rsidRDefault="00000000" w:rsidRPr="00000000" w14:paraId="00000333">
      <w:pPr>
        <w:jc w:val="both"/>
        <w:rPr/>
      </w:pPr>
      <w:r w:rsidDel="00000000" w:rsidR="00000000" w:rsidRPr="00000000">
        <w:rPr>
          <w:rtl w:val="0"/>
        </w:rPr>
        <w:t xml:space="preserve">A different and more complex behavior can be generated if the agent’s actions are not only guided by recalling episodes from the past, but if it can create, as part of the simulation process itself, fictitious episodes that were never perceived before. In the course of the simulation it may for example introduce variations of stored episodes, or it may merge different episodes to a new one, thereby varying or redefining the (virtual) past. The test for all such projections is whether or not the resulting (factual) actions will eventually be rewarded. In other words, it is the performance of the agent in its real life,  that selects those virtual episodes that have led to successful actions, enhancing the corresponding connections in memory. These principles give the agent a notion of freedom [*REF*] to “play around” with its episodic memories, while at the same time optimizing its performance in the environment.</w:t>
      </w:r>
    </w:p>
    <w:p w:rsidR="00000000" w:rsidDel="00000000" w:rsidP="00000000" w:rsidRDefault="00000000" w:rsidRPr="00000000" w14:paraId="00000334">
      <w:pPr>
        <w:jc w:val="both"/>
        <w:rPr/>
      </w:pPr>
      <w:r w:rsidDel="00000000" w:rsidR="00000000" w:rsidRPr="00000000">
        <w:rPr>
          <w:rtl w:val="0"/>
        </w:rPr>
      </w:r>
    </w:p>
    <w:p w:rsidR="00000000" w:rsidDel="00000000" w:rsidP="00000000" w:rsidRDefault="00000000" w:rsidRPr="00000000" w14:paraId="00000335">
      <w:pPr>
        <w:jc w:val="both"/>
        <w:rPr/>
      </w:pPr>
      <w:r w:rsidDel="00000000" w:rsidR="00000000" w:rsidRPr="00000000">
        <w:rPr>
          <w:rtl w:val="0"/>
        </w:rPr>
      </w:r>
    </w:p>
    <w:p w:rsidR="00000000" w:rsidDel="00000000" w:rsidP="00000000" w:rsidRDefault="00000000" w:rsidRPr="00000000" w14:paraId="00000336">
      <w:pPr>
        <w:jc w:val="both"/>
        <w:rPr/>
      </w:pPr>
      <w:r w:rsidDel="00000000" w:rsidR="00000000" w:rsidRPr="00000000">
        <w:rPr>
          <w:rtl w:val="0"/>
        </w:rPr>
      </w:r>
    </w:p>
    <w:p w:rsidR="00000000" w:rsidDel="00000000" w:rsidP="00000000" w:rsidRDefault="00000000" w:rsidRPr="00000000" w14:paraId="00000337">
      <w:pPr>
        <w:jc w:val="both"/>
        <w:rPr/>
      </w:pPr>
      <w:r w:rsidDel="00000000" w:rsidR="00000000" w:rsidRPr="00000000">
        <w:rPr>
          <w:rtl w:val="0"/>
        </w:rPr>
      </w:r>
    </w:p>
    <w:p w:rsidR="00000000" w:rsidDel="00000000" w:rsidP="00000000" w:rsidRDefault="00000000" w:rsidRPr="00000000" w14:paraId="00000338">
      <w:pPr>
        <w:jc w:val="both"/>
        <w:rPr/>
      </w:pPr>
      <w:r w:rsidDel="00000000" w:rsidR="00000000" w:rsidRPr="00000000">
        <w:rPr>
          <w:rtl w:val="0"/>
        </w:rPr>
        <w:t xml:space="preserve">2310.13227v1 --- 4461</w:t>
      </w:r>
    </w:p>
    <w:p w:rsidR="00000000" w:rsidDel="00000000" w:rsidP="00000000" w:rsidRDefault="00000000" w:rsidRPr="00000000" w14:paraId="00000339">
      <w:pPr>
        <w:jc w:val="both"/>
        <w:rPr/>
      </w:pPr>
      <w:r w:rsidDel="00000000" w:rsidR="00000000" w:rsidRPr="00000000">
        <w:rPr>
          <w:rtl w:val="0"/>
        </w:rPr>
        <w:t xml:space="preserve">Task-Specific Heuristic Function *MATH*. We can also maintain a long-term memory with successful experiences and compute a heuristic score accordingly. The long-term memory starts from a seed set of demonstration examples provided in a specific dataset and is iteratively extended with successful plans during evaluation. Each example within the long-term memory is represented as a plan *MATH*. The number of actions *MATH* in the plan varies case-by-case. To leverage the successful experiences for evaluating the current plan, we compute the longest common sub-sequence (LCS) score between the current generated plan *MATH* and each plan *MATH* in the long-term memory *MATH*, where *MATH* indicates the length of the plan. Following this, we compute the cumulative functions as the highest LCS score *MATH*, measuring the proportion of success in the plan relative to the experiences accumulated in the long-term memory.</w:t>
      </w:r>
    </w:p>
    <w:p w:rsidR="00000000" w:rsidDel="00000000" w:rsidP="00000000" w:rsidRDefault="00000000" w:rsidRPr="00000000" w14:paraId="0000033A">
      <w:pPr>
        <w:jc w:val="both"/>
        <w:rPr/>
      </w:pPr>
      <w:r w:rsidDel="00000000" w:rsidR="00000000" w:rsidRPr="00000000">
        <w:rPr>
          <w:rtl w:val="0"/>
        </w:rPr>
      </w:r>
    </w:p>
    <w:p w:rsidR="00000000" w:rsidDel="00000000" w:rsidP="00000000" w:rsidRDefault="00000000" w:rsidRPr="00000000" w14:paraId="0000033B">
      <w:pPr>
        <w:jc w:val="both"/>
        <w:rPr/>
      </w:pPr>
      <w:r w:rsidDel="00000000" w:rsidR="00000000" w:rsidRPr="00000000">
        <w:rPr>
          <w:rtl w:val="0"/>
        </w:rPr>
      </w:r>
    </w:p>
    <w:p w:rsidR="00000000" w:rsidDel="00000000" w:rsidP="00000000" w:rsidRDefault="00000000" w:rsidRPr="00000000" w14:paraId="0000033C">
      <w:pPr>
        <w:jc w:val="both"/>
        <w:rPr/>
      </w:pPr>
      <w:r w:rsidDel="00000000" w:rsidR="00000000" w:rsidRPr="00000000">
        <w:rPr>
          <w:rtl w:val="0"/>
        </w:rPr>
      </w:r>
    </w:p>
    <w:p w:rsidR="00000000" w:rsidDel="00000000" w:rsidP="00000000" w:rsidRDefault="00000000" w:rsidRPr="00000000" w14:paraId="0000033D">
      <w:pPr>
        <w:jc w:val="both"/>
        <w:rPr/>
      </w:pPr>
      <w:r w:rsidDel="00000000" w:rsidR="00000000" w:rsidRPr="00000000">
        <w:rPr>
          <w:rtl w:val="0"/>
        </w:rPr>
      </w:r>
    </w:p>
    <w:p w:rsidR="00000000" w:rsidDel="00000000" w:rsidP="00000000" w:rsidRDefault="00000000" w:rsidRPr="00000000" w14:paraId="0000033E">
      <w:pPr>
        <w:jc w:val="both"/>
        <w:rPr/>
      </w:pPr>
      <w:r w:rsidDel="00000000" w:rsidR="00000000" w:rsidRPr="00000000">
        <w:rPr>
          <w:rtl w:val="0"/>
        </w:rPr>
      </w:r>
    </w:p>
    <w:p w:rsidR="00000000" w:rsidDel="00000000" w:rsidP="00000000" w:rsidRDefault="00000000" w:rsidRPr="00000000" w14:paraId="0000033F">
      <w:pPr>
        <w:jc w:val="both"/>
        <w:rPr/>
      </w:pPr>
      <w:r w:rsidDel="00000000" w:rsidR="00000000" w:rsidRPr="00000000">
        <w:rPr>
          <w:rtl w:val="0"/>
        </w:rPr>
      </w:r>
    </w:p>
    <w:p w:rsidR="00000000" w:rsidDel="00000000" w:rsidP="00000000" w:rsidRDefault="00000000" w:rsidRPr="00000000" w14:paraId="00000340">
      <w:pPr>
        <w:jc w:val="both"/>
        <w:rPr/>
      </w:pPr>
      <w:r w:rsidDel="00000000" w:rsidR="00000000" w:rsidRPr="00000000">
        <w:rPr>
          <w:rtl w:val="0"/>
        </w:rPr>
      </w:r>
    </w:p>
    <w:p w:rsidR="00000000" w:rsidDel="00000000" w:rsidP="00000000" w:rsidRDefault="00000000" w:rsidRPr="00000000" w14:paraId="00000341">
      <w:pPr>
        <w:jc w:val="both"/>
        <w:rPr/>
      </w:pPr>
      <w:r w:rsidDel="00000000" w:rsidR="00000000" w:rsidRPr="00000000">
        <w:rPr>
          <w:rtl w:val="0"/>
        </w:rPr>
      </w:r>
    </w:p>
    <w:p w:rsidR="00000000" w:rsidDel="00000000" w:rsidP="00000000" w:rsidRDefault="00000000" w:rsidRPr="00000000" w14:paraId="00000342">
      <w:pPr>
        <w:jc w:val="both"/>
        <w:rPr/>
      </w:pPr>
      <w:r w:rsidDel="00000000" w:rsidR="00000000" w:rsidRPr="00000000">
        <w:rPr>
          <w:rtl w:val="0"/>
        </w:rPr>
      </w:r>
    </w:p>
    <w:p w:rsidR="00000000" w:rsidDel="00000000" w:rsidP="00000000" w:rsidRDefault="00000000" w:rsidRPr="00000000" w14:paraId="00000343">
      <w:pPr>
        <w:jc w:val="both"/>
        <w:rPr/>
      </w:pPr>
      <w:r w:rsidDel="00000000" w:rsidR="00000000" w:rsidRPr="00000000">
        <w:rPr>
          <w:rtl w:val="0"/>
        </w:rPr>
      </w:r>
    </w:p>
    <w:p w:rsidR="00000000" w:rsidDel="00000000" w:rsidP="00000000" w:rsidRDefault="00000000" w:rsidRPr="00000000" w14:paraId="00000344">
      <w:pPr>
        <w:jc w:val="both"/>
        <w:rPr/>
      </w:pPr>
      <w:r w:rsidDel="00000000" w:rsidR="00000000" w:rsidRPr="00000000">
        <w:rPr>
          <w:rtl w:val="0"/>
        </w:rPr>
      </w:r>
    </w:p>
    <w:p w:rsidR="00000000" w:rsidDel="00000000" w:rsidP="00000000" w:rsidRDefault="00000000" w:rsidRPr="00000000" w14:paraId="00000345">
      <w:pPr>
        <w:jc w:val="both"/>
        <w:rPr/>
      </w:pPr>
      <w:r w:rsidDel="00000000" w:rsidR="00000000" w:rsidRPr="00000000">
        <w:rPr>
          <w:rtl w:val="0"/>
        </w:rPr>
      </w:r>
    </w:p>
    <w:p w:rsidR="00000000" w:rsidDel="00000000" w:rsidP="00000000" w:rsidRDefault="00000000" w:rsidRPr="00000000" w14:paraId="00000346">
      <w:pPr>
        <w:jc w:val="both"/>
        <w:rPr/>
      </w:pPr>
      <w:r w:rsidDel="00000000" w:rsidR="00000000" w:rsidRPr="00000000">
        <w:rPr>
          <w:rtl w:val="0"/>
        </w:rPr>
      </w:r>
    </w:p>
    <w:p w:rsidR="00000000" w:rsidDel="00000000" w:rsidP="00000000" w:rsidRDefault="00000000" w:rsidRPr="00000000" w14:paraId="00000347">
      <w:pPr>
        <w:jc w:val="both"/>
        <w:rPr/>
      </w:pPr>
      <w:r w:rsidDel="00000000" w:rsidR="00000000" w:rsidRPr="00000000">
        <w:rPr>
          <w:rtl w:val="0"/>
        </w:rPr>
      </w:r>
    </w:p>
    <w:p w:rsidR="00000000" w:rsidDel="00000000" w:rsidP="00000000" w:rsidRDefault="00000000" w:rsidRPr="00000000" w14:paraId="00000348">
      <w:pPr>
        <w:jc w:val="both"/>
        <w:rPr/>
      </w:pPr>
      <w:r w:rsidDel="00000000" w:rsidR="00000000" w:rsidRPr="00000000">
        <w:rPr>
          <w:rtl w:val="0"/>
        </w:rPr>
      </w:r>
    </w:p>
    <w:p w:rsidR="00000000" w:rsidDel="00000000" w:rsidP="00000000" w:rsidRDefault="00000000" w:rsidRPr="00000000" w14:paraId="00000349">
      <w:pPr>
        <w:jc w:val="both"/>
        <w:rPr/>
      </w:pPr>
      <w:r w:rsidDel="00000000" w:rsidR="00000000" w:rsidRPr="00000000">
        <w:rPr>
          <w:rtl w:val="0"/>
        </w:rPr>
      </w:r>
    </w:p>
    <w:p w:rsidR="00000000" w:rsidDel="00000000" w:rsidP="00000000" w:rsidRDefault="00000000" w:rsidRPr="00000000" w14:paraId="0000034A">
      <w:pPr>
        <w:jc w:val="both"/>
        <w:rPr/>
      </w:pPr>
      <w:r w:rsidDel="00000000" w:rsidR="00000000" w:rsidRPr="00000000">
        <w:rPr>
          <w:rtl w:val="0"/>
        </w:rPr>
      </w:r>
    </w:p>
    <w:p w:rsidR="00000000" w:rsidDel="00000000" w:rsidP="00000000" w:rsidRDefault="00000000" w:rsidRPr="00000000" w14:paraId="0000034B">
      <w:pPr>
        <w:jc w:val="both"/>
        <w:rPr/>
      </w:pPr>
      <w:r w:rsidDel="00000000" w:rsidR="00000000" w:rsidRPr="00000000">
        <w:rPr>
          <w:rtl w:val="0"/>
        </w:rPr>
      </w:r>
    </w:p>
    <w:p w:rsidR="00000000" w:rsidDel="00000000" w:rsidP="00000000" w:rsidRDefault="00000000" w:rsidRPr="00000000" w14:paraId="0000034C">
      <w:pPr>
        <w:jc w:val="both"/>
        <w:rPr/>
      </w:pPr>
      <w:r w:rsidDel="00000000" w:rsidR="00000000" w:rsidRPr="00000000">
        <w:rPr>
          <w:rtl w:val="0"/>
        </w:rPr>
        <w:t xml:space="preserve">2312.04889v3 --- 4485, 4487, 4509</w:t>
      </w:r>
    </w:p>
    <w:p w:rsidR="00000000" w:rsidDel="00000000" w:rsidP="00000000" w:rsidRDefault="00000000" w:rsidRPr="00000000" w14:paraId="0000034D">
      <w:pPr>
        <w:jc w:val="both"/>
        <w:rPr/>
      </w:pPr>
      <w:r w:rsidDel="00000000" w:rsidR="00000000" w:rsidRPr="00000000">
        <w:rPr>
          <w:rtl w:val="0"/>
        </w:rPr>
        <w:t xml:space="preserve">In this paper, we introduce KwaiAgents, a generalized information-seeking agent system leveraging with LLMs. As illustrated in Figure [1], KwaiAgents comprises three main components: (1) KAgentSys, an autonomous agent loop that integrates a memory bank, a tool library, a task planner, and a concluding module. (2) KAgentLMs, which are a suite of open-source LLMs continuously fine-tuned to enhance agent capabilities. (3) KAgentBench, a benchmark that assesses the performance of LLMs in responding to varied agent-system prompts across different capabilities; We also collect a series of fact-based or time-aware queries designed to evaluate the effectiveness of the LLM-enhanced agent system in executing information-seeking tasks.</w:t>
      </w:r>
    </w:p>
    <w:p w:rsidR="00000000" w:rsidDel="00000000" w:rsidP="00000000" w:rsidRDefault="00000000" w:rsidRPr="00000000" w14:paraId="0000034E">
      <w:pPr>
        <w:jc w:val="both"/>
        <w:rPr/>
      </w:pPr>
      <w:r w:rsidDel="00000000" w:rsidR="00000000" w:rsidRPr="00000000">
        <w:rPr>
          <w:rtl w:val="0"/>
        </w:rPr>
        <w:t xml:space="preserve">KAgentLMs are produced to explore whether small, open-sourced models (7B or 13B) can master skills such as planning, reflection, tool-use in various agent systems. We introduce the Meta-Agent Tuning (MAT) framework. This framework aims to create an advanced structure for agent planning and reasoning prompts. We analyzed many popular agent systems, distilling the prompts into six key components: (1) system profile, (2) instructions or constraints, (3) tool specifications, (4) goal placement, (5) memory allocation, and (6) output format. Subsequently, a meta-agent prompting mechanism generates comprehensive instructional prompt templates, which are then incorporated into an experimental agent loop for comparison with results from promising open-sourced templates. Less effective prompt templates are filtered through a scoring mechanism. During the experimental agent looping, GPT-4 is utilized to generate responses to a variety of inquiries from the approved templates, forming the agent instruction tuning dataset. This dataset covers a wide range of scenarios pertinent to information-seeking agent systems, including multi-turn conversations, multi-step task planning, reflection, tool-use, integration of external knowledge, profile adaptation, and adherence to human directives.</w:t>
      </w:r>
    </w:p>
    <w:p w:rsidR="00000000" w:rsidDel="00000000" w:rsidP="00000000" w:rsidRDefault="00000000" w:rsidRPr="00000000" w14:paraId="0000034F">
      <w:pPr>
        <w:jc w:val="both"/>
        <w:rPr/>
      </w:pPr>
      <w:r w:rsidDel="00000000" w:rsidR="00000000" w:rsidRPr="00000000">
        <w:rPr>
          <w:rtl w:val="0"/>
        </w:rPr>
        <w:t xml:space="preserve">Upon reviewing various open-source agent systems, such as ReAct [*REF*], Auto-GPT [*REF*], ToolLlama [*REF*], and ModelScope-agent [*REF*], we observed a shared architectural feature in their system prompts. We distilled this commonality into six components: (1) Profile, which details the LLM’s role, such as “You are a helpful AI Planner”. (2) Instructions, encompassing the constraints and sequence of actions for the agents, for instance, “Iterate no more than five times”. (3) Tools, outlining the format for the tools to be utilized, like a JSON schema with function names, descriptions, and argument details. (4) Memory, indicating the integration of external knowledge, past tasks, and conversational history; an example being placing the conversation history at the beginning of the prompt. (5) Goal, specifying the incorporation of user queries or requirements. (6) Format, illustrating how agents should craft responses and manage iterations, such as returning a JSON object with task names, tool names, and arguments.</w:t>
      </w:r>
    </w:p>
    <w:p w:rsidR="00000000" w:rsidDel="00000000" w:rsidP="00000000" w:rsidRDefault="00000000" w:rsidRPr="00000000" w14:paraId="00000350">
      <w:pPr>
        <w:jc w:val="both"/>
        <w:rPr/>
      </w:pPr>
      <w:r w:rsidDel="00000000" w:rsidR="00000000" w:rsidRPr="00000000">
        <w:rPr>
          <w:rtl w:val="0"/>
        </w:rPr>
      </w:r>
    </w:p>
    <w:p w:rsidR="00000000" w:rsidDel="00000000" w:rsidP="00000000" w:rsidRDefault="00000000" w:rsidRPr="00000000" w14:paraId="00000351">
      <w:pPr>
        <w:jc w:val="both"/>
        <w:rPr/>
      </w:pPr>
      <w:r w:rsidDel="00000000" w:rsidR="00000000" w:rsidRPr="00000000">
        <w:rPr>
          <w:rtl w:val="0"/>
        </w:rPr>
      </w:r>
    </w:p>
    <w:p w:rsidR="00000000" w:rsidDel="00000000" w:rsidP="00000000" w:rsidRDefault="00000000" w:rsidRPr="00000000" w14:paraId="00000352">
      <w:pPr>
        <w:jc w:val="both"/>
        <w:rPr/>
      </w:pPr>
      <w:r w:rsidDel="00000000" w:rsidR="00000000" w:rsidRPr="00000000">
        <w:rPr>
          <w:rtl w:val="0"/>
        </w:rPr>
        <w:t xml:space="preserve">2205.03854v1 --- 4546, 4547, 4552, 4558, 4629, 4630, 4633, 4634</w:t>
      </w:r>
    </w:p>
    <w:p w:rsidR="00000000" w:rsidDel="00000000" w:rsidP="00000000" w:rsidRDefault="00000000" w:rsidRPr="00000000" w14:paraId="00000353">
      <w:pPr>
        <w:jc w:val="both"/>
        <w:rPr/>
      </w:pPr>
      <w:r w:rsidDel="00000000" w:rsidR="00000000" w:rsidRPr="00000000">
        <w:rPr>
          <w:rtl w:val="0"/>
        </w:rPr>
      </w:r>
    </w:p>
    <w:p w:rsidR="00000000" w:rsidDel="00000000" w:rsidP="00000000" w:rsidRDefault="00000000" w:rsidRPr="00000000" w14:paraId="00000354">
      <w:pPr>
        <w:jc w:val="both"/>
        <w:rPr/>
      </w:pPr>
      <w:r w:rsidDel="00000000" w:rsidR="00000000" w:rsidRPr="00000000">
        <w:rPr>
          <w:rtl w:val="0"/>
        </w:rPr>
        <w:t xml:space="preserve">Figure 1 shows the structure of Soar, which consists of interacting task-independent modules. There are short-term and long-term memories, processing modules, learning mechanisms, and interfaces between them. Working memory maintains an agent’s situational awareness, including perceptual input, intermediate reasoning results, active goals, hypothetical states, and buffers for interacting with semantic memory, episodic memory, the spatial-visual system (SVS), and the motor system.</w:t>
      </w:r>
    </w:p>
    <w:p w:rsidR="00000000" w:rsidDel="00000000" w:rsidP="00000000" w:rsidRDefault="00000000" w:rsidRPr="00000000" w14:paraId="00000355">
      <w:pPr>
        <w:jc w:val="both"/>
        <w:rPr/>
      </w:pPr>
      <w:r w:rsidDel="00000000" w:rsidR="00000000" w:rsidRPr="00000000">
        <w:rPr>
          <w:rtl w:val="0"/>
        </w:rPr>
        <w:t xml:space="preserve">Long-term symbolic knowledge is stored in three memories (top of the figure). These include procedural memory (skills and “how-to” knowledge); semantic memory (facts about the world and the agent); and episodic memory (memories of experiences). Procedural knowledge drives behavior by responding to the contents of working memory and making modifications to it. Procedural memory implements purely internal reasoning, as well as initiating retrievals from semantic and episodic memory of knowledge into working memory. Procedural knowledge can also initiate actions with either SVS for spatial/imagerybased reasoning or with the motor system for action in the world. Automatic learning mechanisms are associated with procedural and episodic memories.</w:t>
      </w:r>
    </w:p>
    <w:p w:rsidR="00000000" w:rsidDel="00000000" w:rsidP="00000000" w:rsidRDefault="00000000" w:rsidRPr="00000000" w14:paraId="00000356">
      <w:pPr>
        <w:jc w:val="both"/>
        <w:rPr/>
      </w:pPr>
      <w:r w:rsidDel="00000000" w:rsidR="00000000" w:rsidRPr="00000000">
        <w:rPr>
          <w:rtl w:val="0"/>
        </w:rPr>
        <w:t xml:space="preserve">In Soar, agent behavior is driven by the interaction between the contents of working memory, which describe the agent’s current goals, situation, and intermediate results of reasoning, and procedural memory, which encodes the agent’s skills and processing knowledge. Other modules provide nonsymbolic reasoning (SVS) and long-term declarative knowledge (semantic and episodic memory).</w:t>
      </w:r>
    </w:p>
    <w:p w:rsidR="00000000" w:rsidDel="00000000" w:rsidP="00000000" w:rsidRDefault="00000000" w:rsidRPr="00000000" w14:paraId="00000357">
      <w:pPr>
        <w:jc w:val="both"/>
        <w:rPr/>
      </w:pPr>
      <w:r w:rsidDel="00000000" w:rsidR="00000000" w:rsidRPr="00000000">
        <w:rPr>
          <w:rtl w:val="0"/>
        </w:rPr>
        <w:t xml:space="preserve">Working memory contains the information that is tested by rules. It includes goals, data retrieved from long-term memories, information from perception, results of internal operators, and so on. Soar does not have any predefined structure for the contents of working memory except for the buffers that interface to other modules. Thus, there is no predefined structure for goals or even operators. The one exception is that to support the proposal and selection of operators, Soar has a special data structure called a preference. Preferences are created in the actions of rules and added to preference memory (see Figure 1). There are two classes of preferences. Acceptable preferences are created by operator proposal rules to indicate an operator is available for selection independent of whether it should be selected. Acceptable preferences are also added to working memory so that the evaluation rules can detect which operators have been proposed. Evaluative preferences, of which there are many types, specify information about whether an operator should be selected for the current situation. These are described in more detail below.</w:t>
      </w:r>
    </w:p>
    <w:p w:rsidR="00000000" w:rsidDel="00000000" w:rsidP="00000000" w:rsidRDefault="00000000" w:rsidRPr="00000000" w14:paraId="00000358">
      <w:pPr>
        <w:jc w:val="both"/>
        <w:rPr/>
      </w:pPr>
      <w:r w:rsidDel="00000000" w:rsidR="00000000" w:rsidRPr="00000000">
        <w:rPr>
          <w:rtl w:val="0"/>
        </w:rPr>
        <w:t xml:space="preserve">Exhibit adaptive (rational, goal-oriented) behavior (yes, yes). Tasks require combinations of achieving specific situations (goals) and performing actions (such as in cooking). Tasks can have hierarchical structures where subtasks need to be achieved in pursuit of an overall task. Soar supports representing multiple concurrent complex tasks, including hierarchical tasks. It also supports tasks that are defined by goals and constraints (many games) and those that are defined in terms of executing a procedure (baking a cake). Moreover, Rosie, an agent developed in Soar, learns these different types of tasks from real-time natural language interaction with an instructor.</w:t>
      </w:r>
    </w:p>
    <w:p w:rsidR="00000000" w:rsidDel="00000000" w:rsidP="00000000" w:rsidRDefault="00000000" w:rsidRPr="00000000" w14:paraId="00000359">
      <w:pPr>
        <w:jc w:val="both"/>
        <w:rPr/>
      </w:pPr>
      <w:r w:rsidDel="00000000" w:rsidR="00000000" w:rsidRPr="00000000">
        <w:rPr>
          <w:rtl w:val="0"/>
        </w:rPr>
        <w:t xml:space="preserve">3. Operate in real time (yes, yes). An agent must be responsive to the dynamics of its environment, which for Soar is determined by the loop from perception, decision, to motor action. Empirical evidence is that a decision cycle time of around 50 msec. is required for real-time behavior. Soar achieves that even with large long-term memories (millions of items).</w:t>
      </w:r>
    </w:p>
    <w:p w:rsidR="00000000" w:rsidDel="00000000" w:rsidP="00000000" w:rsidRDefault="00000000" w:rsidRPr="00000000" w14:paraId="0000035A">
      <w:pPr>
        <w:jc w:val="both"/>
        <w:rPr/>
      </w:pPr>
      <w:r w:rsidDel="00000000" w:rsidR="00000000" w:rsidRPr="00000000">
        <w:rPr>
          <w:rtl w:val="0"/>
        </w:rPr>
        <w:t xml:space="preserve">7. Learn from the environment and experience (partial, yes). An agent needs to continually learn from its experience in its environment, acquiring new concepts and relations, improving its decision making, reducing the time it takes to make decisions, and building up a historical record of its experiences that it can use later for deliberate retrospection. It also needs to be able to learn from other agents. As described in Section 9.2, Soar has multiple general online incremental learning mechanisms that have been used in a wide variety of agents. Rosie uses them to acquire new tasks as well as to improve its performance on those tasks through practice. These mechanisms include procedure composition (chunking), episodic learning, and reinforcement learning. Soar does not have innate capabilities for learning perceptual categories. I rate this a “partial” because although learning is available to all agents, agents must be designed with learning in mind, and agents do not just learn to do new tasks from scratch without any of the pre-existing procedural and semantic knowledge included in Rosie. Further, there are still types of architectural learning that are missing, such as semantic learning, generalized perceptual category learning, and learning expectations or predictions of its own actions or the dynamics of its environment.</w:t>
      </w:r>
    </w:p>
    <w:p w:rsidR="00000000" w:rsidDel="00000000" w:rsidP="00000000" w:rsidRDefault="00000000" w:rsidRPr="00000000" w14:paraId="0000035B">
      <w:pPr>
        <w:jc w:val="both"/>
        <w:rPr/>
      </w:pPr>
      <w:r w:rsidDel="00000000" w:rsidR="00000000" w:rsidRPr="00000000">
        <w:rPr>
          <w:rtl w:val="0"/>
        </w:rPr>
        <w:t xml:space="preserve">9. Operate autonomously, but within a social community (partial, no). Agents have a singular ongoing existence in their environment. Soar agents are completely autonomous, without direct human control. Any control is indirect through communication channels that feed in as input into working memory such as natural language. Some agents have run uninterrupted for 30 days. In addition, Rosie does exist in a (very limited) social community with its instructor. Other agents have been developed that operate in teams (Tambe, et al. 1995; Jones, et al. 1999). Thus, the evaluation of Soar is mixed, with strength in autonomy, but only limited examples of participating in a social community. However, it is not clear whether what is missing is some aspect of architecture as opposed to agent knowledge.</w:t>
      </w:r>
    </w:p>
    <w:p w:rsidR="00000000" w:rsidDel="00000000" w:rsidP="00000000" w:rsidRDefault="00000000" w:rsidRPr="00000000" w14:paraId="0000035C">
      <w:pPr>
        <w:jc w:val="both"/>
        <w:rPr/>
      </w:pPr>
      <w:r w:rsidDel="00000000" w:rsidR="00000000" w:rsidRPr="00000000">
        <w:rPr>
          <w:rtl w:val="0"/>
        </w:rPr>
      </w:r>
    </w:p>
    <w:p w:rsidR="00000000" w:rsidDel="00000000" w:rsidP="00000000" w:rsidRDefault="00000000" w:rsidRPr="00000000" w14:paraId="0000035D">
      <w:pPr>
        <w:jc w:val="both"/>
        <w:rPr/>
      </w:pPr>
      <w:r w:rsidDel="00000000" w:rsidR="00000000" w:rsidRPr="00000000">
        <w:rPr>
          <w:rtl w:val="0"/>
        </w:rPr>
      </w:r>
    </w:p>
    <w:p w:rsidR="00000000" w:rsidDel="00000000" w:rsidP="00000000" w:rsidRDefault="00000000" w:rsidRPr="00000000" w14:paraId="0000035E">
      <w:pPr>
        <w:jc w:val="both"/>
        <w:rPr/>
      </w:pPr>
      <w:r w:rsidDel="00000000" w:rsidR="00000000" w:rsidRPr="00000000">
        <w:rPr>
          <w:rtl w:val="0"/>
        </w:rPr>
      </w:r>
    </w:p>
    <w:p w:rsidR="00000000" w:rsidDel="00000000" w:rsidP="00000000" w:rsidRDefault="00000000" w:rsidRPr="00000000" w14:paraId="0000035F">
      <w:pPr>
        <w:jc w:val="both"/>
        <w:rPr/>
      </w:pPr>
      <w:r w:rsidDel="00000000" w:rsidR="00000000" w:rsidRPr="00000000">
        <w:rPr>
          <w:rtl w:val="0"/>
        </w:rPr>
      </w:r>
    </w:p>
    <w:p w:rsidR="00000000" w:rsidDel="00000000" w:rsidP="00000000" w:rsidRDefault="00000000" w:rsidRPr="00000000" w14:paraId="00000360">
      <w:pPr>
        <w:jc w:val="both"/>
        <w:rPr/>
      </w:pPr>
      <w:r w:rsidDel="00000000" w:rsidR="00000000" w:rsidRPr="00000000">
        <w:rPr>
          <w:rtl w:val="0"/>
        </w:rPr>
      </w:r>
    </w:p>
    <w:p w:rsidR="00000000" w:rsidDel="00000000" w:rsidP="00000000" w:rsidRDefault="00000000" w:rsidRPr="00000000" w14:paraId="00000361">
      <w:pPr>
        <w:jc w:val="both"/>
        <w:rPr/>
      </w:pPr>
      <w:r w:rsidDel="00000000" w:rsidR="00000000" w:rsidRPr="00000000">
        <w:rPr>
          <w:rtl w:val="0"/>
        </w:rPr>
        <w:t xml:space="preserve">2212.12669v2 --- 4673, 4680</w:t>
      </w:r>
    </w:p>
    <w:p w:rsidR="00000000" w:rsidDel="00000000" w:rsidP="00000000" w:rsidRDefault="00000000" w:rsidRPr="00000000" w14:paraId="00000362">
      <w:pPr>
        <w:jc w:val="both"/>
        <w:rPr/>
      </w:pPr>
      <w:r w:rsidDel="00000000" w:rsidR="00000000" w:rsidRPr="00000000">
        <w:rPr>
          <w:rtl w:val="0"/>
        </w:rPr>
        <w:t xml:space="preserve">]FDM employs a sequential update scheme for multi-agent decisions, effectively transforming multi-agent joint policy optimization into a sequential modeling problem. Managing non-stationary dynamics is a critical challenge in multi-agent decision learning research, rendering it difficult to apply single-agent decision models directly in multi-agent contexts. FDM overcomes this issue by converting agents’ simultaneous decision-making into a sequential decision-making process for each agent [*REF*]. In Multi-Agent Reinforcement Learning (MARL), the outcome of actions is not independent due to agents’ interactions, unlike single-agent scenarios [*REF*]. To illustrate multi-agent interactions, consider an adaptive robot car navigating an intersection. The robot car can move by steering, accelerating, or braking. Its objective is to safely traverse the intersection and reach its destination. In addition to detecting environmental factors such as positions, traffic lights, and lane markings, the robot car must be aware of other cars, including human-driven cars or other adaptive cars. With multiple adaptive agents in a shared environment, they simultaneously improve their policies, causing the environment to be non-stationary from a single agent’s perspective. Sequential update schemes have been employed in Multi-Agent Decision Transformer (MADT) [*REF*] and Multi-Agent Transformer (MAT) [*REF*] for efficient and stable multi-agent learning. Based on the Multi-Agent Advantage Decomposition theorem [*REF*], FDM guarantees joint performance improvement and learns an optimal joint policy efficiently.</w:t>
      </w:r>
    </w:p>
    <w:p w:rsidR="00000000" w:rsidDel="00000000" w:rsidP="00000000" w:rsidRDefault="00000000" w:rsidRPr="00000000" w14:paraId="00000363">
      <w:pPr>
        <w:jc w:val="both"/>
        <w:rPr/>
      </w:pPr>
      <w:r w:rsidDel="00000000" w:rsidR="00000000" w:rsidRPr="00000000">
        <w:rPr>
          <w:rtl w:val="0"/>
        </w:rPr>
        <w:t xml:space="preserve">Owing to its highly complex model, FDM can learn from diverse datasets, reducing the sim-to-real gap and enhancing the robustness of robotics in real-world applications. Achieving robots with the full range of physical capabilities that humans possess is a distant goal-arguably even more so than attaining AI systems with the full range of intellectual capabilities. In the physical world, an embodied agent encounters numerous changing factors, including physical parameters, action spaces, tasks, scene visual appearances, object geometry and topology, and more. Additionally, many critical real-world tasks demand generalizable policy learning, such as visual navigation, object manipulation, and autonomous driving [*REF*]. Therefore, learning generalizable policies is essential for developing intelligent embodied agents in the real world. Most current AI robotics models lack real-world experience due to sample efficiency issues and sim-to-real gaps, which limit the capabilities of IDM models. Generalization is also crucial when robots interact with the physical world. The key challenge is collecting the appropriate data and effectively learning from it [*REF*]. We argue that this is the reason we require an IDM model that can adapt to new embodiments and learn new tasks with less data [*REF*]. FDM can fulfill the generalization requirements for both embodiments and the physical world. FDM learns generalizable policies in the physical world through synergistic efforts across vision, learning, and robotics fields.</w:t>
      </w:r>
    </w:p>
    <w:p w:rsidR="00000000" w:rsidDel="00000000" w:rsidP="00000000" w:rsidRDefault="00000000" w:rsidRPr="00000000" w14:paraId="00000364">
      <w:pPr>
        <w:jc w:val="both"/>
        <w:rPr/>
      </w:pPr>
      <w:r w:rsidDel="00000000" w:rsidR="00000000" w:rsidRPr="00000000">
        <w:rPr>
          <w:rtl w:val="0"/>
        </w:rPr>
      </w:r>
    </w:p>
    <w:p w:rsidR="00000000" w:rsidDel="00000000" w:rsidP="00000000" w:rsidRDefault="00000000" w:rsidRPr="00000000" w14:paraId="00000365">
      <w:pPr>
        <w:jc w:val="both"/>
        <w:rPr/>
      </w:pPr>
      <w:r w:rsidDel="00000000" w:rsidR="00000000" w:rsidRPr="00000000">
        <w:rPr>
          <w:rtl w:val="0"/>
        </w:rPr>
      </w:r>
    </w:p>
    <w:p w:rsidR="00000000" w:rsidDel="00000000" w:rsidP="00000000" w:rsidRDefault="00000000" w:rsidRPr="00000000" w14:paraId="00000366">
      <w:pPr>
        <w:jc w:val="both"/>
        <w:rPr/>
      </w:pPr>
      <w:r w:rsidDel="00000000" w:rsidR="00000000" w:rsidRPr="00000000">
        <w:rPr>
          <w:rtl w:val="0"/>
        </w:rPr>
        <w:t xml:space="preserve">2312.03664v2 --- 4740, 4741, 4751, 4767</w:t>
      </w:r>
    </w:p>
    <w:p w:rsidR="00000000" w:rsidDel="00000000" w:rsidP="00000000" w:rsidRDefault="00000000" w:rsidRPr="00000000" w14:paraId="00000367">
      <w:pPr>
        <w:jc w:val="both"/>
        <w:rPr/>
      </w:pPr>
      <w:r w:rsidDel="00000000" w:rsidR="00000000" w:rsidRPr="00000000">
        <w:rPr>
          <w:rtl w:val="0"/>
        </w:rPr>
        <w:t xml:space="preserve">Concordia agents dynamically construct the text that conditions the LLM call they use to select their course of action on each timestep. The context-generation process is factorized into a set of components. Components serve as intermediaries between long-term memories of experience and the relatively compact conditioning text used to generate action. Intuitively, the set of components used in an agent comprise its “society of mind” [*REF*], where each component focuses on a certain aspect of the agent or its circumstances which are relevant to generating its current choice of action. For example, if we are building agents for economic simulation, we will add components that describe the agents possessions and financial circumstances. If we want to model the agent’s physiological state, we add components that describe the agent’s level of thirst and hunger, health and stress levels. Together the components produce the context of action -- text which conditions the query to the LLM, asking “what should this agent do next?”.</w:t>
      </w:r>
    </w:p>
    <w:p w:rsidR="00000000" w:rsidDel="00000000" w:rsidP="00000000" w:rsidRDefault="00000000" w:rsidRPr="00000000" w14:paraId="00000368">
      <w:pPr>
        <w:jc w:val="both"/>
        <w:rPr/>
      </w:pPr>
      <w:r w:rsidDel="00000000" w:rsidR="00000000" w:rsidRPr="00000000">
        <w:rPr>
          <w:rtl w:val="0"/>
        </w:rPr>
        <w:t xml:space="preserve">A Concordia agent has both a long-term memory and a working memory. Let the long-term memory be a set of strings *MATH* that records everything remembered or currently experienced by the agent. The working memory is *MATH* is composed of the states of individual components (Figure ). A component *MATH* has a state *MATH*, which is statement in natural language -- e.g. “Alice is at work”. The components update their states by querying the memory (which contains the incoming observations) and using LLM for summarising and reasoning. Components can also condition their update on the current state of other components. For example, the planning component can update its state if an incoming observation invalidates the current plan, conditioned on the state of the ‘goal’ component. Components can also have internal logic programmed using classic programming, for example a hunger component can check how many calories an agent consumed and how recently it consumed them, and update its state based on the result.</w:t>
      </w:r>
    </w:p>
    <w:p w:rsidR="00000000" w:rsidDel="00000000" w:rsidP="00000000" w:rsidRDefault="00000000" w:rsidRPr="00000000" w14:paraId="00000369">
      <w:pPr>
        <w:jc w:val="both"/>
        <w:rPr/>
      </w:pPr>
      <w:r w:rsidDel="00000000" w:rsidR="00000000" w:rsidRPr="00000000">
        <w:rPr>
          <w:rtl w:val="0"/>
        </w:rPr>
        <w:t xml:space="preserve">The GM is implemented in a similar fashion to a generative agent. Like agents, the GM has an associative memory similar to [*REF*]’s proposal. Like agents, the GM is implemented using components. However, instead of contextualizing action selection, the components of the GM describe the state of the world -- for example location and status of players, state of grounded variables (money, important items) and so on -- --so that GM can decide the event that happens as the outcome of players’ actions. The outcome is described in the event statement (e.g. “Alice went to the grocery store and met Bob in the cereal aisle”), which is then added to the GM associative memory. After the event has been decided the GM elaborates on its consequences. For example, the event could have changed the value of one of the grounded variables or it could have had an effect on a non-acting player. Figure illustrates this process.</w:t>
      </w:r>
    </w:p>
    <w:p w:rsidR="00000000" w:rsidDel="00000000" w:rsidP="00000000" w:rsidRDefault="00000000" w:rsidRPr="00000000" w14:paraId="0000036A">
      <w:pPr>
        <w:jc w:val="both"/>
        <w:rPr/>
      </w:pPr>
      <w:r w:rsidDel="00000000" w:rsidR="00000000" w:rsidRPr="00000000">
        <w:rPr>
          <w:rtl w:val="0"/>
        </w:rPr>
        <w:t xml:space="preserve">To implement routine behavior, an agent could continually rehearse its routine in working memory, but that would impair its ability to use working memory for other purposes on other tasks since its working memory is limited in capacity (like in [*REF*]). So instead of continually rehearsing routines in working memory, we may instead assume that they are often stored elsewhere and then retrieved when needed (i.e. from long-term memory).</w:t>
      </w:r>
    </w:p>
    <w:p w:rsidR="00000000" w:rsidDel="00000000" w:rsidP="00000000" w:rsidRDefault="00000000" w:rsidRPr="00000000" w14:paraId="0000036B">
      <w:pPr>
        <w:jc w:val="both"/>
        <w:rPr/>
      </w:pPr>
      <w:r w:rsidDel="00000000" w:rsidR="00000000" w:rsidRPr="00000000">
        <w:rPr>
          <w:rtl w:val="0"/>
        </w:rPr>
        <w:t xml:space="preserve">2305.17308v1 --- 4934</w:t>
      </w:r>
    </w:p>
    <w:p w:rsidR="00000000" w:rsidDel="00000000" w:rsidP="00000000" w:rsidRDefault="00000000" w:rsidRPr="00000000" w14:paraId="0000036C">
      <w:pPr>
        <w:jc w:val="both"/>
        <w:rPr/>
      </w:pPr>
      <w:r w:rsidDel="00000000" w:rsidR="00000000" w:rsidRPr="00000000">
        <w:rPr>
          <w:rtl w:val="0"/>
        </w:rPr>
        <w:t xml:space="preserve">The study presented architectural research challenges in designing and developing a new line of user-like cognitive bots operating autonomously on digital platforms. Key challenges, such as the transduction problem, are discussed in the context of digital web platforms’ access, user-like visual interaction, and autonomous navigation. In the architecture, we recommend bot-environment separation to realize bot autonomy and bot skeleton and behavior model separation for better evolvability. Also, bot communication capabilities should include diverse possibilities like email, dialogue systems, and blogging. We recommend utilizing shared behavior models for transfer learning or collective intelligence to enact generalizable behavior. Finally, we discussed cognitive bots’ ethical implications and potential long-term effects, proposing to adopt hybrid approaches that incorporate these aspects into the architecture and the life cycle of bots.</w:t>
      </w:r>
    </w:p>
    <w:p w:rsidR="00000000" w:rsidDel="00000000" w:rsidP="00000000" w:rsidRDefault="00000000" w:rsidRPr="00000000" w14:paraId="0000036D">
      <w:pPr>
        <w:jc w:val="both"/>
        <w:rPr/>
      </w:pPr>
      <w:r w:rsidDel="00000000" w:rsidR="00000000" w:rsidRPr="00000000">
        <w:rPr>
          <w:rtl w:val="0"/>
        </w:rPr>
      </w:r>
    </w:p>
    <w:p w:rsidR="00000000" w:rsidDel="00000000" w:rsidP="00000000" w:rsidRDefault="00000000" w:rsidRPr="00000000" w14:paraId="0000036E">
      <w:pPr>
        <w:jc w:val="both"/>
        <w:rPr/>
      </w:pPr>
      <w:r w:rsidDel="00000000" w:rsidR="00000000" w:rsidRPr="00000000">
        <w:rPr>
          <w:rtl w:val="0"/>
        </w:rPr>
      </w:r>
    </w:p>
    <w:p w:rsidR="00000000" w:rsidDel="00000000" w:rsidP="00000000" w:rsidRDefault="00000000" w:rsidRPr="00000000" w14:paraId="0000036F">
      <w:pPr>
        <w:jc w:val="both"/>
        <w:rPr/>
      </w:pPr>
      <w:r w:rsidDel="00000000" w:rsidR="00000000" w:rsidRPr="00000000">
        <w:rPr>
          <w:rtl w:val="0"/>
        </w:rPr>
      </w:r>
    </w:p>
    <w:p w:rsidR="00000000" w:rsidDel="00000000" w:rsidP="00000000" w:rsidRDefault="00000000" w:rsidRPr="00000000" w14:paraId="00000370">
      <w:pPr>
        <w:jc w:val="both"/>
        <w:rPr/>
      </w:pPr>
      <w:r w:rsidDel="00000000" w:rsidR="00000000" w:rsidRPr="00000000">
        <w:rPr>
          <w:rtl w:val="0"/>
        </w:rPr>
      </w:r>
    </w:p>
    <w:p w:rsidR="00000000" w:rsidDel="00000000" w:rsidP="00000000" w:rsidRDefault="00000000" w:rsidRPr="00000000" w14:paraId="00000371">
      <w:pPr>
        <w:jc w:val="both"/>
        <w:rPr/>
      </w:pPr>
      <w:r w:rsidDel="00000000" w:rsidR="00000000" w:rsidRPr="00000000">
        <w:rPr>
          <w:rtl w:val="0"/>
        </w:rPr>
      </w:r>
    </w:p>
    <w:p w:rsidR="00000000" w:rsidDel="00000000" w:rsidP="00000000" w:rsidRDefault="00000000" w:rsidRPr="00000000" w14:paraId="00000372">
      <w:pPr>
        <w:jc w:val="both"/>
        <w:rPr/>
      </w:pPr>
      <w:r w:rsidDel="00000000" w:rsidR="00000000" w:rsidRPr="00000000">
        <w:rPr>
          <w:rtl w:val="0"/>
        </w:rPr>
      </w:r>
    </w:p>
    <w:p w:rsidR="00000000" w:rsidDel="00000000" w:rsidP="00000000" w:rsidRDefault="00000000" w:rsidRPr="00000000" w14:paraId="00000373">
      <w:pPr>
        <w:jc w:val="both"/>
        <w:rPr/>
      </w:pPr>
      <w:r w:rsidDel="00000000" w:rsidR="00000000" w:rsidRPr="00000000">
        <w:rPr>
          <w:rtl w:val="0"/>
        </w:rPr>
      </w:r>
    </w:p>
    <w:p w:rsidR="00000000" w:rsidDel="00000000" w:rsidP="00000000" w:rsidRDefault="00000000" w:rsidRPr="00000000" w14:paraId="00000374">
      <w:pPr>
        <w:jc w:val="both"/>
        <w:rPr/>
      </w:pPr>
      <w:r w:rsidDel="00000000" w:rsidR="00000000" w:rsidRPr="00000000">
        <w:rPr>
          <w:rtl w:val="0"/>
        </w:rPr>
      </w:r>
    </w:p>
    <w:p w:rsidR="00000000" w:rsidDel="00000000" w:rsidP="00000000" w:rsidRDefault="00000000" w:rsidRPr="00000000" w14:paraId="00000375">
      <w:pPr>
        <w:jc w:val="both"/>
        <w:rPr/>
      </w:pPr>
      <w:r w:rsidDel="00000000" w:rsidR="00000000" w:rsidRPr="00000000">
        <w:rPr>
          <w:rtl w:val="0"/>
        </w:rPr>
      </w:r>
    </w:p>
    <w:p w:rsidR="00000000" w:rsidDel="00000000" w:rsidP="00000000" w:rsidRDefault="00000000" w:rsidRPr="00000000" w14:paraId="00000376">
      <w:pPr>
        <w:jc w:val="both"/>
        <w:rPr/>
      </w:pPr>
      <w:r w:rsidDel="00000000" w:rsidR="00000000" w:rsidRPr="00000000">
        <w:rPr>
          <w:rtl w:val="0"/>
        </w:rPr>
      </w:r>
    </w:p>
    <w:p w:rsidR="00000000" w:rsidDel="00000000" w:rsidP="00000000" w:rsidRDefault="00000000" w:rsidRPr="00000000" w14:paraId="00000377">
      <w:pPr>
        <w:jc w:val="both"/>
        <w:rPr/>
      </w:pPr>
      <w:r w:rsidDel="00000000" w:rsidR="00000000" w:rsidRPr="00000000">
        <w:rPr>
          <w:rtl w:val="0"/>
        </w:rPr>
      </w:r>
    </w:p>
    <w:p w:rsidR="00000000" w:rsidDel="00000000" w:rsidP="00000000" w:rsidRDefault="00000000" w:rsidRPr="00000000" w14:paraId="00000378">
      <w:pPr>
        <w:jc w:val="both"/>
        <w:rPr/>
      </w:pPr>
      <w:r w:rsidDel="00000000" w:rsidR="00000000" w:rsidRPr="00000000">
        <w:rPr>
          <w:rtl w:val="0"/>
        </w:rPr>
      </w:r>
    </w:p>
    <w:p w:rsidR="00000000" w:rsidDel="00000000" w:rsidP="00000000" w:rsidRDefault="00000000" w:rsidRPr="00000000" w14:paraId="00000379">
      <w:pPr>
        <w:jc w:val="both"/>
        <w:rPr/>
      </w:pPr>
      <w:r w:rsidDel="00000000" w:rsidR="00000000" w:rsidRPr="00000000">
        <w:rPr>
          <w:rtl w:val="0"/>
        </w:rPr>
      </w:r>
    </w:p>
    <w:p w:rsidR="00000000" w:rsidDel="00000000" w:rsidP="00000000" w:rsidRDefault="00000000" w:rsidRPr="00000000" w14:paraId="0000037A">
      <w:pPr>
        <w:jc w:val="both"/>
        <w:rPr/>
      </w:pPr>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r>
    </w:p>
    <w:p w:rsidR="00000000" w:rsidDel="00000000" w:rsidP="00000000" w:rsidRDefault="00000000" w:rsidRPr="00000000" w14:paraId="0000037C">
      <w:pPr>
        <w:jc w:val="both"/>
        <w:rPr/>
      </w:pPr>
      <w:r w:rsidDel="00000000" w:rsidR="00000000" w:rsidRPr="00000000">
        <w:rPr>
          <w:rtl w:val="0"/>
        </w:rPr>
      </w:r>
    </w:p>
    <w:p w:rsidR="00000000" w:rsidDel="00000000" w:rsidP="00000000" w:rsidRDefault="00000000" w:rsidRPr="00000000" w14:paraId="0000037D">
      <w:pPr>
        <w:jc w:val="both"/>
        <w:rPr/>
      </w:pPr>
      <w:r w:rsidDel="00000000" w:rsidR="00000000" w:rsidRPr="00000000">
        <w:rPr>
          <w:rtl w:val="0"/>
        </w:rPr>
      </w:r>
    </w:p>
    <w:p w:rsidR="00000000" w:rsidDel="00000000" w:rsidP="00000000" w:rsidRDefault="00000000" w:rsidRPr="00000000" w14:paraId="0000037E">
      <w:pPr>
        <w:jc w:val="both"/>
        <w:rPr/>
      </w:pPr>
      <w:r w:rsidDel="00000000" w:rsidR="00000000" w:rsidRPr="00000000">
        <w:rPr>
          <w:rtl w:val="0"/>
        </w:rPr>
      </w:r>
    </w:p>
    <w:p w:rsidR="00000000" w:rsidDel="00000000" w:rsidP="00000000" w:rsidRDefault="00000000" w:rsidRPr="00000000" w14:paraId="0000037F">
      <w:pPr>
        <w:jc w:val="both"/>
        <w:rPr/>
      </w:pPr>
      <w:r w:rsidDel="00000000" w:rsidR="00000000" w:rsidRPr="00000000">
        <w:rPr>
          <w:rtl w:val="0"/>
        </w:rPr>
        <w:t xml:space="preserve">2302.02662v3 --- 4950, 4984</w:t>
      </w:r>
    </w:p>
    <w:p w:rsidR="00000000" w:rsidDel="00000000" w:rsidP="00000000" w:rsidRDefault="00000000" w:rsidRPr="00000000" w14:paraId="00000380">
      <w:pPr>
        <w:jc w:val="both"/>
        <w:rPr/>
      </w:pPr>
      <w:r w:rsidDel="00000000" w:rsidR="00000000" w:rsidRPr="00000000">
        <w:rPr>
          <w:rtl w:val="0"/>
        </w:rPr>
        <w:t xml:space="preserve">We assume a textual RL setting where, given a language vocabulary *MATH*, our environment returns an observation *MATH* and a reward *MATH* following an action *MATH* (i.e. actions are sequences of tokens). We also assume a task or goal description *MATH* which conditions the reward. Such an environment can be framed as a goal-augmented Partially Observable Markov Decision Process *MATH* with *MATH* the state space, *MATH* the action space, *MATH* the goal space, *MATH* the transition function, *MATH* the goal-conditioned reward function, *MATH* the observation function mapping a state to a textual description and finally *MATH* the discount factor.</w:t>
      </w:r>
    </w:p>
    <w:p w:rsidR="00000000" w:rsidDel="00000000" w:rsidP="00000000" w:rsidRDefault="00000000" w:rsidRPr="00000000" w14:paraId="00000381">
      <w:pPr>
        <w:jc w:val="both"/>
        <w:rPr/>
      </w:pPr>
      <w:r w:rsidDel="00000000" w:rsidR="00000000" w:rsidRPr="00000000">
        <w:rPr>
          <w:rtl w:val="0"/>
        </w:rPr>
        <w:t xml:space="preserve">In this paper, we proposed the GLAM method for functional grounding (i.e. aligning internal symbols to external dynamics so that the agent can use them to solve tasks in the environment) of LLMs in interactive textual environments based on online RL. Using our new BabyAI-Text environment, we performed several experiments studying *MATH* scientific questions. We showed how GLAM, which requires almost no environment-specific modifications on the LLM, enables to drastically improve performances to solve RL tasks in this environment as compared to zero-shot use the LLM, to supervised finetuning and to RL finetuning of non-pretrained LLMs. We showed how it boosts both sample efficiency and generalization abilities in zero-shot tests (both to new objects and several new tasks). In addition to these key results, we provided in-depth ablations showing the effect of several parameters (e.g. size) on grounding. We believe this method can act as a milestone towards grounding and using LLMs in interaction with our world. However, this study still suffers several limitations, in particular the fact that current experiments are limited to a textual environment, and the computational inefficiency when scaling up the action space and the size of the LLM. This computational inefficiency constrained this paper to using a single environment and rather small LLMs. Yet, improving computational efficiency (or access to more computational resources) could enable to leverage recent multi-modal Foundation models [*REF*] for grounding LLMs in broader environments (e.g. to robotics setups [*REF*; *REF*]). Parallel to this, a future direction would be to study how functionally grounding an LLM on a specific environment affects its zero-shot abilities but also its plasticity and ability to acquire new skills in other environments. Moreover, these results hint that using LLMs as agent policies opens an avenue for escaping the Tabula-Rasa RL setting and creating much more sample efficient RL agents.</w:t>
      </w:r>
    </w:p>
    <w:p w:rsidR="00000000" w:rsidDel="00000000" w:rsidP="00000000" w:rsidRDefault="00000000" w:rsidRPr="00000000" w14:paraId="00000382">
      <w:pPr>
        <w:jc w:val="both"/>
        <w:rPr/>
      </w:pPr>
      <w:r w:rsidDel="00000000" w:rsidR="00000000" w:rsidRPr="00000000">
        <w:rPr>
          <w:rtl w:val="0"/>
        </w:rPr>
      </w:r>
    </w:p>
    <w:p w:rsidR="00000000" w:rsidDel="00000000" w:rsidP="00000000" w:rsidRDefault="00000000" w:rsidRPr="00000000" w14:paraId="00000383">
      <w:pPr>
        <w:jc w:val="both"/>
        <w:rPr/>
      </w:pPr>
      <w:r w:rsidDel="00000000" w:rsidR="00000000" w:rsidRPr="00000000">
        <w:rPr>
          <w:rtl w:val="0"/>
        </w:rPr>
      </w:r>
    </w:p>
    <w:p w:rsidR="00000000" w:rsidDel="00000000" w:rsidP="00000000" w:rsidRDefault="00000000" w:rsidRPr="00000000" w14:paraId="00000384">
      <w:pPr>
        <w:jc w:val="both"/>
        <w:rPr/>
      </w:pPr>
      <w:r w:rsidDel="00000000" w:rsidR="00000000" w:rsidRPr="00000000">
        <w:rPr>
          <w:rtl w:val="0"/>
        </w:rPr>
      </w:r>
    </w:p>
    <w:p w:rsidR="00000000" w:rsidDel="00000000" w:rsidP="00000000" w:rsidRDefault="00000000" w:rsidRPr="00000000" w14:paraId="00000385">
      <w:pPr>
        <w:jc w:val="both"/>
        <w:rPr/>
      </w:pPr>
      <w:r w:rsidDel="00000000" w:rsidR="00000000" w:rsidRPr="00000000">
        <w:rPr>
          <w:rtl w:val="0"/>
        </w:rPr>
      </w:r>
    </w:p>
    <w:p w:rsidR="00000000" w:rsidDel="00000000" w:rsidP="00000000" w:rsidRDefault="00000000" w:rsidRPr="00000000" w14:paraId="00000386">
      <w:pPr>
        <w:jc w:val="both"/>
        <w:rPr/>
      </w:pPr>
      <w:r w:rsidDel="00000000" w:rsidR="00000000" w:rsidRPr="00000000">
        <w:rPr>
          <w:rtl w:val="0"/>
        </w:rPr>
      </w:r>
    </w:p>
    <w:p w:rsidR="00000000" w:rsidDel="00000000" w:rsidP="00000000" w:rsidRDefault="00000000" w:rsidRPr="00000000" w14:paraId="00000387">
      <w:pPr>
        <w:jc w:val="both"/>
        <w:rPr/>
      </w:pPr>
      <w:r w:rsidDel="00000000" w:rsidR="00000000" w:rsidRPr="00000000">
        <w:rPr>
          <w:rtl w:val="0"/>
        </w:rPr>
      </w:r>
    </w:p>
    <w:p w:rsidR="00000000" w:rsidDel="00000000" w:rsidP="00000000" w:rsidRDefault="00000000" w:rsidRPr="00000000" w14:paraId="00000388">
      <w:pPr>
        <w:jc w:val="both"/>
        <w:rPr/>
      </w:pPr>
      <w:r w:rsidDel="00000000" w:rsidR="00000000" w:rsidRPr="00000000">
        <w:rPr>
          <w:rtl w:val="0"/>
        </w:rPr>
        <w:t xml:space="preserve">2009.01719v4 --- 5066, 5074</w:t>
      </w:r>
    </w:p>
    <w:p w:rsidR="00000000" w:rsidDel="00000000" w:rsidP="00000000" w:rsidRDefault="00000000" w:rsidRPr="00000000" w14:paraId="00000389">
      <w:pPr>
        <w:jc w:val="both"/>
        <w:rPr/>
      </w:pPr>
      <w:r w:rsidDel="00000000" w:rsidR="00000000" w:rsidRPr="00000000">
        <w:rPr>
          <w:rtl w:val="0"/>
        </w:rPr>
        <w:t xml:space="preserve">Language models that exhibit one or few-shot learning are of growing interest in machine learning applications because they can adapt their knowledge to new information *REF* *REF* *REF* *REF*. One-shot language learning in the physical world is also of interest to developmental psychologists; fast-mapping, the ability to bind a new word to an unfamiliar object after a single exposure, is a much studied facet of child language learning *REF* Our goal is to enable an embodied learning system to perform fast-mapping, and we take a step towards this goal by developing an embodied agent situated in a 3D game environment that can learn the names of entirely unfamiliar objects in a single exposure, and immediately apply this knowledge to carry out instructions based on those objects. The agent observes the world via active perception of raw pixels, and learns to respond to linguistic stimuli by executing sequences of motor actions. It is trained by a combination of conventional RL and predictive (semi-supervised) learning.</w:t>
      </w:r>
    </w:p>
    <w:p w:rsidR="00000000" w:rsidDel="00000000" w:rsidP="00000000" w:rsidRDefault="00000000" w:rsidRPr="00000000" w14:paraId="0000038A">
      <w:pPr>
        <w:jc w:val="both"/>
        <w:rPr/>
      </w:pPr>
      <w:r w:rsidDel="00000000" w:rsidR="00000000" w:rsidRPr="00000000">
        <w:rPr>
          <w:rtl w:val="0"/>
        </w:rPr>
        <w:t xml:space="preserve">The agents that we consider build on a standard architecture for reinforcement learning in multimodal (vision + language) environments (see e.g. *REF*). The visual input (raw pixels) is processed at every timestep by a convolutional network with residual connections (a ResNet). The language input is passed through an embedding lookup layer plus self-attention layer for processing. Finally, a core memory integrates the information from the two input sources over time. A fully-connected plus softmax layer maps the state of this core memory to a distribution over 46 actions, which are discretizations of a 9-DoF continuous agent avatar. A separate layer predicts a value function for computing a baseline for optimization according to the IMPALA algorithm *REF* *REF*.</w:t>
      </w:r>
    </w:p>
    <w:p w:rsidR="00000000" w:rsidDel="00000000" w:rsidP="00000000" w:rsidRDefault="00000000" w:rsidRPr="00000000" w14:paraId="0000038B">
      <w:pPr>
        <w:jc w:val="both"/>
        <w:rPr/>
      </w:pPr>
      <w:r w:rsidDel="00000000" w:rsidR="00000000" w:rsidRPr="00000000">
        <w:rPr>
          <w:rtl w:val="0"/>
        </w:rPr>
      </w:r>
    </w:p>
    <w:p w:rsidR="00000000" w:rsidDel="00000000" w:rsidP="00000000" w:rsidRDefault="00000000" w:rsidRPr="00000000" w14:paraId="0000038C">
      <w:pPr>
        <w:jc w:val="both"/>
        <w:rPr/>
      </w:pPr>
      <w:r w:rsidDel="00000000" w:rsidR="00000000" w:rsidRPr="00000000">
        <w:rPr>
          <w:rtl w:val="0"/>
        </w:rPr>
      </w:r>
    </w:p>
    <w:p w:rsidR="00000000" w:rsidDel="00000000" w:rsidP="00000000" w:rsidRDefault="00000000" w:rsidRPr="00000000" w14:paraId="0000038D">
      <w:pPr>
        <w:jc w:val="both"/>
        <w:rPr/>
      </w:pPr>
      <w:r w:rsidDel="00000000" w:rsidR="00000000" w:rsidRPr="00000000">
        <w:rPr>
          <w:rtl w:val="0"/>
        </w:rPr>
      </w:r>
    </w:p>
    <w:p w:rsidR="00000000" w:rsidDel="00000000" w:rsidP="00000000" w:rsidRDefault="00000000" w:rsidRPr="00000000" w14:paraId="0000038E">
      <w:pPr>
        <w:jc w:val="both"/>
        <w:rPr/>
      </w:pPr>
      <w:r w:rsidDel="00000000" w:rsidR="00000000" w:rsidRPr="00000000">
        <w:rPr>
          <w:rtl w:val="0"/>
        </w:rPr>
      </w:r>
    </w:p>
    <w:p w:rsidR="00000000" w:rsidDel="00000000" w:rsidP="00000000" w:rsidRDefault="00000000" w:rsidRPr="00000000" w14:paraId="0000038F">
      <w:pPr>
        <w:jc w:val="both"/>
        <w:rPr/>
      </w:pPr>
      <w:r w:rsidDel="00000000" w:rsidR="00000000" w:rsidRPr="00000000">
        <w:rPr>
          <w:rtl w:val="0"/>
        </w:rPr>
      </w:r>
    </w:p>
    <w:p w:rsidR="00000000" w:rsidDel="00000000" w:rsidP="00000000" w:rsidRDefault="00000000" w:rsidRPr="00000000" w14:paraId="00000390">
      <w:pPr>
        <w:jc w:val="both"/>
        <w:rPr/>
      </w:pPr>
      <w:r w:rsidDel="00000000" w:rsidR="00000000" w:rsidRPr="00000000">
        <w:rPr>
          <w:rtl w:val="0"/>
        </w:rPr>
      </w:r>
    </w:p>
    <w:p w:rsidR="00000000" w:rsidDel="00000000" w:rsidP="00000000" w:rsidRDefault="00000000" w:rsidRPr="00000000" w14:paraId="00000391">
      <w:pPr>
        <w:jc w:val="both"/>
        <w:rPr/>
      </w:pPr>
      <w:r w:rsidDel="00000000" w:rsidR="00000000" w:rsidRPr="00000000">
        <w:rPr>
          <w:rtl w:val="0"/>
        </w:rPr>
      </w:r>
    </w:p>
    <w:p w:rsidR="00000000" w:rsidDel="00000000" w:rsidP="00000000" w:rsidRDefault="00000000" w:rsidRPr="00000000" w14:paraId="00000392">
      <w:pPr>
        <w:jc w:val="both"/>
        <w:rPr/>
      </w:pPr>
      <w:r w:rsidDel="00000000" w:rsidR="00000000" w:rsidRPr="00000000">
        <w:rPr>
          <w:rtl w:val="0"/>
        </w:rPr>
      </w:r>
    </w:p>
    <w:p w:rsidR="00000000" w:rsidDel="00000000" w:rsidP="00000000" w:rsidRDefault="00000000" w:rsidRPr="00000000" w14:paraId="00000393">
      <w:pPr>
        <w:jc w:val="both"/>
        <w:rPr/>
      </w:pPr>
      <w:r w:rsidDel="00000000" w:rsidR="00000000" w:rsidRPr="00000000">
        <w:rPr>
          <w:rtl w:val="0"/>
        </w:rPr>
      </w:r>
    </w:p>
    <w:p w:rsidR="00000000" w:rsidDel="00000000" w:rsidP="00000000" w:rsidRDefault="00000000" w:rsidRPr="00000000" w14:paraId="00000394">
      <w:pPr>
        <w:jc w:val="both"/>
        <w:rPr/>
      </w:pPr>
      <w:r w:rsidDel="00000000" w:rsidR="00000000" w:rsidRPr="00000000">
        <w:rPr>
          <w:rtl w:val="0"/>
        </w:rPr>
      </w:r>
    </w:p>
    <w:p w:rsidR="00000000" w:rsidDel="00000000" w:rsidP="00000000" w:rsidRDefault="00000000" w:rsidRPr="00000000" w14:paraId="00000395">
      <w:pPr>
        <w:jc w:val="both"/>
        <w:rPr/>
      </w:pPr>
      <w:r w:rsidDel="00000000" w:rsidR="00000000" w:rsidRPr="00000000">
        <w:rPr>
          <w:rtl w:val="0"/>
        </w:rPr>
      </w:r>
    </w:p>
    <w:p w:rsidR="00000000" w:rsidDel="00000000" w:rsidP="00000000" w:rsidRDefault="00000000" w:rsidRPr="00000000" w14:paraId="00000396">
      <w:pPr>
        <w:jc w:val="both"/>
        <w:rPr/>
      </w:pPr>
      <w:r w:rsidDel="00000000" w:rsidR="00000000" w:rsidRPr="00000000">
        <w:rPr>
          <w:rtl w:val="0"/>
        </w:rPr>
      </w:r>
    </w:p>
    <w:p w:rsidR="00000000" w:rsidDel="00000000" w:rsidP="00000000" w:rsidRDefault="00000000" w:rsidRPr="00000000" w14:paraId="00000397">
      <w:pPr>
        <w:jc w:val="both"/>
        <w:rPr/>
      </w:pPr>
      <w:r w:rsidDel="00000000" w:rsidR="00000000" w:rsidRPr="00000000">
        <w:rPr>
          <w:rtl w:val="0"/>
        </w:rPr>
        <w:t xml:space="preserve">1803.11347v6 --- 5103</w:t>
      </w:r>
    </w:p>
    <w:p w:rsidR="00000000" w:rsidDel="00000000" w:rsidP="00000000" w:rsidRDefault="00000000" w:rsidRPr="00000000" w14:paraId="00000398">
      <w:pPr>
        <w:jc w:val="both"/>
        <w:rPr/>
      </w:pPr>
      <w:r w:rsidDel="00000000" w:rsidR="00000000" w:rsidRPr="00000000">
        <w:rPr>
          <w:rtl w:val="0"/>
        </w:rPr>
        <w:t xml:space="preserve">The primary contribution of our work is an efficient meta reinforcement learning approach that achieves online adaptation in dynamic environments. To the best knowledge of the authors, this is the first meta-reinforcement learning algorithm to be applied in a real robotic system. Our algorithm efficiently trains a global model that is capable to use its recent experiences to quickly adapt, achieving fast online adaptation in dynamic environments. We evaluate two versions of our approach, recurrence-based adaptive learner (ReBAL) and gradient-based adaptive learner (GrBAL) on stochastic and simulated continuous control tasks with complex contact dynamics (Fig. *REF*). In our experiments, we show a quadrupedal “ant” adapting to the failure of different legs, as well as a “half-cheetah” robot adapting to the failure off different joints, navigating terrains with different slopes, and walking on floating platforms of varying buoyancy. Our model-based meta RL method attains substantial improvement over prior approaches, including standard model-based methods, online model-adaptive methods, model-free methods, and prior meta-reinforcement learning methods, when trained with similar amounts of data. In all experiments, meta-training across multiple tasks is sample efficient, using only the equivalent of 1.5 − 3 hours of real-world experience, roughly 10× less than what model-free methods require to learn a single task. Finally, we demonstrate GrBAL on a real dynamic legged millirobot (see Fig *REF* To highlight not only the sample efficiency of our meta model-based reinforcement learning approach, but also the importance of fast online adaptation in the real world, we show the agent’s learned ability to adapt online to tasks such as a missing leg, novel terrains and slopes, miscalibration or errors in pose estimation, and new payloads to be pulled.</w:t>
      </w:r>
    </w:p>
    <w:p w:rsidR="00000000" w:rsidDel="00000000" w:rsidP="00000000" w:rsidRDefault="00000000" w:rsidRPr="00000000" w14:paraId="00000399">
      <w:pPr>
        <w:jc w:val="both"/>
        <w:rPr/>
      </w:pPr>
      <w:r w:rsidDel="00000000" w:rsidR="00000000" w:rsidRPr="00000000">
        <w:rPr>
          <w:rtl w:val="0"/>
        </w:rPr>
      </w:r>
    </w:p>
    <w:p w:rsidR="00000000" w:rsidDel="00000000" w:rsidP="00000000" w:rsidRDefault="00000000" w:rsidRPr="00000000" w14:paraId="0000039A">
      <w:pPr>
        <w:jc w:val="both"/>
        <w:rPr/>
      </w:pPr>
      <w:r w:rsidDel="00000000" w:rsidR="00000000" w:rsidRPr="00000000">
        <w:rPr>
          <w:rtl w:val="0"/>
        </w:rPr>
      </w:r>
    </w:p>
    <w:p w:rsidR="00000000" w:rsidDel="00000000" w:rsidP="00000000" w:rsidRDefault="00000000" w:rsidRPr="00000000" w14:paraId="0000039B">
      <w:pPr>
        <w:jc w:val="both"/>
        <w:rPr/>
      </w:pPr>
      <w:r w:rsidDel="00000000" w:rsidR="00000000" w:rsidRPr="00000000">
        <w:rPr>
          <w:rtl w:val="0"/>
        </w:rPr>
      </w:r>
    </w:p>
    <w:p w:rsidR="00000000" w:rsidDel="00000000" w:rsidP="00000000" w:rsidRDefault="00000000" w:rsidRPr="00000000" w14:paraId="0000039C">
      <w:pPr>
        <w:jc w:val="both"/>
        <w:rPr/>
      </w:pPr>
      <w:r w:rsidDel="00000000" w:rsidR="00000000" w:rsidRPr="00000000">
        <w:rPr>
          <w:rtl w:val="0"/>
        </w:rPr>
      </w:r>
    </w:p>
    <w:p w:rsidR="00000000" w:rsidDel="00000000" w:rsidP="00000000" w:rsidRDefault="00000000" w:rsidRPr="00000000" w14:paraId="0000039D">
      <w:pPr>
        <w:jc w:val="both"/>
        <w:rPr/>
      </w:pPr>
      <w:r w:rsidDel="00000000" w:rsidR="00000000" w:rsidRPr="00000000">
        <w:rPr>
          <w:rtl w:val="0"/>
        </w:rPr>
      </w:r>
    </w:p>
    <w:p w:rsidR="00000000" w:rsidDel="00000000" w:rsidP="00000000" w:rsidRDefault="00000000" w:rsidRPr="00000000" w14:paraId="0000039E">
      <w:pPr>
        <w:jc w:val="both"/>
        <w:rPr/>
      </w:pPr>
      <w:r w:rsidDel="00000000" w:rsidR="00000000" w:rsidRPr="00000000">
        <w:rPr>
          <w:rtl w:val="0"/>
        </w:rPr>
      </w:r>
    </w:p>
    <w:p w:rsidR="00000000" w:rsidDel="00000000" w:rsidP="00000000" w:rsidRDefault="00000000" w:rsidRPr="00000000" w14:paraId="0000039F">
      <w:pPr>
        <w:jc w:val="both"/>
        <w:rPr/>
      </w:pPr>
      <w:r w:rsidDel="00000000" w:rsidR="00000000" w:rsidRPr="00000000">
        <w:rPr>
          <w:rtl w:val="0"/>
        </w:rPr>
      </w:r>
    </w:p>
    <w:p w:rsidR="00000000" w:rsidDel="00000000" w:rsidP="00000000" w:rsidRDefault="00000000" w:rsidRPr="00000000" w14:paraId="000003A0">
      <w:pPr>
        <w:jc w:val="both"/>
        <w:rPr/>
      </w:pPr>
      <w:r w:rsidDel="00000000" w:rsidR="00000000" w:rsidRPr="00000000">
        <w:rPr>
          <w:rtl w:val="0"/>
        </w:rPr>
      </w:r>
    </w:p>
    <w:p w:rsidR="00000000" w:rsidDel="00000000" w:rsidP="00000000" w:rsidRDefault="00000000" w:rsidRPr="00000000" w14:paraId="000003A1">
      <w:pPr>
        <w:jc w:val="both"/>
        <w:rPr/>
      </w:pPr>
      <w:r w:rsidDel="00000000" w:rsidR="00000000" w:rsidRPr="00000000">
        <w:rPr>
          <w:rtl w:val="0"/>
        </w:rPr>
      </w:r>
    </w:p>
    <w:p w:rsidR="00000000" w:rsidDel="00000000" w:rsidP="00000000" w:rsidRDefault="00000000" w:rsidRPr="00000000" w14:paraId="000003A2">
      <w:pPr>
        <w:jc w:val="both"/>
        <w:rPr/>
      </w:pPr>
      <w:r w:rsidDel="00000000" w:rsidR="00000000" w:rsidRPr="00000000">
        <w:rPr>
          <w:rtl w:val="0"/>
        </w:rPr>
      </w:r>
    </w:p>
    <w:p w:rsidR="00000000" w:rsidDel="00000000" w:rsidP="00000000" w:rsidRDefault="00000000" w:rsidRPr="00000000" w14:paraId="000003A3">
      <w:pPr>
        <w:jc w:val="both"/>
        <w:rPr/>
      </w:pPr>
      <w:r w:rsidDel="00000000" w:rsidR="00000000" w:rsidRPr="00000000">
        <w:rPr>
          <w:rtl w:val="0"/>
        </w:rPr>
      </w:r>
    </w:p>
    <w:p w:rsidR="00000000" w:rsidDel="00000000" w:rsidP="00000000" w:rsidRDefault="00000000" w:rsidRPr="00000000" w14:paraId="000003A4">
      <w:pPr>
        <w:jc w:val="both"/>
        <w:rPr/>
      </w:pPr>
      <w:r w:rsidDel="00000000" w:rsidR="00000000" w:rsidRPr="00000000">
        <w:rPr>
          <w:rtl w:val="0"/>
        </w:rPr>
      </w:r>
    </w:p>
    <w:p w:rsidR="00000000" w:rsidDel="00000000" w:rsidP="00000000" w:rsidRDefault="00000000" w:rsidRPr="00000000" w14:paraId="000003A5">
      <w:pPr>
        <w:jc w:val="both"/>
        <w:rPr/>
      </w:pPr>
      <w:r w:rsidDel="00000000" w:rsidR="00000000" w:rsidRPr="00000000">
        <w:rPr>
          <w:rtl w:val="0"/>
        </w:rPr>
        <w:t xml:space="preserve">2103.04780v1 --- 5149</w:t>
      </w:r>
    </w:p>
    <w:p w:rsidR="00000000" w:rsidDel="00000000" w:rsidP="00000000" w:rsidRDefault="00000000" w:rsidRPr="00000000" w14:paraId="000003A6">
      <w:pPr>
        <w:jc w:val="both"/>
        <w:rPr/>
      </w:pPr>
      <w:r w:rsidDel="00000000" w:rsidR="00000000" w:rsidRPr="00000000">
        <w:rPr>
          <w:rtl w:val="0"/>
        </w:rPr>
        <w:t xml:space="preserve">The fundamental epoch or ‘step’ in an RL agent modeling a Markov decision process requires several sub-steps: recognizing the agent’s current state, using this information to decide on an appropriate action given the current policy, returning this action to the environment in a meaningful manner, and possibly applying reward signals to update internal value estimates and policy. We define specific modules and/or interactions to address each of these requirements, forming the core structure of the DML and allowing it to be implemented via parallelized and local operations. The four modules we define are the decoder, short-term memory (STM), long-term memory (LTM), and encoder ([Figure 2]).</w:t>
      </w:r>
    </w:p>
    <w:p w:rsidR="00000000" w:rsidDel="00000000" w:rsidP="00000000" w:rsidRDefault="00000000" w:rsidRPr="00000000" w14:paraId="000003A7">
      <w:pPr>
        <w:jc w:val="both"/>
        <w:rPr/>
      </w:pPr>
      <w:r w:rsidDel="00000000" w:rsidR="00000000" w:rsidRPr="00000000">
        <w:rPr>
          <w:rtl w:val="0"/>
        </w:rPr>
      </w:r>
    </w:p>
    <w:p w:rsidR="00000000" w:rsidDel="00000000" w:rsidP="00000000" w:rsidRDefault="00000000" w:rsidRPr="00000000" w14:paraId="000003A8">
      <w:pPr>
        <w:jc w:val="both"/>
        <w:rPr/>
      </w:pPr>
      <w:r w:rsidDel="00000000" w:rsidR="00000000" w:rsidRPr="00000000">
        <w:rPr>
          <w:rtl w:val="0"/>
        </w:rPr>
      </w:r>
    </w:p>
    <w:p w:rsidR="00000000" w:rsidDel="00000000" w:rsidP="00000000" w:rsidRDefault="00000000" w:rsidRPr="00000000" w14:paraId="000003A9">
      <w:pPr>
        <w:jc w:val="both"/>
        <w:rPr/>
      </w:pPr>
      <w:r w:rsidDel="00000000" w:rsidR="00000000" w:rsidRPr="00000000">
        <w:rPr>
          <w:rtl w:val="0"/>
        </w:rPr>
      </w:r>
    </w:p>
    <w:p w:rsidR="00000000" w:rsidDel="00000000" w:rsidP="00000000" w:rsidRDefault="00000000" w:rsidRPr="00000000" w14:paraId="000003AA">
      <w:pPr>
        <w:jc w:val="both"/>
        <w:rPr/>
      </w:pPr>
      <w:r w:rsidDel="00000000" w:rsidR="00000000" w:rsidRPr="00000000">
        <w:rPr>
          <w:rtl w:val="0"/>
        </w:rPr>
      </w:r>
    </w:p>
    <w:p w:rsidR="00000000" w:rsidDel="00000000" w:rsidP="00000000" w:rsidRDefault="00000000" w:rsidRPr="00000000" w14:paraId="000003AB">
      <w:pPr>
        <w:jc w:val="both"/>
        <w:rPr/>
      </w:pPr>
      <w:r w:rsidDel="00000000" w:rsidR="00000000" w:rsidRPr="00000000">
        <w:rPr>
          <w:rtl w:val="0"/>
        </w:rPr>
      </w:r>
    </w:p>
    <w:p w:rsidR="00000000" w:rsidDel="00000000" w:rsidP="00000000" w:rsidRDefault="00000000" w:rsidRPr="00000000" w14:paraId="000003AC">
      <w:pPr>
        <w:jc w:val="both"/>
        <w:rPr/>
      </w:pPr>
      <w:r w:rsidDel="00000000" w:rsidR="00000000" w:rsidRPr="00000000">
        <w:rPr>
          <w:rtl w:val="0"/>
        </w:rPr>
      </w:r>
    </w:p>
    <w:p w:rsidR="00000000" w:rsidDel="00000000" w:rsidP="00000000" w:rsidRDefault="00000000" w:rsidRPr="00000000" w14:paraId="000003AD">
      <w:pPr>
        <w:jc w:val="both"/>
        <w:rPr/>
      </w:pPr>
      <w:r w:rsidDel="00000000" w:rsidR="00000000" w:rsidRPr="00000000">
        <w:rPr>
          <w:rtl w:val="0"/>
        </w:rPr>
      </w:r>
    </w:p>
    <w:p w:rsidR="00000000" w:rsidDel="00000000" w:rsidP="00000000" w:rsidRDefault="00000000" w:rsidRPr="00000000" w14:paraId="000003AE">
      <w:pPr>
        <w:jc w:val="both"/>
        <w:rPr/>
      </w:pPr>
      <w:r w:rsidDel="00000000" w:rsidR="00000000" w:rsidRPr="00000000">
        <w:rPr>
          <w:rtl w:val="0"/>
        </w:rPr>
      </w:r>
    </w:p>
    <w:p w:rsidR="00000000" w:rsidDel="00000000" w:rsidP="00000000" w:rsidRDefault="00000000" w:rsidRPr="00000000" w14:paraId="000003AF">
      <w:pPr>
        <w:jc w:val="both"/>
        <w:rPr/>
      </w:pPr>
      <w:r w:rsidDel="00000000" w:rsidR="00000000" w:rsidRPr="00000000">
        <w:rPr>
          <w:rtl w:val="0"/>
        </w:rPr>
      </w:r>
    </w:p>
    <w:p w:rsidR="00000000" w:rsidDel="00000000" w:rsidP="00000000" w:rsidRDefault="00000000" w:rsidRPr="00000000" w14:paraId="000003B0">
      <w:pPr>
        <w:jc w:val="both"/>
        <w:rPr/>
      </w:pPr>
      <w:r w:rsidDel="00000000" w:rsidR="00000000" w:rsidRPr="00000000">
        <w:rPr>
          <w:rtl w:val="0"/>
        </w:rPr>
      </w:r>
    </w:p>
    <w:p w:rsidR="00000000" w:rsidDel="00000000" w:rsidP="00000000" w:rsidRDefault="00000000" w:rsidRPr="00000000" w14:paraId="000003B1">
      <w:pPr>
        <w:jc w:val="both"/>
        <w:rPr/>
      </w:pPr>
      <w:r w:rsidDel="00000000" w:rsidR="00000000" w:rsidRPr="00000000">
        <w:rPr>
          <w:rtl w:val="0"/>
        </w:rPr>
      </w:r>
    </w:p>
    <w:p w:rsidR="00000000" w:rsidDel="00000000" w:rsidP="00000000" w:rsidRDefault="00000000" w:rsidRPr="00000000" w14:paraId="000003B2">
      <w:pPr>
        <w:jc w:val="both"/>
        <w:rPr/>
      </w:pPr>
      <w:r w:rsidDel="00000000" w:rsidR="00000000" w:rsidRPr="00000000">
        <w:rPr>
          <w:rtl w:val="0"/>
        </w:rPr>
      </w:r>
    </w:p>
    <w:p w:rsidR="00000000" w:rsidDel="00000000" w:rsidP="00000000" w:rsidRDefault="00000000" w:rsidRPr="00000000" w14:paraId="000003B3">
      <w:pPr>
        <w:jc w:val="both"/>
        <w:rPr/>
      </w:pPr>
      <w:r w:rsidDel="00000000" w:rsidR="00000000" w:rsidRPr="00000000">
        <w:rPr>
          <w:rtl w:val="0"/>
        </w:rPr>
      </w:r>
    </w:p>
    <w:p w:rsidR="00000000" w:rsidDel="00000000" w:rsidP="00000000" w:rsidRDefault="00000000" w:rsidRPr="00000000" w14:paraId="000003B4">
      <w:pPr>
        <w:jc w:val="both"/>
        <w:rPr/>
      </w:pPr>
      <w:r w:rsidDel="00000000" w:rsidR="00000000" w:rsidRPr="00000000">
        <w:rPr>
          <w:rtl w:val="0"/>
        </w:rPr>
      </w:r>
    </w:p>
    <w:p w:rsidR="00000000" w:rsidDel="00000000" w:rsidP="00000000" w:rsidRDefault="00000000" w:rsidRPr="00000000" w14:paraId="000003B5">
      <w:pPr>
        <w:jc w:val="both"/>
        <w:rPr/>
      </w:pPr>
      <w:r w:rsidDel="00000000" w:rsidR="00000000" w:rsidRPr="00000000">
        <w:rPr>
          <w:rtl w:val="0"/>
        </w:rPr>
      </w:r>
    </w:p>
    <w:p w:rsidR="00000000" w:rsidDel="00000000" w:rsidP="00000000" w:rsidRDefault="00000000" w:rsidRPr="00000000" w14:paraId="000003B6">
      <w:pPr>
        <w:jc w:val="both"/>
        <w:rPr/>
      </w:pPr>
      <w:r w:rsidDel="00000000" w:rsidR="00000000" w:rsidRPr="00000000">
        <w:rPr>
          <w:rtl w:val="0"/>
        </w:rPr>
      </w:r>
    </w:p>
    <w:p w:rsidR="00000000" w:rsidDel="00000000" w:rsidP="00000000" w:rsidRDefault="00000000" w:rsidRPr="00000000" w14:paraId="000003B7">
      <w:pPr>
        <w:jc w:val="both"/>
        <w:rPr/>
      </w:pPr>
      <w:r w:rsidDel="00000000" w:rsidR="00000000" w:rsidRPr="00000000">
        <w:rPr>
          <w:rtl w:val="0"/>
        </w:rPr>
      </w:r>
    </w:p>
    <w:p w:rsidR="00000000" w:rsidDel="00000000" w:rsidP="00000000" w:rsidRDefault="00000000" w:rsidRPr="00000000" w14:paraId="000003B8">
      <w:pPr>
        <w:jc w:val="both"/>
        <w:rPr/>
      </w:pPr>
      <w:r w:rsidDel="00000000" w:rsidR="00000000" w:rsidRPr="00000000">
        <w:rPr>
          <w:rtl w:val="0"/>
        </w:rPr>
      </w:r>
    </w:p>
    <w:p w:rsidR="00000000" w:rsidDel="00000000" w:rsidP="00000000" w:rsidRDefault="00000000" w:rsidRPr="00000000" w14:paraId="000003B9">
      <w:pPr>
        <w:jc w:val="both"/>
        <w:rPr/>
      </w:pPr>
      <w:r w:rsidDel="00000000" w:rsidR="00000000" w:rsidRPr="00000000">
        <w:rPr>
          <w:rtl w:val="0"/>
        </w:rPr>
      </w:r>
    </w:p>
    <w:p w:rsidR="00000000" w:rsidDel="00000000" w:rsidP="00000000" w:rsidRDefault="00000000" w:rsidRPr="00000000" w14:paraId="000003BA">
      <w:pPr>
        <w:jc w:val="both"/>
        <w:rPr/>
      </w:pPr>
      <w:r w:rsidDel="00000000" w:rsidR="00000000" w:rsidRPr="00000000">
        <w:rPr>
          <w:rtl w:val="0"/>
        </w:rPr>
      </w:r>
    </w:p>
    <w:p w:rsidR="00000000" w:rsidDel="00000000" w:rsidP="00000000" w:rsidRDefault="00000000" w:rsidRPr="00000000" w14:paraId="000003BB">
      <w:pPr>
        <w:jc w:val="both"/>
        <w:rPr/>
      </w:pPr>
      <w:r w:rsidDel="00000000" w:rsidR="00000000" w:rsidRPr="00000000">
        <w:rPr>
          <w:rtl w:val="0"/>
        </w:rPr>
        <w:t xml:space="preserve">2306.07929v2 --- 5203, 5224, </w:t>
      </w:r>
    </w:p>
    <w:p w:rsidR="00000000" w:rsidDel="00000000" w:rsidP="00000000" w:rsidRDefault="00000000" w:rsidRPr="00000000" w14:paraId="000003BC">
      <w:pPr>
        <w:jc w:val="both"/>
        <w:rPr/>
      </w:pPr>
      <w:r w:rsidDel="00000000" w:rsidR="00000000" w:rsidRPr="00000000">
        <w:rPr>
          <w:rtl w:val="0"/>
        </w:rPr>
        <w:t xml:space="preserve">RLEM (Reinforcement Learning with Experience Memory) is proposed for an LLM-based agent to learn from its interaction experiences by updating an external persistent memory. The pipeline of RLEM and the architecture of agent are depicted in Figure [2]. agent consists of two components: an LLM making decisions and an experience memory storing the interaction experiences. At the decision step, the LLM first takes an observation *MATH* from the environment. The observation *MATH* is then adopted to retrieve several related experiences from the connected experience memory according to some similarity functions. The experiences are represented as a group of observations *MATH*, actions *MATH*, and the corresponding *MATH* value estimations *MATH*. Here *MATH* denotes the index set of retrieved experiences and depends on the specific runtime observation *MATH*. Subsequently, LLM will decide the action *MATH* in accordance with *MATH*, the feedback from the last interaction (e.g., the reward *MATH*), as well as the retrieved experiences *MATH*. *MATH* will be executed in the environment and the resulted reward *MATH* will be returned to the LLM as the feedback. And the transition tuple, *MATH*, comprising the last observation, the taken action, the corresponding reward, and the new observation will be used to update the experience memory. The following subsections will detail the structure and updating policy of experience memory and the usage of the retrieved experiences.</w:t>
      </w:r>
    </w:p>
    <w:p w:rsidR="00000000" w:rsidDel="00000000" w:rsidP="00000000" w:rsidRDefault="00000000" w:rsidRPr="00000000" w14:paraId="000003BD">
      <w:pPr>
        <w:jc w:val="both"/>
        <w:rPr/>
      </w:pPr>
      <w:r w:rsidDel="00000000" w:rsidR="00000000" w:rsidRPr="00000000">
        <w:rPr>
          <w:rtl w:val="0"/>
        </w:rPr>
        <w:t xml:space="preserve">As stated in Subsection [3.3], a similarity function is required to select related experiences from the memory. In experiments, the similarity is implemented as two components: task similarity *MATH* and observation similarity *MATH*. Ablation studies are conducted to draw a brief perspective on the impact of these two components. As shown in Table [8], removal of task similarity seems not to affect the performance remarkably, while removal of observation similarity causes a serious degradation. This may indicate that on these tasks, the tested LLM benefits more from experiences that have similar observations rather than similar instruction patterns. On the other side, the pattern-based task similarity for WikiHow introduced in Subsection [4.1] may be too coarse to cluster the experiences. During interaction, the agent may receive instructions of the same pattern (e.g., “access article ABC”) while facing different types of observation (e.g., search result page or category page). The appropriate actions in two situations are also different. Removal of observation similarity will eliminate this difference in experience selection and results in misleading. Case study in the supplementary shows this perspective.</w:t>
      </w:r>
    </w:p>
    <w:p w:rsidR="00000000" w:rsidDel="00000000" w:rsidP="00000000" w:rsidRDefault="00000000" w:rsidRPr="00000000" w14:paraId="000003BE">
      <w:pPr>
        <w:jc w:val="both"/>
        <w:rPr/>
      </w:pPr>
      <w:r w:rsidDel="00000000" w:rsidR="00000000" w:rsidRPr="00000000">
        <w:rPr>
          <w:rtl w:val="0"/>
        </w:rPr>
      </w:r>
    </w:p>
    <w:p w:rsidR="00000000" w:rsidDel="00000000" w:rsidP="00000000" w:rsidRDefault="00000000" w:rsidRPr="00000000" w14:paraId="000003BF">
      <w:pPr>
        <w:jc w:val="both"/>
        <w:rPr/>
      </w:pPr>
      <w:r w:rsidDel="00000000" w:rsidR="00000000" w:rsidRPr="00000000">
        <w:rPr>
          <w:rtl w:val="0"/>
        </w:rPr>
      </w:r>
    </w:p>
    <w:p w:rsidR="00000000" w:rsidDel="00000000" w:rsidP="00000000" w:rsidRDefault="00000000" w:rsidRPr="00000000" w14:paraId="000003C0">
      <w:pPr>
        <w:jc w:val="both"/>
        <w:rPr/>
      </w:pPr>
      <w:r w:rsidDel="00000000" w:rsidR="00000000" w:rsidRPr="00000000">
        <w:rPr>
          <w:rtl w:val="0"/>
        </w:rPr>
      </w:r>
    </w:p>
    <w:p w:rsidR="00000000" w:rsidDel="00000000" w:rsidP="00000000" w:rsidRDefault="00000000" w:rsidRPr="00000000" w14:paraId="000003C1">
      <w:pPr>
        <w:jc w:val="both"/>
        <w:rPr/>
      </w:pPr>
      <w:r w:rsidDel="00000000" w:rsidR="00000000" w:rsidRPr="00000000">
        <w:rPr>
          <w:rtl w:val="0"/>
        </w:rPr>
      </w:r>
    </w:p>
    <w:p w:rsidR="00000000" w:rsidDel="00000000" w:rsidP="00000000" w:rsidRDefault="00000000" w:rsidRPr="00000000" w14:paraId="000003C2">
      <w:pPr>
        <w:jc w:val="both"/>
        <w:rPr/>
      </w:pPr>
      <w:r w:rsidDel="00000000" w:rsidR="00000000" w:rsidRPr="00000000">
        <w:rPr>
          <w:rtl w:val="0"/>
        </w:rPr>
      </w:r>
    </w:p>
    <w:p w:rsidR="00000000" w:rsidDel="00000000" w:rsidP="00000000" w:rsidRDefault="00000000" w:rsidRPr="00000000" w14:paraId="000003C3">
      <w:pPr>
        <w:jc w:val="both"/>
        <w:rPr/>
      </w:pPr>
      <w:r w:rsidDel="00000000" w:rsidR="00000000" w:rsidRPr="00000000">
        <w:rPr>
          <w:rtl w:val="0"/>
        </w:rPr>
        <w:t xml:space="preserve">2206.08853v2 --- 5306, 5310, 5334</w:t>
      </w:r>
    </w:p>
    <w:p w:rsidR="00000000" w:rsidDel="00000000" w:rsidP="00000000" w:rsidRDefault="00000000" w:rsidRPr="00000000" w14:paraId="000003C4">
      <w:pPr>
        <w:jc w:val="both"/>
        <w:rPr/>
      </w:pPr>
      <w:r w:rsidDel="00000000" w:rsidR="00000000" w:rsidRPr="00000000">
        <w:rPr>
          <w:rtl w:val="0"/>
        </w:rPr>
        <w:t xml:space="preserve">We argue that three main pillars are necessary for generalist embodied agents to emerge. First, the environment in which the agent acts needs to enable an unlimited variety of open-ended goals [*REF*, *REF*, *REF*, *REF*]. Natural evolution is able to nurture an ever-expanding tree of diverse life forms thanks to the infinitely varied ecological settings that the Earth supports [*REF*, *REF*]. This process has not stagnated for billions of years. In contrast, today’s agent training algorithms cease to make new progress after convergence in narrow environments [*REF*, *REF*]. Second, a large-scale database of prior knowledge is necessary to facilitate learning in open-ended settings. Just as humans frequently learn from the internet, agents should also be able to harvest practical knowledge encoded in large amounts of video demos [*REF*, *REF*], multimedia tutorials [*REF*], and forum discussions [*REF*, *REF*, *REF*]. In a complex world, it would be extremely inefficient for an agent to learn everything from scratch through trial and error. Third, the agent’s architecture needs to be flexible enough to pursue any task in openended environments, and scalable enough to convert large-scale knowledge sources into actionable insights [*REF*, *REF*]. This motivates the design of an agent that has a unified observation/action space, conditions on natural language task prompts, and adopts the Transformer pre-training paradigm [*REF*, [91], *REF*] to internalize knowledge effectively.</w:t>
      </w:r>
    </w:p>
    <w:p w:rsidR="00000000" w:rsidDel="00000000" w:rsidP="00000000" w:rsidRDefault="00000000" w:rsidRPr="00000000" w14:paraId="000003C5">
      <w:pPr>
        <w:jc w:val="both"/>
        <w:rPr/>
      </w:pPr>
      <w:r w:rsidDel="00000000" w:rsidR="00000000" w:rsidRPr="00000000">
        <w:rPr>
          <w:rtl w:val="0"/>
        </w:rPr>
        <w:t xml:space="preserve">Novel algorithm for embodied agents with large-scale pre-training. We develop a new learning algorithm for embodied agents that makes use of the internet-scale domain knowledge we have collected from the web. Using the massive volume of YouTube videos from MINEDOJO, we train a video-text contrastive model in the spirit of CLIP [*REF*], which associates natural language subtitles with their time-aligned video segments. We demonstrate that this learned correlation score can be used effectively as an open-vocabulary, massively multi-task reward function for RL training. Our agent solves the majority of 12 tasks in our experiment using the learned reward model (Fig. [2]). It achieves competitive performance to agents trained with meticulously engineered dense-shaping rewards, and in some cases outperforms them, with up to 73% improvement in success rates. For open-ended tasks that do not have a simple success criterion, our agents also perform well without any special modifications.</w:t>
      </w:r>
    </w:p>
    <w:p w:rsidR="00000000" w:rsidDel="00000000" w:rsidP="00000000" w:rsidRDefault="00000000" w:rsidRPr="00000000" w14:paraId="000003C6">
      <w:pPr>
        <w:jc w:val="both"/>
        <w:rPr/>
      </w:pPr>
      <w:r w:rsidDel="00000000" w:rsidR="00000000" w:rsidRPr="00000000">
        <w:rPr>
          <w:rtl w:val="0"/>
        </w:rPr>
        <w:t xml:space="preserve">One of the grand challenges of embodied AI is to build a single agent that can complete a wide range of open-world tasks. The MINEDOJO framework aims to facilitate new techniques towards this goal by providing an open-ended task suite (Sec. [2]) and large-scale internet knowledge base (Sec. [3]). Here we take an initial step towards this goal by developing a proof of concept that demonstrates how a single language-prompted agent can be trained in MINEDOJO to complete several complex Minecraft tasks. To this end, we propose a novel agent learning algorithm that takes advantage of the massive YouTube data offered by MINEDOJO. We note that this is only one of the numerous possible ways to use MINEDOJO’s internet database --- the Wiki and Reddit corpus also hold great potential to drive new algorithm discoveries for the community in future works.</w:t>
      </w:r>
    </w:p>
    <w:p w:rsidR="00000000" w:rsidDel="00000000" w:rsidP="00000000" w:rsidRDefault="00000000" w:rsidRPr="00000000" w14:paraId="000003C7">
      <w:pPr>
        <w:jc w:val="both"/>
        <w:rPr/>
      </w:pPr>
      <w:r w:rsidDel="00000000" w:rsidR="00000000" w:rsidRPr="00000000">
        <w:rPr>
          <w:rtl w:val="0"/>
        </w:rPr>
      </w:r>
    </w:p>
    <w:p w:rsidR="00000000" w:rsidDel="00000000" w:rsidP="00000000" w:rsidRDefault="00000000" w:rsidRPr="00000000" w14:paraId="000003C8">
      <w:pPr>
        <w:jc w:val="both"/>
        <w:rPr/>
      </w:pPr>
      <w:r w:rsidDel="00000000" w:rsidR="00000000" w:rsidRPr="00000000">
        <w:rPr>
          <w:rtl w:val="0"/>
        </w:rPr>
        <w:t xml:space="preserve">2309.07870v3 --- 5392, 5408, 5411</w:t>
      </w:r>
    </w:p>
    <w:p w:rsidR="00000000" w:rsidDel="00000000" w:rsidP="00000000" w:rsidRDefault="00000000" w:rsidRPr="00000000" w14:paraId="000003C9">
      <w:pPr>
        <w:jc w:val="both"/>
        <w:rPr/>
      </w:pPr>
      <w:r w:rsidDel="00000000" w:rsidR="00000000" w:rsidRPr="00000000">
        <w:rPr>
          <w:rtl w:val="0"/>
        </w:rPr>
        <w:t xml:space="preserve">Long-short term memory According to Franklin and Graesser [1996], a key difference between autonomous agents and computer programs (or machine learning models) is that machine learning models only need to respond to a single input/query, while autonomous agents need to interact with environments or other agents over time. Therefore, the ability to maintain long-short term memory is very important for autonomous agents. AGENTS integrates the memory components in [Zhou et al., 2023a] and enables language agents to store and retrieve long-term memory with VectorDB and semantic search, and regularly update a short-term working memory with a scratchpad. Users can choose to equip an agent with long-term memory, short-term memory, or both of them by simply filling in a field in the config file.</w:t>
      </w:r>
    </w:p>
    <w:p w:rsidR="00000000" w:rsidDel="00000000" w:rsidP="00000000" w:rsidRDefault="00000000" w:rsidRPr="00000000" w14:paraId="000003CA">
      <w:pPr>
        <w:jc w:val="both"/>
        <w:rPr/>
      </w:pPr>
      <w:r w:rsidDel="00000000" w:rsidR="00000000" w:rsidRPr="00000000">
        <w:rPr>
          <w:rtl w:val="0"/>
        </w:rPr>
        <w:t xml:space="preserve">The execution logic of a (multi) agent system based on AGENTS is very intuitive. As illustrated in Code 2, in each iteration, the SOP first decides the state transition and selects the next agent to act based on the agents and the environment. The agent then takes an action based on its state and the environment. Then the environment updates itself based on the new action. Finally, if a workflow requires dynamically adjusting the plan based on the intermediate execution results, one can parse the output from an action, define a new state and add it into the current SOP.</w:t>
      </w:r>
    </w:p>
    <w:p w:rsidR="00000000" w:rsidDel="00000000" w:rsidP="00000000" w:rsidRDefault="00000000" w:rsidRPr="00000000" w14:paraId="000003CB">
      <w:pPr>
        <w:jc w:val="both"/>
        <w:rPr/>
      </w:pPr>
      <w:r w:rsidDel="00000000" w:rsidR="00000000" w:rsidRPr="00000000">
        <w:rPr>
          <w:rtl w:val="0"/>
        </w:rPr>
        <w:t xml:space="preserve">Multi-Agent Communication: Different from most existing frameworks for multi-agent systems that use pre-defined rules (e.g., let each agent act in a sequential order) to control the order for agents’ action, AGENTS includes a controller function that dynamically decides which agent will perform the next action using an LLM by considering the previous actions, the environment, and the target of the current states. This makes multi-agent communication more flexible.</w:t>
      </w:r>
    </w:p>
    <w:p w:rsidR="00000000" w:rsidDel="00000000" w:rsidP="00000000" w:rsidRDefault="00000000" w:rsidRPr="00000000" w14:paraId="000003CC">
      <w:pPr>
        <w:jc w:val="both"/>
        <w:rPr/>
      </w:pPr>
      <w:r w:rsidDel="00000000" w:rsidR="00000000" w:rsidRPr="00000000">
        <w:rPr>
          <w:rtl w:val="0"/>
        </w:rPr>
      </w:r>
    </w:p>
    <w:p w:rsidR="00000000" w:rsidDel="00000000" w:rsidP="00000000" w:rsidRDefault="00000000" w:rsidRPr="00000000" w14:paraId="000003CD">
      <w:pPr>
        <w:jc w:val="both"/>
        <w:rPr/>
      </w:pPr>
      <w:r w:rsidDel="00000000" w:rsidR="00000000" w:rsidRPr="00000000">
        <w:rPr>
          <w:rtl w:val="0"/>
        </w:rPr>
      </w:r>
    </w:p>
    <w:p w:rsidR="00000000" w:rsidDel="00000000" w:rsidP="00000000" w:rsidRDefault="00000000" w:rsidRPr="00000000" w14:paraId="000003CE">
      <w:pPr>
        <w:jc w:val="both"/>
        <w:rPr/>
      </w:pPr>
      <w:r w:rsidDel="00000000" w:rsidR="00000000" w:rsidRPr="00000000">
        <w:rPr>
          <w:rtl w:val="0"/>
        </w:rPr>
      </w:r>
    </w:p>
    <w:p w:rsidR="00000000" w:rsidDel="00000000" w:rsidP="00000000" w:rsidRDefault="00000000" w:rsidRPr="00000000" w14:paraId="000003CF">
      <w:pPr>
        <w:jc w:val="both"/>
        <w:rPr/>
      </w:pPr>
      <w:r w:rsidDel="00000000" w:rsidR="00000000" w:rsidRPr="00000000">
        <w:rPr>
          <w:rtl w:val="0"/>
        </w:rPr>
      </w:r>
    </w:p>
    <w:p w:rsidR="00000000" w:rsidDel="00000000" w:rsidP="00000000" w:rsidRDefault="00000000" w:rsidRPr="00000000" w14:paraId="000003D0">
      <w:pPr>
        <w:jc w:val="both"/>
        <w:rPr/>
      </w:pPr>
      <w:r w:rsidDel="00000000" w:rsidR="00000000" w:rsidRPr="00000000">
        <w:rPr>
          <w:rtl w:val="0"/>
        </w:rPr>
      </w:r>
    </w:p>
    <w:p w:rsidR="00000000" w:rsidDel="00000000" w:rsidP="00000000" w:rsidRDefault="00000000" w:rsidRPr="00000000" w14:paraId="000003D1">
      <w:pPr>
        <w:jc w:val="both"/>
        <w:rPr/>
      </w:pPr>
      <w:r w:rsidDel="00000000" w:rsidR="00000000" w:rsidRPr="00000000">
        <w:rPr>
          <w:rtl w:val="0"/>
        </w:rPr>
      </w:r>
    </w:p>
    <w:p w:rsidR="00000000" w:rsidDel="00000000" w:rsidP="00000000" w:rsidRDefault="00000000" w:rsidRPr="00000000" w14:paraId="000003D2">
      <w:pPr>
        <w:jc w:val="both"/>
        <w:rPr/>
      </w:pPr>
      <w:r w:rsidDel="00000000" w:rsidR="00000000" w:rsidRPr="00000000">
        <w:rPr>
          <w:rtl w:val="0"/>
        </w:rPr>
      </w:r>
    </w:p>
    <w:p w:rsidR="00000000" w:rsidDel="00000000" w:rsidP="00000000" w:rsidRDefault="00000000" w:rsidRPr="00000000" w14:paraId="000003D3">
      <w:pPr>
        <w:jc w:val="both"/>
        <w:rPr/>
      </w:pPr>
      <w:r w:rsidDel="00000000" w:rsidR="00000000" w:rsidRPr="00000000">
        <w:rPr>
          <w:rtl w:val="0"/>
        </w:rPr>
      </w:r>
    </w:p>
    <w:p w:rsidR="00000000" w:rsidDel="00000000" w:rsidP="00000000" w:rsidRDefault="00000000" w:rsidRPr="00000000" w14:paraId="000003D4">
      <w:pPr>
        <w:jc w:val="both"/>
        <w:rPr/>
      </w:pPr>
      <w:r w:rsidDel="00000000" w:rsidR="00000000" w:rsidRPr="00000000">
        <w:rPr>
          <w:rtl w:val="0"/>
        </w:rPr>
      </w:r>
    </w:p>
    <w:p w:rsidR="00000000" w:rsidDel="00000000" w:rsidP="00000000" w:rsidRDefault="00000000" w:rsidRPr="00000000" w14:paraId="000003D5">
      <w:pPr>
        <w:jc w:val="both"/>
        <w:rPr/>
      </w:pPr>
      <w:r w:rsidDel="00000000" w:rsidR="00000000" w:rsidRPr="00000000">
        <w:rPr>
          <w:rtl w:val="0"/>
        </w:rPr>
      </w:r>
    </w:p>
    <w:p w:rsidR="00000000" w:rsidDel="00000000" w:rsidP="00000000" w:rsidRDefault="00000000" w:rsidRPr="00000000" w14:paraId="000003D6">
      <w:pPr>
        <w:jc w:val="both"/>
        <w:rPr/>
      </w:pPr>
      <w:r w:rsidDel="00000000" w:rsidR="00000000" w:rsidRPr="00000000">
        <w:rPr>
          <w:rtl w:val="0"/>
        </w:rPr>
        <w:t xml:space="preserve">2402.07945v1 --- 5424, 5428, 5435, 5442</w:t>
      </w:r>
    </w:p>
    <w:p w:rsidR="00000000" w:rsidDel="00000000" w:rsidP="00000000" w:rsidRDefault="00000000" w:rsidRPr="00000000" w14:paraId="000003D7">
      <w:pPr>
        <w:jc w:val="both"/>
        <w:rPr/>
      </w:pPr>
      <w:r w:rsidDel="00000000" w:rsidR="00000000" w:rsidRPr="00000000">
        <w:rPr>
          <w:rtl w:val="0"/>
        </w:rPr>
        <w:t xml:space="preserve">We have constructed a realistic computer-controlled environment and designed a control pipeline for the agent. The VLM agent retrieves instruction prompts and real computer states from the environment, then runs its internal control flow, going through the planning, acting, and reflecting phases. It outputs the next action operation, utilizes function calls to perform actions, induces changes in the computer environment, and achieves genuine real-time interaction between the agent and the environment. *REF*.</w:t>
      </w:r>
    </w:p>
    <w:p w:rsidR="00000000" w:rsidDel="00000000" w:rsidP="00000000" w:rsidRDefault="00000000" w:rsidRPr="00000000" w14:paraId="000003D8">
      <w:pPr>
        <w:jc w:val="both"/>
        <w:rPr/>
      </w:pPr>
      <w:r w:rsidDel="00000000" w:rsidR="00000000" w:rsidRPr="00000000">
        <w:rPr>
          <w:rtl w:val="0"/>
        </w:rPr>
        <w:t xml:space="preserve">To address the above-mentioned issues, we propose ScreenAgent, an entirely automated agent designed to handle continuous screen operations. This agent is primarily achieved through three components, namely planning, execution, and reflection. In particular, the reflecting module is inspired by Kolb’s renowned experiential Learning Cycle theory *REF*, which enables the agent to perform reflective behaviors, making the entire pipeline more comprehensive and aligned with human action and thought processes. It autonomously assesses the execution status of the current action, providing feedback based on the ongoing state. This capability enhances its performance for subsequent actions, enabling our agent to possess the capability of a continuous thinking chain. Consequently, our agent can understand the next steps and engage in complete tool invocation to execute a series of continuous manipulative commands. The major contributions are summarized as follows:</w:t>
      </w:r>
    </w:p>
    <w:p w:rsidR="00000000" w:rsidDel="00000000" w:rsidP="00000000" w:rsidRDefault="00000000" w:rsidRPr="00000000" w14:paraId="000003D9">
      <w:pPr>
        <w:jc w:val="both"/>
        <w:rPr/>
      </w:pPr>
      <w:r w:rsidDel="00000000" w:rsidR="00000000" w:rsidRPr="00000000">
        <w:rPr>
          <w:rtl w:val="0"/>
        </w:rPr>
        <w:t xml:space="preserve">In this section, we introduce our Reinforcement Learning (RL) environment and the autonomous control flow within the Agent. Through this environment, a VLM agent can interact with a real computer screen, observe screen images, select actions, and autonomously complete specific tasks.</w:t>
      </w:r>
    </w:p>
    <w:p w:rsidR="00000000" w:rsidDel="00000000" w:rsidP="00000000" w:rsidRDefault="00000000" w:rsidRPr="00000000" w14:paraId="000003DA">
      <w:pPr>
        <w:jc w:val="both"/>
        <w:rPr/>
      </w:pPr>
      <w:r w:rsidDel="00000000" w:rsidR="00000000" w:rsidRPr="00000000">
        <w:rPr>
          <w:rtl w:val="0"/>
        </w:rPr>
        <w:t xml:space="preserve">Acting Phase. In the acting phase, based on the current screenshot, the agent generates low-level mouse or keyboard actions in JSON-style function calls. The environment will attempt to parse the function calls from the agent’s response, and convert them to device actions defined in the VNC protocol. Then our environment will send actions to the controlled computer. The environment will capture the after-action screen as input for the next execution phase.</w:t>
      </w:r>
    </w:p>
    <w:p w:rsidR="00000000" w:rsidDel="00000000" w:rsidP="00000000" w:rsidRDefault="00000000" w:rsidRPr="00000000" w14:paraId="000003DB">
      <w:pPr>
        <w:jc w:val="both"/>
        <w:rPr/>
      </w:pPr>
      <w:r w:rsidDel="00000000" w:rsidR="00000000" w:rsidRPr="00000000">
        <w:rPr>
          <w:rtl w:val="0"/>
        </w:rPr>
      </w:r>
    </w:p>
    <w:p w:rsidR="00000000" w:rsidDel="00000000" w:rsidP="00000000" w:rsidRDefault="00000000" w:rsidRPr="00000000" w14:paraId="000003DC">
      <w:pPr>
        <w:jc w:val="both"/>
        <w:rPr/>
      </w:pPr>
      <w:r w:rsidDel="00000000" w:rsidR="00000000" w:rsidRPr="00000000">
        <w:rPr>
          <w:rtl w:val="0"/>
        </w:rPr>
      </w:r>
    </w:p>
    <w:p w:rsidR="00000000" w:rsidDel="00000000" w:rsidP="00000000" w:rsidRDefault="00000000" w:rsidRPr="00000000" w14:paraId="000003DD">
      <w:pPr>
        <w:jc w:val="both"/>
        <w:rPr/>
      </w:pPr>
      <w:r w:rsidDel="00000000" w:rsidR="00000000" w:rsidRPr="00000000">
        <w:rPr>
          <w:rtl w:val="0"/>
        </w:rPr>
      </w:r>
    </w:p>
    <w:p w:rsidR="00000000" w:rsidDel="00000000" w:rsidP="00000000" w:rsidRDefault="00000000" w:rsidRPr="00000000" w14:paraId="000003DE">
      <w:pPr>
        <w:jc w:val="both"/>
        <w:rPr/>
      </w:pPr>
      <w:r w:rsidDel="00000000" w:rsidR="00000000" w:rsidRPr="00000000">
        <w:rPr>
          <w:rtl w:val="0"/>
        </w:rPr>
      </w:r>
    </w:p>
    <w:p w:rsidR="00000000" w:rsidDel="00000000" w:rsidP="00000000" w:rsidRDefault="00000000" w:rsidRPr="00000000" w14:paraId="000003DF">
      <w:pPr>
        <w:jc w:val="both"/>
        <w:rPr/>
      </w:pPr>
      <w:r w:rsidDel="00000000" w:rsidR="00000000" w:rsidRPr="00000000">
        <w:rPr>
          <w:rtl w:val="0"/>
        </w:rPr>
      </w:r>
    </w:p>
    <w:p w:rsidR="00000000" w:rsidDel="00000000" w:rsidP="00000000" w:rsidRDefault="00000000" w:rsidRPr="00000000" w14:paraId="000003E0">
      <w:pPr>
        <w:jc w:val="both"/>
        <w:rPr/>
      </w:pPr>
      <w:r w:rsidDel="00000000" w:rsidR="00000000" w:rsidRPr="00000000">
        <w:rPr>
          <w:rtl w:val="0"/>
        </w:rPr>
      </w:r>
    </w:p>
    <w:p w:rsidR="00000000" w:rsidDel="00000000" w:rsidP="00000000" w:rsidRDefault="00000000" w:rsidRPr="00000000" w14:paraId="000003E1">
      <w:pPr>
        <w:jc w:val="both"/>
        <w:rPr/>
      </w:pPr>
      <w:r w:rsidDel="00000000" w:rsidR="00000000" w:rsidRPr="00000000">
        <w:rPr>
          <w:rtl w:val="0"/>
        </w:rPr>
      </w:r>
    </w:p>
    <w:p w:rsidR="00000000" w:rsidDel="00000000" w:rsidP="00000000" w:rsidRDefault="00000000" w:rsidRPr="00000000" w14:paraId="000003E2">
      <w:pPr>
        <w:jc w:val="both"/>
        <w:rPr/>
      </w:pPr>
      <w:r w:rsidDel="00000000" w:rsidR="00000000" w:rsidRPr="00000000">
        <w:rPr>
          <w:rtl w:val="0"/>
        </w:rPr>
        <w:t xml:space="preserve">2405.16376v2 --- 5467, 5472</w:t>
      </w:r>
    </w:p>
    <w:p w:rsidR="00000000" w:rsidDel="00000000" w:rsidP="00000000" w:rsidRDefault="00000000" w:rsidRPr="00000000" w14:paraId="000003E3">
      <w:pPr>
        <w:jc w:val="both"/>
        <w:rPr/>
      </w:pPr>
      <w:r w:rsidDel="00000000" w:rsidR="00000000" w:rsidRPr="00000000">
        <w:rPr>
          <w:rtl w:val="0"/>
        </w:rPr>
        <w:t xml:space="preserve">LLM-Enhanced Reinforcement Learning Algorithms. The works mentioned in the previous two paragraphs, as well as the STRIDE framework proposed in this paper, utilize LLMs as the decision maker, that is, LLMs are fed prompts containing the current state of the environment, and they generate action recommendations based on this input. The reasoning process that produces the recommendation, regardless of whether it follows certain algorithmic behavior as STRIDE, happens in the language space. Another distinct line of research, emerging primarily from the reinforcement learning community, instead integrates LLMs into traditional reinforcement learning algorithms to leverage the common sense knowledge that LLMs acquire during pretraining [*REF*; *REF*; *REF*; *REF*]. In this way, the reasoning process is hard-coded in programming language like Python, which defines how different components interact with each other. Currently, the most prevalent approach in this domain is the integration of LLMs into Monte Carlo tree search (MCTS) algorithms, where they typically serve as tree traversal policy [*REF*], action pruner [*REF*], world model [*REF*], and evaluation function [*REF*]. In comparison, our approach is much more flexible in the sense that we can repurpose the reasoning process of STRIDE to emulate different algorithmic behaviors using various tools and demonstrations. This flexibility extends the utility of our approach well beyond decision-making problems.</w:t>
      </w:r>
    </w:p>
    <w:p w:rsidR="00000000" w:rsidDel="00000000" w:rsidP="00000000" w:rsidRDefault="00000000" w:rsidRPr="00000000" w14:paraId="000003E4">
      <w:pPr>
        <w:jc w:val="both"/>
        <w:rPr/>
      </w:pPr>
      <w:r w:rsidDel="00000000" w:rsidR="00000000" w:rsidRPr="00000000">
        <w:rPr>
          <w:rtl w:val="0"/>
        </w:rPr>
        <w:t xml:space="preserve">Reasoning Module. To effectively leverage the operational tools for solving complex problems, we propose a unique design for the reasoning module, which is empowered by a pretrained LLM like GPT-4 [*REF*] or Claude [*REF*], in the STRIDE framework. Using the MDP example in Figure [1], the reasoning process starts when the agent is prompted to answer the question about which action to take at the current time step, as shown on the top right corner. As the first step to answer this question, the LLM generates a Thought unit [^3], whose text field describes a general plan about what needs to be done for the current reasoning step in order to answer the question and the operations field comprises an ordered list of operation names that the LLM deems necessary for completing the current step. For the MDP example in Figure [1], the LLM decides to use value iteration to compute the optimal policy, and thus the first step of its reasoning is to compute the Q values associated with the last time step *MATH* (see Appendix [5] for details about value iteration). To do so, operations named ‘UpdateQbyR’ and ‘UpdateVbyQ’ are suggested by the LLM, as shown at the bottom of the figure. Note that here the Thought unit only needs to specify which operations are necessary, that is, only the names are needed. The arguments for each selected operation are decided by the LLM on separate API calls based on the context history, as shown on the left of the figure. This particular design choice is motivated by our empirical observation that, letting the LLM simultaneously decide arguments for multiple operations is more prone to error.</w:t>
      </w:r>
    </w:p>
    <w:p w:rsidR="00000000" w:rsidDel="00000000" w:rsidP="00000000" w:rsidRDefault="00000000" w:rsidRPr="00000000" w14:paraId="000003E5">
      <w:pPr>
        <w:jc w:val="both"/>
        <w:rPr/>
      </w:pPr>
      <w:r w:rsidDel="00000000" w:rsidR="00000000" w:rsidRPr="00000000">
        <w:rPr>
          <w:rtl w:val="0"/>
        </w:rPr>
      </w:r>
    </w:p>
    <w:p w:rsidR="00000000" w:rsidDel="00000000" w:rsidP="00000000" w:rsidRDefault="00000000" w:rsidRPr="00000000" w14:paraId="000003E6">
      <w:pPr>
        <w:jc w:val="both"/>
        <w:rPr/>
      </w:pPr>
      <w:r w:rsidDel="00000000" w:rsidR="00000000" w:rsidRPr="00000000">
        <w:rPr>
          <w:rtl w:val="0"/>
        </w:rPr>
      </w:r>
    </w:p>
    <w:p w:rsidR="00000000" w:rsidDel="00000000" w:rsidP="00000000" w:rsidRDefault="00000000" w:rsidRPr="00000000" w14:paraId="000003E7">
      <w:pPr>
        <w:jc w:val="both"/>
        <w:rPr/>
      </w:pPr>
      <w:r w:rsidDel="00000000" w:rsidR="00000000" w:rsidRPr="00000000">
        <w:rPr>
          <w:rtl w:val="0"/>
        </w:rPr>
      </w:r>
    </w:p>
    <w:p w:rsidR="00000000" w:rsidDel="00000000" w:rsidP="00000000" w:rsidRDefault="00000000" w:rsidRPr="00000000" w14:paraId="000003E8">
      <w:pPr>
        <w:jc w:val="both"/>
        <w:rPr/>
      </w:pPr>
      <w:r w:rsidDel="00000000" w:rsidR="00000000" w:rsidRPr="00000000">
        <w:rPr>
          <w:rtl w:val="0"/>
        </w:rPr>
        <w:t xml:space="preserve">2402.01118v3 --- 5541</w:t>
      </w:r>
    </w:p>
    <w:p w:rsidR="00000000" w:rsidDel="00000000" w:rsidP="00000000" w:rsidRDefault="00000000" w:rsidRPr="00000000" w14:paraId="000003E9">
      <w:pPr>
        <w:jc w:val="both"/>
        <w:rPr/>
      </w:pPr>
      <w:r w:rsidDel="00000000" w:rsidR="00000000" w:rsidRPr="00000000">
        <w:rPr>
          <w:rtl w:val="0"/>
        </w:rPr>
        <w:t xml:space="preserve">In this paper, we enable LLMs to autonomously play the well-known Pokémon battles against human. We introduce [PokéLLMon], the first LLM-based agent that achieves human-competent performance in tactical battle games. We introduce three key strategies in the design of [PokéLLMon]: (i) In-Context Reinforcement Learning, which consumes the text-based feedback as “reward” to iteratively refine the action generation policy without training; (ii) Knowledge-Augmented Generation that retrieves external knowledge to combat hallucination and ensures the agent act timely and properly; (iii) Consistent Action Generation that prevents the panic switching issue when encountering powerful opponents. The architecture of [PokéLLMon] is general and can be adapted for the design of LLM-based agents in many other games, addressing the problems of hallucination and action inconsistency.</w:t>
      </w:r>
    </w:p>
    <w:p w:rsidR="00000000" w:rsidDel="00000000" w:rsidP="00000000" w:rsidRDefault="00000000" w:rsidRPr="00000000" w14:paraId="000003EA">
      <w:pPr>
        <w:jc w:val="both"/>
        <w:rPr/>
      </w:pPr>
      <w:r w:rsidDel="00000000" w:rsidR="00000000" w:rsidRPr="00000000">
        <w:rPr>
          <w:rtl w:val="0"/>
        </w:rPr>
      </w:r>
    </w:p>
    <w:p w:rsidR="00000000" w:rsidDel="00000000" w:rsidP="00000000" w:rsidRDefault="00000000" w:rsidRPr="00000000" w14:paraId="000003EB">
      <w:pPr>
        <w:jc w:val="both"/>
        <w:rPr/>
      </w:pPr>
      <w:r w:rsidDel="00000000" w:rsidR="00000000" w:rsidRPr="00000000">
        <w:rPr>
          <w:rtl w:val="0"/>
        </w:rPr>
      </w:r>
    </w:p>
    <w:p w:rsidR="00000000" w:rsidDel="00000000" w:rsidP="00000000" w:rsidRDefault="00000000" w:rsidRPr="00000000" w14:paraId="000003EC">
      <w:pPr>
        <w:jc w:val="both"/>
        <w:rPr/>
      </w:pPr>
      <w:r w:rsidDel="00000000" w:rsidR="00000000" w:rsidRPr="00000000">
        <w:rPr>
          <w:rtl w:val="0"/>
        </w:rPr>
      </w:r>
    </w:p>
    <w:p w:rsidR="00000000" w:rsidDel="00000000" w:rsidP="00000000" w:rsidRDefault="00000000" w:rsidRPr="00000000" w14:paraId="000003ED">
      <w:pPr>
        <w:jc w:val="both"/>
        <w:rPr/>
      </w:pPr>
      <w:r w:rsidDel="00000000" w:rsidR="00000000" w:rsidRPr="00000000">
        <w:rPr>
          <w:rtl w:val="0"/>
        </w:rPr>
      </w:r>
    </w:p>
    <w:p w:rsidR="00000000" w:rsidDel="00000000" w:rsidP="00000000" w:rsidRDefault="00000000" w:rsidRPr="00000000" w14:paraId="000003EE">
      <w:pPr>
        <w:jc w:val="both"/>
        <w:rPr/>
      </w:pPr>
      <w:r w:rsidDel="00000000" w:rsidR="00000000" w:rsidRPr="00000000">
        <w:rPr>
          <w:rtl w:val="0"/>
        </w:rPr>
      </w:r>
    </w:p>
    <w:p w:rsidR="00000000" w:rsidDel="00000000" w:rsidP="00000000" w:rsidRDefault="00000000" w:rsidRPr="00000000" w14:paraId="000003EF">
      <w:pPr>
        <w:jc w:val="both"/>
        <w:rPr/>
      </w:pPr>
      <w:r w:rsidDel="00000000" w:rsidR="00000000" w:rsidRPr="00000000">
        <w:rPr>
          <w:rtl w:val="0"/>
        </w:rPr>
      </w:r>
    </w:p>
    <w:p w:rsidR="00000000" w:rsidDel="00000000" w:rsidP="00000000" w:rsidRDefault="00000000" w:rsidRPr="00000000" w14:paraId="000003F0">
      <w:pPr>
        <w:jc w:val="both"/>
        <w:rPr/>
      </w:pPr>
      <w:r w:rsidDel="00000000" w:rsidR="00000000" w:rsidRPr="00000000">
        <w:rPr>
          <w:rtl w:val="0"/>
        </w:rPr>
      </w:r>
    </w:p>
    <w:p w:rsidR="00000000" w:rsidDel="00000000" w:rsidP="00000000" w:rsidRDefault="00000000" w:rsidRPr="00000000" w14:paraId="000003F1">
      <w:pPr>
        <w:jc w:val="both"/>
        <w:rPr/>
      </w:pPr>
      <w:r w:rsidDel="00000000" w:rsidR="00000000" w:rsidRPr="00000000">
        <w:rPr>
          <w:rtl w:val="0"/>
        </w:rPr>
      </w:r>
    </w:p>
    <w:p w:rsidR="00000000" w:rsidDel="00000000" w:rsidP="00000000" w:rsidRDefault="00000000" w:rsidRPr="00000000" w14:paraId="000003F2">
      <w:pPr>
        <w:jc w:val="both"/>
        <w:rPr/>
      </w:pPr>
      <w:r w:rsidDel="00000000" w:rsidR="00000000" w:rsidRPr="00000000">
        <w:rPr>
          <w:rtl w:val="0"/>
        </w:rPr>
      </w:r>
    </w:p>
    <w:p w:rsidR="00000000" w:rsidDel="00000000" w:rsidP="00000000" w:rsidRDefault="00000000" w:rsidRPr="00000000" w14:paraId="000003F3">
      <w:pPr>
        <w:jc w:val="both"/>
        <w:rPr/>
      </w:pPr>
      <w:r w:rsidDel="00000000" w:rsidR="00000000" w:rsidRPr="00000000">
        <w:rPr>
          <w:rtl w:val="0"/>
        </w:rPr>
      </w:r>
    </w:p>
    <w:p w:rsidR="00000000" w:rsidDel="00000000" w:rsidP="00000000" w:rsidRDefault="00000000" w:rsidRPr="00000000" w14:paraId="000003F4">
      <w:pPr>
        <w:jc w:val="both"/>
        <w:rPr/>
      </w:pPr>
      <w:r w:rsidDel="00000000" w:rsidR="00000000" w:rsidRPr="00000000">
        <w:rPr>
          <w:rtl w:val="0"/>
        </w:rPr>
      </w:r>
    </w:p>
    <w:p w:rsidR="00000000" w:rsidDel="00000000" w:rsidP="00000000" w:rsidRDefault="00000000" w:rsidRPr="00000000" w14:paraId="000003F5">
      <w:pPr>
        <w:jc w:val="both"/>
        <w:rPr/>
      </w:pPr>
      <w:r w:rsidDel="00000000" w:rsidR="00000000" w:rsidRPr="00000000">
        <w:rPr>
          <w:rtl w:val="0"/>
        </w:rPr>
      </w:r>
    </w:p>
    <w:p w:rsidR="00000000" w:rsidDel="00000000" w:rsidP="00000000" w:rsidRDefault="00000000" w:rsidRPr="00000000" w14:paraId="000003F6">
      <w:pPr>
        <w:jc w:val="both"/>
        <w:rPr/>
      </w:pPr>
      <w:r w:rsidDel="00000000" w:rsidR="00000000" w:rsidRPr="00000000">
        <w:rPr>
          <w:rtl w:val="0"/>
        </w:rPr>
      </w:r>
    </w:p>
    <w:p w:rsidR="00000000" w:rsidDel="00000000" w:rsidP="00000000" w:rsidRDefault="00000000" w:rsidRPr="00000000" w14:paraId="000003F7">
      <w:pPr>
        <w:jc w:val="both"/>
        <w:rPr/>
      </w:pPr>
      <w:r w:rsidDel="00000000" w:rsidR="00000000" w:rsidRPr="00000000">
        <w:rPr>
          <w:rtl w:val="0"/>
        </w:rPr>
      </w:r>
    </w:p>
    <w:p w:rsidR="00000000" w:rsidDel="00000000" w:rsidP="00000000" w:rsidRDefault="00000000" w:rsidRPr="00000000" w14:paraId="000003F8">
      <w:pPr>
        <w:jc w:val="both"/>
        <w:rPr/>
      </w:pPr>
      <w:r w:rsidDel="00000000" w:rsidR="00000000" w:rsidRPr="00000000">
        <w:rPr>
          <w:rtl w:val="0"/>
        </w:rPr>
      </w:r>
    </w:p>
    <w:p w:rsidR="00000000" w:rsidDel="00000000" w:rsidP="00000000" w:rsidRDefault="00000000" w:rsidRPr="00000000" w14:paraId="000003F9">
      <w:pPr>
        <w:jc w:val="both"/>
        <w:rPr/>
      </w:pPr>
      <w:r w:rsidDel="00000000" w:rsidR="00000000" w:rsidRPr="00000000">
        <w:rPr>
          <w:rtl w:val="0"/>
        </w:rPr>
      </w:r>
    </w:p>
    <w:p w:rsidR="00000000" w:rsidDel="00000000" w:rsidP="00000000" w:rsidRDefault="00000000" w:rsidRPr="00000000" w14:paraId="000003FA">
      <w:pPr>
        <w:jc w:val="both"/>
        <w:rPr/>
      </w:pPr>
      <w:r w:rsidDel="00000000" w:rsidR="00000000" w:rsidRPr="00000000">
        <w:rPr>
          <w:rtl w:val="0"/>
        </w:rPr>
      </w:r>
    </w:p>
    <w:p w:rsidR="00000000" w:rsidDel="00000000" w:rsidP="00000000" w:rsidRDefault="00000000" w:rsidRPr="00000000" w14:paraId="000003FB">
      <w:pPr>
        <w:jc w:val="both"/>
        <w:rPr/>
      </w:pPr>
      <w:r w:rsidDel="00000000" w:rsidR="00000000" w:rsidRPr="00000000">
        <w:rPr>
          <w:rtl w:val="0"/>
        </w:rPr>
      </w:r>
    </w:p>
    <w:p w:rsidR="00000000" w:rsidDel="00000000" w:rsidP="00000000" w:rsidRDefault="00000000" w:rsidRPr="00000000" w14:paraId="000003FC">
      <w:pPr>
        <w:jc w:val="both"/>
        <w:rPr/>
      </w:pPr>
      <w:r w:rsidDel="00000000" w:rsidR="00000000" w:rsidRPr="00000000">
        <w:rPr>
          <w:rtl w:val="0"/>
        </w:rPr>
        <w:t xml:space="preserve">2403.08219v1 --- 5605, 5613, 5614</w:t>
      </w:r>
    </w:p>
    <w:p w:rsidR="00000000" w:rsidDel="00000000" w:rsidP="00000000" w:rsidRDefault="00000000" w:rsidRPr="00000000" w14:paraId="000003FD">
      <w:pPr>
        <w:jc w:val="both"/>
        <w:rPr/>
      </w:pPr>
      <w:r w:rsidDel="00000000" w:rsidR="00000000" w:rsidRPr="00000000">
        <w:rPr>
          <w:rtl w:val="0"/>
        </w:rPr>
        <w:t xml:space="preserve">To enable a distributed control strategy, we model the control procedure of the multi-arm space robot as a Decentralized Partially-Observable Markov Decision Process (DEC-POMDP), consisting of a tuple *MATH*. Here, *MATH* represents the true state of the environment, and *MATH* denotes the individual action space. At each time step, each agent *MATH* selects an individual action *MATH* , forming a joint action *MATH* , where *MATH* indicates the number of agents. The state transition function *MATH* determines the next state of the environment, and each agent gets an individual reward *MATH* based on the global state and their joint action. Note that in the base reorientation task the agents share the same reward, whereas in the trajectory planning task different agents are assigned diverse rewards. The partial observability is described by the observation function *MATH* , where *MATH* is the individual observation space. In most MARL settings, the policy function and value function of each agent depends on an action-observation history *MATH* , and use RNN [*REF*] instead of MLP as the policy network. However, we find that in robot control tasks, providing the agent with real-time joint angle and velocity observations renders the use of RNN layers unnecessary. Therefore, we employ an MLP for the structure of the policy and value networks.</w:t>
      </w:r>
    </w:p>
    <w:p w:rsidR="00000000" w:rsidDel="00000000" w:rsidP="00000000" w:rsidRDefault="00000000" w:rsidRPr="00000000" w14:paraId="000003FE">
      <w:pPr>
        <w:jc w:val="both"/>
        <w:rPr/>
      </w:pPr>
      <w:r w:rsidDel="00000000" w:rsidR="00000000" w:rsidRPr="00000000">
        <w:rPr>
          <w:rtl w:val="0"/>
        </w:rPr>
        <w:t xml:space="preserve">Leveraging this structural feature, we divide the motor joints on a single robotic arm into two sets, each controlled by a separate agent. Specifically, for the UR5 robotic arm used in our simulation environment, we assign the first three joints connected to the base to the first agent and the remaining three wrist joints to the second. The first agent focuses on learning how to control the end-effector to reach the target position, while the second concentrates on achieving the desired orientation. Consequently, the reward function in Eq. can be rewritten as: *MATH* and *MATH* for a single arm’s position and orientation, respectively. It is important to note that the two agents do not share the same reward, and since any individual action of the joints will influence both the position and orientation of the end-effector, the agents on the same arm must learn to cooperate to achieve high rewards of both.</w:t>
      </w:r>
    </w:p>
    <w:p w:rsidR="00000000" w:rsidDel="00000000" w:rsidP="00000000" w:rsidRDefault="00000000" w:rsidRPr="00000000" w14:paraId="000003FF">
      <w:pPr>
        <w:jc w:val="both"/>
        <w:rPr/>
      </w:pPr>
      <w:r w:rsidDel="00000000" w:rsidR="00000000" w:rsidRPr="00000000">
        <w:rPr>
          <w:rtl w:val="0"/>
        </w:rPr>
        <w:t xml:space="preserve">The robotic arms on the four-arm space robot are mounted in different positions and are in different postures. Consequently, even if the arms are identical, the same actions at the joints will result in different outcomes for the end-effector, depending on its installation pose. To this end, we equip the four arms with distinct control strategies, and for each arm we further divide the joints into two sets using the division method described in the previous section. As a result, the four-arm space robot system comprises a total of eight agents, with each agent controlling three motor joints. The reward function can be rewritten as *MATH* and *MATH* , where *MATH* denotes the arm index. While it may seem that the individual reward is solely related to the controlled joints, the action of any joint can affect the base’s position and orientation, thereby influencing the end-effector error of each agent. Thus, the two agents on the same arm have to cooperate to achieve high position and orientation precision, while agents on different arms also have to coordinate their actions as the movement of one arm can affect the base and, consequently, the performance of the other arms.</w:t>
      </w:r>
    </w:p>
    <w:p w:rsidR="00000000" w:rsidDel="00000000" w:rsidP="00000000" w:rsidRDefault="00000000" w:rsidRPr="00000000" w14:paraId="00000400">
      <w:pPr>
        <w:jc w:val="both"/>
        <w:rPr/>
      </w:pPr>
      <w:r w:rsidDel="00000000" w:rsidR="00000000" w:rsidRPr="00000000">
        <w:rPr>
          <w:rtl w:val="0"/>
        </w:rPr>
      </w:r>
    </w:p>
    <w:p w:rsidR="00000000" w:rsidDel="00000000" w:rsidP="00000000" w:rsidRDefault="00000000" w:rsidRPr="00000000" w14:paraId="00000401">
      <w:pPr>
        <w:jc w:val="both"/>
        <w:rPr/>
      </w:pPr>
      <w:r w:rsidDel="00000000" w:rsidR="00000000" w:rsidRPr="00000000">
        <w:rPr>
          <w:rtl w:val="0"/>
        </w:rPr>
      </w:r>
    </w:p>
    <w:p w:rsidR="00000000" w:rsidDel="00000000" w:rsidP="00000000" w:rsidRDefault="00000000" w:rsidRPr="00000000" w14:paraId="00000402">
      <w:pPr>
        <w:jc w:val="both"/>
        <w:rPr/>
      </w:pPr>
      <w:r w:rsidDel="00000000" w:rsidR="00000000" w:rsidRPr="00000000">
        <w:rPr>
          <w:rtl w:val="0"/>
        </w:rPr>
      </w:r>
    </w:p>
    <w:p w:rsidR="00000000" w:rsidDel="00000000" w:rsidP="00000000" w:rsidRDefault="00000000" w:rsidRPr="00000000" w14:paraId="00000403">
      <w:pPr>
        <w:jc w:val="both"/>
        <w:rPr/>
      </w:pPr>
      <w:r w:rsidDel="00000000" w:rsidR="00000000" w:rsidRPr="00000000">
        <w:rPr>
          <w:rtl w:val="0"/>
        </w:rPr>
      </w:r>
    </w:p>
    <w:p w:rsidR="00000000" w:rsidDel="00000000" w:rsidP="00000000" w:rsidRDefault="00000000" w:rsidRPr="00000000" w14:paraId="00000404">
      <w:pPr>
        <w:jc w:val="both"/>
        <w:rPr/>
      </w:pPr>
      <w:r w:rsidDel="00000000" w:rsidR="00000000" w:rsidRPr="00000000">
        <w:rPr>
          <w:rtl w:val="0"/>
        </w:rPr>
      </w:r>
    </w:p>
    <w:p w:rsidR="00000000" w:rsidDel="00000000" w:rsidP="00000000" w:rsidRDefault="00000000" w:rsidRPr="00000000" w14:paraId="00000405">
      <w:pPr>
        <w:jc w:val="both"/>
        <w:rPr/>
      </w:pPr>
      <w:r w:rsidDel="00000000" w:rsidR="00000000" w:rsidRPr="00000000">
        <w:rPr>
          <w:rtl w:val="0"/>
        </w:rPr>
      </w:r>
    </w:p>
    <w:p w:rsidR="00000000" w:rsidDel="00000000" w:rsidP="00000000" w:rsidRDefault="00000000" w:rsidRPr="00000000" w14:paraId="00000406">
      <w:pPr>
        <w:jc w:val="both"/>
        <w:rPr/>
      </w:pPr>
      <w:r w:rsidDel="00000000" w:rsidR="00000000" w:rsidRPr="00000000">
        <w:rPr>
          <w:rtl w:val="0"/>
        </w:rPr>
      </w:r>
    </w:p>
    <w:p w:rsidR="00000000" w:rsidDel="00000000" w:rsidP="00000000" w:rsidRDefault="00000000" w:rsidRPr="00000000" w14:paraId="00000407">
      <w:pPr>
        <w:jc w:val="both"/>
        <w:rPr/>
      </w:pPr>
      <w:r w:rsidDel="00000000" w:rsidR="00000000" w:rsidRPr="00000000">
        <w:rPr>
          <w:rtl w:val="0"/>
        </w:rPr>
      </w:r>
    </w:p>
    <w:p w:rsidR="00000000" w:rsidDel="00000000" w:rsidP="00000000" w:rsidRDefault="00000000" w:rsidRPr="00000000" w14:paraId="00000408">
      <w:pPr>
        <w:jc w:val="both"/>
        <w:rPr/>
      </w:pPr>
      <w:r w:rsidDel="00000000" w:rsidR="00000000" w:rsidRPr="00000000">
        <w:rPr>
          <w:rtl w:val="0"/>
        </w:rPr>
      </w:r>
    </w:p>
    <w:p w:rsidR="00000000" w:rsidDel="00000000" w:rsidP="00000000" w:rsidRDefault="00000000" w:rsidRPr="00000000" w14:paraId="00000409">
      <w:pPr>
        <w:jc w:val="both"/>
        <w:rPr/>
      </w:pPr>
      <w:r w:rsidDel="00000000" w:rsidR="00000000" w:rsidRPr="00000000">
        <w:rPr>
          <w:rtl w:val="0"/>
        </w:rPr>
      </w:r>
    </w:p>
    <w:p w:rsidR="00000000" w:rsidDel="00000000" w:rsidP="00000000" w:rsidRDefault="00000000" w:rsidRPr="00000000" w14:paraId="0000040A">
      <w:pPr>
        <w:jc w:val="both"/>
        <w:rPr/>
      </w:pPr>
      <w:r w:rsidDel="00000000" w:rsidR="00000000" w:rsidRPr="00000000">
        <w:rPr>
          <w:rtl w:val="0"/>
        </w:rPr>
      </w:r>
    </w:p>
    <w:p w:rsidR="00000000" w:rsidDel="00000000" w:rsidP="00000000" w:rsidRDefault="00000000" w:rsidRPr="00000000" w14:paraId="0000040B">
      <w:pPr>
        <w:jc w:val="both"/>
        <w:rPr/>
      </w:pPr>
      <w:r w:rsidDel="00000000" w:rsidR="00000000" w:rsidRPr="00000000">
        <w:rPr>
          <w:rtl w:val="0"/>
        </w:rPr>
      </w:r>
    </w:p>
    <w:p w:rsidR="00000000" w:rsidDel="00000000" w:rsidP="00000000" w:rsidRDefault="00000000" w:rsidRPr="00000000" w14:paraId="0000040C">
      <w:pPr>
        <w:jc w:val="both"/>
        <w:rPr/>
      </w:pPr>
      <w:r w:rsidDel="00000000" w:rsidR="00000000" w:rsidRPr="00000000">
        <w:rPr>
          <w:rtl w:val="0"/>
        </w:rPr>
      </w:r>
    </w:p>
    <w:p w:rsidR="00000000" w:rsidDel="00000000" w:rsidP="00000000" w:rsidRDefault="00000000" w:rsidRPr="00000000" w14:paraId="0000040D">
      <w:pPr>
        <w:jc w:val="both"/>
        <w:rPr/>
      </w:pPr>
      <w:r w:rsidDel="00000000" w:rsidR="00000000" w:rsidRPr="00000000">
        <w:rPr>
          <w:rtl w:val="0"/>
        </w:rPr>
      </w:r>
    </w:p>
    <w:p w:rsidR="00000000" w:rsidDel="00000000" w:rsidP="00000000" w:rsidRDefault="00000000" w:rsidRPr="00000000" w14:paraId="0000040E">
      <w:pPr>
        <w:jc w:val="both"/>
        <w:rPr/>
      </w:pPr>
      <w:r w:rsidDel="00000000" w:rsidR="00000000" w:rsidRPr="00000000">
        <w:rPr>
          <w:rtl w:val="0"/>
        </w:rPr>
      </w:r>
    </w:p>
    <w:p w:rsidR="00000000" w:rsidDel="00000000" w:rsidP="00000000" w:rsidRDefault="00000000" w:rsidRPr="00000000" w14:paraId="0000040F">
      <w:pPr>
        <w:jc w:val="both"/>
        <w:rPr/>
      </w:pPr>
      <w:r w:rsidDel="00000000" w:rsidR="00000000" w:rsidRPr="00000000">
        <w:rPr>
          <w:rtl w:val="0"/>
        </w:rPr>
      </w:r>
    </w:p>
    <w:p w:rsidR="00000000" w:rsidDel="00000000" w:rsidP="00000000" w:rsidRDefault="00000000" w:rsidRPr="00000000" w14:paraId="00000410">
      <w:pPr>
        <w:jc w:val="both"/>
        <w:rPr/>
      </w:pPr>
      <w:r w:rsidDel="00000000" w:rsidR="00000000" w:rsidRPr="00000000">
        <w:rPr>
          <w:rtl w:val="0"/>
        </w:rPr>
      </w:r>
    </w:p>
    <w:p w:rsidR="00000000" w:rsidDel="00000000" w:rsidP="00000000" w:rsidRDefault="00000000" w:rsidRPr="00000000" w14:paraId="00000411">
      <w:pPr>
        <w:jc w:val="both"/>
        <w:rPr/>
      </w:pPr>
      <w:r w:rsidDel="00000000" w:rsidR="00000000" w:rsidRPr="00000000">
        <w:rPr>
          <w:rtl w:val="0"/>
        </w:rPr>
      </w:r>
    </w:p>
    <w:p w:rsidR="00000000" w:rsidDel="00000000" w:rsidP="00000000" w:rsidRDefault="00000000" w:rsidRPr="00000000" w14:paraId="00000412">
      <w:pPr>
        <w:jc w:val="both"/>
        <w:rPr/>
      </w:pPr>
      <w:r w:rsidDel="00000000" w:rsidR="00000000" w:rsidRPr="00000000">
        <w:rPr>
          <w:rtl w:val="0"/>
        </w:rPr>
      </w:r>
    </w:p>
    <w:p w:rsidR="00000000" w:rsidDel="00000000" w:rsidP="00000000" w:rsidRDefault="00000000" w:rsidRPr="00000000" w14:paraId="00000413">
      <w:pPr>
        <w:jc w:val="both"/>
        <w:rPr/>
      </w:pPr>
      <w:r w:rsidDel="00000000" w:rsidR="00000000" w:rsidRPr="00000000">
        <w:rPr>
          <w:rtl w:val="0"/>
        </w:rPr>
      </w:r>
    </w:p>
    <w:p w:rsidR="00000000" w:rsidDel="00000000" w:rsidP="00000000" w:rsidRDefault="00000000" w:rsidRPr="00000000" w14:paraId="00000414">
      <w:pPr>
        <w:jc w:val="both"/>
        <w:rPr/>
      </w:pPr>
      <w:r w:rsidDel="00000000" w:rsidR="00000000" w:rsidRPr="00000000">
        <w:rPr>
          <w:rtl w:val="0"/>
        </w:rPr>
      </w:r>
    </w:p>
    <w:p w:rsidR="00000000" w:rsidDel="00000000" w:rsidP="00000000" w:rsidRDefault="00000000" w:rsidRPr="00000000" w14:paraId="00000415">
      <w:pPr>
        <w:jc w:val="both"/>
        <w:rPr/>
      </w:pPr>
      <w:r w:rsidDel="00000000" w:rsidR="00000000" w:rsidRPr="00000000">
        <w:rPr>
          <w:rtl w:val="0"/>
        </w:rPr>
      </w:r>
    </w:p>
    <w:p w:rsidR="00000000" w:rsidDel="00000000" w:rsidP="00000000" w:rsidRDefault="00000000" w:rsidRPr="00000000" w14:paraId="00000416">
      <w:pPr>
        <w:jc w:val="both"/>
        <w:rPr/>
      </w:pPr>
      <w:r w:rsidDel="00000000" w:rsidR="00000000" w:rsidRPr="00000000">
        <w:rPr>
          <w:rtl w:val="0"/>
        </w:rPr>
      </w:r>
    </w:p>
    <w:p w:rsidR="00000000" w:rsidDel="00000000" w:rsidP="00000000" w:rsidRDefault="00000000" w:rsidRPr="00000000" w14:paraId="00000417">
      <w:pPr>
        <w:jc w:val="both"/>
        <w:rPr/>
      </w:pPr>
      <w:r w:rsidDel="00000000" w:rsidR="00000000" w:rsidRPr="00000000">
        <w:rPr>
          <w:rtl w:val="0"/>
        </w:rPr>
      </w:r>
    </w:p>
    <w:p w:rsidR="00000000" w:rsidDel="00000000" w:rsidP="00000000" w:rsidRDefault="00000000" w:rsidRPr="00000000" w14:paraId="00000418">
      <w:pPr>
        <w:jc w:val="both"/>
        <w:rPr/>
      </w:pPr>
      <w:r w:rsidDel="00000000" w:rsidR="00000000" w:rsidRPr="00000000">
        <w:rPr>
          <w:rtl w:val="0"/>
        </w:rPr>
        <w:t xml:space="preserve">2403.18185v1 --- 5639, 5658, 5692</w:t>
      </w:r>
    </w:p>
    <w:p w:rsidR="00000000" w:rsidDel="00000000" w:rsidP="00000000" w:rsidRDefault="00000000" w:rsidRPr="00000000" w14:paraId="00000419">
      <w:pPr>
        <w:jc w:val="both"/>
        <w:rPr/>
      </w:pPr>
      <w:r w:rsidDel="00000000" w:rsidR="00000000" w:rsidRPr="00000000">
        <w:rPr>
          <w:rtl w:val="0"/>
        </w:rPr>
        <w:t xml:space="preserve">Learning can occur through cognition, which is costly, but beneficial in reducing agents’ uncertainty about the best course of action. Agents trade off that benefit and cost of engaging cognitive resources, giving rise to a state- and history-dependent choice of reasoning and thus exhibit constrained-optimal, or “resource-rational” behavior. Agents also update beliefs about optimal behavior based on the experienced flow utility each period. Critically, the effective precision of both reasoning and experiences in informing behavior is endogenous, as a function of the agent’s beginning of period prior beliefs and uncertainty which evolve dynamically and endogenously.</w:t>
      </w:r>
    </w:p>
    <w:p w:rsidR="00000000" w:rsidDel="00000000" w:rsidP="00000000" w:rsidRDefault="00000000" w:rsidRPr="00000000" w14:paraId="0000041A">
      <w:pPr>
        <w:jc w:val="both"/>
        <w:rPr/>
      </w:pPr>
      <w:r w:rsidDel="00000000" w:rsidR="00000000" w:rsidRPr="00000000">
        <w:rPr>
          <w:rtl w:val="0"/>
        </w:rPr>
        <w:t xml:space="preserve">In particular our starting point is that in real life people would typically have two sources of information about optimal behavior. The first source is experiences: by observing the per-period utility outcomes of different actions taken at various states in the past, the agent learns about *MATH*. The second source is cognition and reasoning: a unique human characteristic is the ability to think abstractly about the problem at hand. Through such internal deliberations, agents can learn about the implied value of taking different courses of action -- for example, this could take the form of mentally simulating paths forward of possible behavior and comparing expected utility. These two sources of information are conceptually distinct and are both limited: experiences are realized only along the actual path taken by the agent, while abstract thinking is a scarce cognitive resource.</w:t>
      </w:r>
    </w:p>
    <w:p w:rsidR="00000000" w:rsidDel="00000000" w:rsidP="00000000" w:rsidRDefault="00000000" w:rsidRPr="00000000" w14:paraId="0000041B">
      <w:pPr>
        <w:jc w:val="both"/>
        <w:rPr/>
      </w:pPr>
      <w:r w:rsidDel="00000000" w:rsidR="00000000" w:rsidRPr="00000000">
        <w:rPr>
          <w:rtl w:val="0"/>
        </w:rPr>
        <w:t xml:space="preserve">The objective function in [OBJ] is subject to two types of constraints on the action distribution. First, is that of feasibility: *MATH* for actions that do not satisfy the budget constraint *MATH*, and that the action distribution probabilities sum to one: *MATH* *MATH* Second, the action distribution *MATH* is subject to an entropy constraint: *MATH* *MATH* *MATH*.</w:t>
      </w:r>
    </w:p>
    <w:p w:rsidR="00000000" w:rsidDel="00000000" w:rsidP="00000000" w:rsidRDefault="00000000" w:rsidRPr="00000000" w14:paraId="0000041C">
      <w:pPr>
        <w:jc w:val="both"/>
        <w:rPr/>
      </w:pPr>
      <w:r w:rsidDel="00000000" w:rsidR="00000000" w:rsidRPr="00000000">
        <w:rPr>
          <w:rtl w:val="0"/>
        </w:rPr>
      </w:r>
    </w:p>
    <w:p w:rsidR="00000000" w:rsidDel="00000000" w:rsidP="00000000" w:rsidRDefault="00000000" w:rsidRPr="00000000" w14:paraId="0000041D">
      <w:pPr>
        <w:jc w:val="both"/>
        <w:rPr/>
      </w:pPr>
      <w:r w:rsidDel="00000000" w:rsidR="00000000" w:rsidRPr="00000000">
        <w:rPr>
          <w:rtl w:val="0"/>
        </w:rPr>
      </w:r>
    </w:p>
    <w:p w:rsidR="00000000" w:rsidDel="00000000" w:rsidP="00000000" w:rsidRDefault="00000000" w:rsidRPr="00000000" w14:paraId="0000041E">
      <w:pPr>
        <w:jc w:val="both"/>
        <w:rPr/>
      </w:pPr>
      <w:r w:rsidDel="00000000" w:rsidR="00000000" w:rsidRPr="00000000">
        <w:rPr>
          <w:rtl w:val="0"/>
        </w:rPr>
      </w:r>
    </w:p>
    <w:p w:rsidR="00000000" w:rsidDel="00000000" w:rsidP="00000000" w:rsidRDefault="00000000" w:rsidRPr="00000000" w14:paraId="0000041F">
      <w:pPr>
        <w:jc w:val="both"/>
        <w:rPr/>
      </w:pPr>
      <w:r w:rsidDel="00000000" w:rsidR="00000000" w:rsidRPr="00000000">
        <w:rPr>
          <w:rtl w:val="0"/>
        </w:rPr>
      </w:r>
    </w:p>
    <w:p w:rsidR="00000000" w:rsidDel="00000000" w:rsidP="00000000" w:rsidRDefault="00000000" w:rsidRPr="00000000" w14:paraId="00000420">
      <w:pPr>
        <w:jc w:val="both"/>
        <w:rPr/>
      </w:pPr>
      <w:r w:rsidDel="00000000" w:rsidR="00000000" w:rsidRPr="00000000">
        <w:rPr>
          <w:rtl w:val="0"/>
        </w:rPr>
      </w:r>
    </w:p>
    <w:p w:rsidR="00000000" w:rsidDel="00000000" w:rsidP="00000000" w:rsidRDefault="00000000" w:rsidRPr="00000000" w14:paraId="00000421">
      <w:pPr>
        <w:jc w:val="both"/>
        <w:rPr/>
      </w:pPr>
      <w:r w:rsidDel="00000000" w:rsidR="00000000" w:rsidRPr="00000000">
        <w:rPr>
          <w:rtl w:val="0"/>
        </w:rPr>
      </w:r>
    </w:p>
    <w:p w:rsidR="00000000" w:rsidDel="00000000" w:rsidP="00000000" w:rsidRDefault="00000000" w:rsidRPr="00000000" w14:paraId="00000422">
      <w:pPr>
        <w:jc w:val="both"/>
        <w:rPr/>
      </w:pPr>
      <w:r w:rsidDel="00000000" w:rsidR="00000000" w:rsidRPr="00000000">
        <w:rPr>
          <w:rtl w:val="0"/>
        </w:rPr>
      </w:r>
    </w:p>
    <w:p w:rsidR="00000000" w:rsidDel="00000000" w:rsidP="00000000" w:rsidRDefault="00000000" w:rsidRPr="00000000" w14:paraId="00000423">
      <w:pPr>
        <w:jc w:val="both"/>
        <w:rPr/>
      </w:pPr>
      <w:r w:rsidDel="00000000" w:rsidR="00000000" w:rsidRPr="00000000">
        <w:rPr>
          <w:rtl w:val="0"/>
        </w:rPr>
      </w:r>
    </w:p>
    <w:p w:rsidR="00000000" w:rsidDel="00000000" w:rsidP="00000000" w:rsidRDefault="00000000" w:rsidRPr="00000000" w14:paraId="00000424">
      <w:pPr>
        <w:jc w:val="both"/>
        <w:rPr/>
      </w:pPr>
      <w:r w:rsidDel="00000000" w:rsidR="00000000" w:rsidRPr="00000000">
        <w:rPr>
          <w:rtl w:val="0"/>
        </w:rPr>
      </w:r>
    </w:p>
    <w:p w:rsidR="00000000" w:rsidDel="00000000" w:rsidP="00000000" w:rsidRDefault="00000000" w:rsidRPr="00000000" w14:paraId="00000425">
      <w:pPr>
        <w:jc w:val="both"/>
        <w:rPr/>
      </w:pPr>
      <w:r w:rsidDel="00000000" w:rsidR="00000000" w:rsidRPr="00000000">
        <w:rPr>
          <w:rtl w:val="0"/>
        </w:rPr>
      </w:r>
    </w:p>
    <w:p w:rsidR="00000000" w:rsidDel="00000000" w:rsidP="00000000" w:rsidRDefault="00000000" w:rsidRPr="00000000" w14:paraId="00000426">
      <w:pPr>
        <w:jc w:val="both"/>
        <w:rPr/>
      </w:pPr>
      <w:r w:rsidDel="00000000" w:rsidR="00000000" w:rsidRPr="00000000">
        <w:rPr>
          <w:rtl w:val="0"/>
        </w:rPr>
        <w:t xml:space="preserve">1709.03879v1 --- 5720, 5723</w:t>
      </w:r>
    </w:p>
    <w:p w:rsidR="00000000" w:rsidDel="00000000" w:rsidP="00000000" w:rsidRDefault="00000000" w:rsidRPr="00000000" w14:paraId="00000427">
      <w:pPr>
        <w:jc w:val="both"/>
        <w:rPr/>
      </w:pPr>
      <w:r w:rsidDel="00000000" w:rsidR="00000000" w:rsidRPr="00000000">
        <w:rPr>
          <w:rtl w:val="0"/>
        </w:rPr>
        <w:t xml:space="preserve">A question naturally arises as to whether operator induction can adequately solve every prediction problem we require in AI. There are two strong objections to operator induction that we know of. It is argued that in a dynamic environment, as in a physical environment, we must use an active agent model so that we can account for changes in the environment, as in the space-time embedded agent [*REF* -spacetime] which also provides an agent-based intelligence measure. This objection may be answered by the simple solution that each decision of an active intelligent system may be considered a separate induction problem. The second objection is that the basic Solomonoff induction can only predict the next bit, but not the expected cumulative reward, which its extensions can solve. We counter this objection by stating that we can reduce an agent model to a perception and action-planning problem as in OOPS-RL [*REF*]. In OOPS-RL, the perception module searches for the best world-model given the history of sensory input and actions in allotted time using OOPS, and the planning module searches for the best control program using the world-model of the perception module to determine the action sequence that maximizes cumulative reward likewise. OOPS has a generalized Levin Search [*REF* -universalsearch-eng] which may be tweaked to solve either prediction or optimization problems. Hutter has also observed that standard sequence induction does not readily address optimization problems [*REF*]. However, Solomonoff induction is still complete in the sense of Turing, and can infer any computable cpdf; and when the extension to Solomonoff induction is applied to sequence prediction, it does not yield a better error bound, which seems like a conundrum. On the other hand, Levin Search with a proper universal probability density function (pdf) of programs can be modified to solve induction problems (sequence, set, operator, and sequence prediction with arbitrary loss), inversion problems (computer science problems in P and NP), and optimization problems [*REF*]. The planning module of OOPS-RL likewise requires us to write such an optimization program. In that sense, AIXI implies yet another variation of Levin Search for solving a particular universal optimization problem, however, it also has the unique advantage that formal transformations between AIXI problem and many important problems including function minimization and strategic games have been shown [*REF*]. Nevertheless, the discussion in [*REF*] is rather brief. Also see [*REF*] for a discussion of universal optimization.</w:t>
      </w:r>
    </w:p>
    <w:p w:rsidR="00000000" w:rsidDel="00000000" w:rsidP="00000000" w:rsidRDefault="00000000" w:rsidRPr="00000000" w14:paraId="00000428">
      <w:pPr>
        <w:jc w:val="both"/>
        <w:rPr/>
      </w:pPr>
      <w:r w:rsidDel="00000000" w:rsidR="00000000" w:rsidRPr="00000000">
        <w:rPr>
          <w:rtl w:val="0"/>
        </w:rPr>
        <w:t xml:space="preserve">Note that operator induction is considered to be insufficient to describe universal agents such as AIXI, because basic sequence induction is inappropriate for modelling optimization problems [*REF*]. However, a modified Levin search procedure can solve such optimization problems as in finding an optimal control program [*REF*]. In OOPS-RL, the perception module searches for the best world-model given the history of sensory input and actions in allotted time using OOPS, and the planning module searches for the best control program using the world-model of the perception module to determine the control program that maximizes cumulative reward likewise. In this paper, we consider the perception module of such a generic agent which must produce a world-model, given sensory input.</w:t>
      </w:r>
    </w:p>
    <w:p w:rsidR="00000000" w:rsidDel="00000000" w:rsidP="00000000" w:rsidRDefault="00000000" w:rsidRPr="00000000" w14:paraId="00000429">
      <w:pPr>
        <w:jc w:val="both"/>
        <w:rPr/>
      </w:pPr>
      <w:r w:rsidDel="00000000" w:rsidR="00000000" w:rsidRPr="00000000">
        <w:rPr>
          <w:rtl w:val="0"/>
        </w:rPr>
        <w:t xml:space="preserve">2306.06272v1 --- 5944, 5980, 5991, 6033</w:t>
      </w:r>
    </w:p>
    <w:p w:rsidR="00000000" w:rsidDel="00000000" w:rsidP="00000000" w:rsidRDefault="00000000" w:rsidRPr="00000000" w14:paraId="0000042A">
      <w:pPr>
        <w:jc w:val="both"/>
        <w:rPr/>
      </w:pPr>
      <w:r w:rsidDel="00000000" w:rsidR="00000000" w:rsidRPr="00000000">
        <w:rPr>
          <w:rtl w:val="0"/>
        </w:rPr>
        <w:t xml:space="preserve">The paper introduces HYDRA - a framework for designing model-based reasoning (more specifically planning-based) agents that can operate in complex open worlds. Action reasoning in HYDRA is built upon PDDL+ - a rich modeling language for describing dynamics of mixed discrete-continuous environments. Building upon PDDL+ enables us to study complex, real-world-like domains in which transitions are governed by agent actions as well as events and processes extraneous to agent behavior. HYDRA implements visual reasoning, task monitoring, and domain-independent planning with PDDL+ in a singular framework to develop agents that operate in a closed loop with the environment. A key contribution of our work is a meta-reasoning process for novelty that is integrated with the basic agent perceive-decide-act loop. The meta-reasoning process monitors various aspects of agent behavior in the environment; including analyzing of the observation space, tracking state changes in the environment, and tracking quality of performance.</w:t>
      </w:r>
    </w:p>
    <w:p w:rsidR="00000000" w:rsidDel="00000000" w:rsidP="00000000" w:rsidRDefault="00000000" w:rsidRPr="00000000" w14:paraId="0000042B">
      <w:pPr>
        <w:jc w:val="both"/>
        <w:rPr/>
      </w:pPr>
      <w:r w:rsidDel="00000000" w:rsidR="00000000" w:rsidRPr="00000000">
        <w:rPr>
          <w:rtl w:val="0"/>
        </w:rPr>
        <w:t xml:space="preserve">The main contribution of this work is the design of HYDRA, a domain-independent architecture for implementing a novelty-aware agent in complex, mixed discrete and continuous domains. The HYDRA architecture includes a base agent and novelty meta-reasoning components designed to detect novelties and adapt the base agent’s behavior to them. A notional architecture is shown in Figure [4]. The base agent (Figure [4] - left, Section [4.1]) implements a perceive-decide-act cycle in the environment, inferring the current state of the world using encoded background knowledge and perceived observations, deciding which actions to perform using a PDDL+ planner, and acting accordingly. The novelty meta-reasoning components in HYDRA (Figure [4] - right, Section [4.2]) continuously monitor various aspects of agent behavior to detect when it diverges from expectations to find opportunities for changing the models that drive the agent’s action selection.</w:t>
      </w:r>
    </w:p>
    <w:p w:rsidR="00000000" w:rsidDel="00000000" w:rsidP="00000000" w:rsidRDefault="00000000" w:rsidRPr="00000000" w14:paraId="0000042C">
      <w:pPr>
        <w:jc w:val="both"/>
        <w:rPr/>
      </w:pPr>
      <w:r w:rsidDel="00000000" w:rsidR="00000000" w:rsidRPr="00000000">
        <w:rPr>
          <w:rtl w:val="0"/>
        </w:rPr>
        <w:t xml:space="preserve">HYDRA leverages a PDDL+ planner to determine the sequence of actions to execute in order to perform the active task. To support rich environments with complex dynamics and discrete and numeric state variables, we assume a planner that uses domains specified in PDDL+ [*REF*]. A planning domain in PDDL+ defines how the state changes under various happenings that include actions the agent may perform, exogenous events that may be triggered, and durative processes that may be active. We consider an agent acting in a complex discrete-continuous environment that is modeled as a transition system *MATH* where *MATH* is a set of discrete state variables; *MATH* is a set of numeric state variables; *MATH* is a set of actions the agent may perform; and *MATH* is a transition function that governs the dynamics of the environment, where *MATH* is a transition function that governs the dynamics of the environment (i.e., *MATH*). A state of an environment is a complete assignment of values over all its state variables. We denote by *MATH* the set of all possible states in the environment.</w:t>
      </w:r>
    </w:p>
    <w:p w:rsidR="00000000" w:rsidDel="00000000" w:rsidP="00000000" w:rsidRDefault="00000000" w:rsidRPr="00000000" w14:paraId="0000042D">
      <w:pPr>
        <w:jc w:val="both"/>
        <w:rPr/>
      </w:pPr>
      <w:r w:rsidDel="00000000" w:rsidR="00000000" w:rsidRPr="00000000">
        <w:rPr>
          <w:rtl w:val="0"/>
        </w:rPr>
        <w:t xml:space="preserve">Interpretable by design: The model repair mechanism proposes specific and localized changes to the agent’s explicit PDDL+ model. Thus, adaptation in the planning-adaptive agent is interpretable. A model designer can inspect the proposed repair to understand why and how the novelty affected the agent’s behavior. Here is a repair found by the method during evaluation:</w:t>
      </w:r>
    </w:p>
    <w:p w:rsidR="00000000" w:rsidDel="00000000" w:rsidP="00000000" w:rsidRDefault="00000000" w:rsidRPr="00000000" w14:paraId="0000042E">
      <w:pPr>
        <w:jc w:val="both"/>
        <w:rPr/>
      </w:pPr>
      <w:r w:rsidDel="00000000" w:rsidR="00000000" w:rsidRPr="00000000">
        <w:rPr>
          <w:rtl w:val="0"/>
        </w:rPr>
      </w:r>
    </w:p>
    <w:p w:rsidR="00000000" w:rsidDel="00000000" w:rsidP="00000000" w:rsidRDefault="00000000" w:rsidRPr="00000000" w14:paraId="0000042F">
      <w:pPr>
        <w:jc w:val="both"/>
        <w:rPr/>
      </w:pPr>
      <w:r w:rsidDel="00000000" w:rsidR="00000000" w:rsidRPr="00000000">
        <w:rPr>
          <w:rtl w:val="0"/>
        </w:rPr>
      </w:r>
    </w:p>
    <w:p w:rsidR="00000000" w:rsidDel="00000000" w:rsidP="00000000" w:rsidRDefault="00000000" w:rsidRPr="00000000" w14:paraId="00000430">
      <w:pPr>
        <w:jc w:val="both"/>
        <w:rPr/>
      </w:pPr>
      <w:r w:rsidDel="00000000" w:rsidR="00000000" w:rsidRPr="00000000">
        <w:rPr>
          <w:rtl w:val="0"/>
        </w:rPr>
      </w:r>
    </w:p>
    <w:p w:rsidR="00000000" w:rsidDel="00000000" w:rsidP="00000000" w:rsidRDefault="00000000" w:rsidRPr="00000000" w14:paraId="00000431">
      <w:pPr>
        <w:jc w:val="both"/>
        <w:rPr/>
      </w:pPr>
      <w:r w:rsidDel="00000000" w:rsidR="00000000" w:rsidRPr="00000000">
        <w:rPr>
          <w:rtl w:val="0"/>
        </w:rPr>
      </w:r>
    </w:p>
    <w:p w:rsidR="00000000" w:rsidDel="00000000" w:rsidP="00000000" w:rsidRDefault="00000000" w:rsidRPr="00000000" w14:paraId="00000432">
      <w:pPr>
        <w:jc w:val="both"/>
        <w:rPr/>
      </w:pPr>
      <w:r w:rsidDel="00000000" w:rsidR="00000000" w:rsidRPr="00000000">
        <w:rPr>
          <w:rtl w:val="0"/>
        </w:rPr>
      </w:r>
    </w:p>
    <w:p w:rsidR="00000000" w:rsidDel="00000000" w:rsidP="00000000" w:rsidRDefault="00000000" w:rsidRPr="00000000" w14:paraId="00000433">
      <w:pPr>
        <w:jc w:val="both"/>
        <w:rPr/>
      </w:pPr>
      <w:r w:rsidDel="00000000" w:rsidR="00000000" w:rsidRPr="00000000">
        <w:rPr>
          <w:rtl w:val="0"/>
        </w:rPr>
      </w:r>
    </w:p>
    <w:p w:rsidR="00000000" w:rsidDel="00000000" w:rsidP="00000000" w:rsidRDefault="00000000" w:rsidRPr="00000000" w14:paraId="00000434">
      <w:pPr>
        <w:jc w:val="both"/>
        <w:rPr/>
      </w:pPr>
      <w:r w:rsidDel="00000000" w:rsidR="00000000" w:rsidRPr="00000000">
        <w:rPr>
          <w:rtl w:val="0"/>
        </w:rPr>
      </w:r>
    </w:p>
    <w:p w:rsidR="00000000" w:rsidDel="00000000" w:rsidP="00000000" w:rsidRDefault="00000000" w:rsidRPr="00000000" w14:paraId="00000435">
      <w:pPr>
        <w:jc w:val="both"/>
        <w:rPr/>
      </w:pPr>
      <w:r w:rsidDel="00000000" w:rsidR="00000000" w:rsidRPr="00000000">
        <w:rPr>
          <w:rtl w:val="0"/>
        </w:rPr>
      </w:r>
    </w:p>
    <w:p w:rsidR="00000000" w:rsidDel="00000000" w:rsidP="00000000" w:rsidRDefault="00000000" w:rsidRPr="00000000" w14:paraId="00000436">
      <w:pPr>
        <w:jc w:val="both"/>
        <w:rPr/>
      </w:pPr>
      <w:r w:rsidDel="00000000" w:rsidR="00000000" w:rsidRPr="00000000">
        <w:rPr>
          <w:rtl w:val="0"/>
        </w:rPr>
      </w:r>
    </w:p>
    <w:p w:rsidR="00000000" w:rsidDel="00000000" w:rsidP="00000000" w:rsidRDefault="00000000" w:rsidRPr="00000000" w14:paraId="00000437">
      <w:pPr>
        <w:jc w:val="both"/>
        <w:rPr/>
      </w:pPr>
      <w:r w:rsidDel="00000000" w:rsidR="00000000" w:rsidRPr="00000000">
        <w:rPr>
          <w:rtl w:val="0"/>
        </w:rPr>
      </w:r>
    </w:p>
    <w:p w:rsidR="00000000" w:rsidDel="00000000" w:rsidP="00000000" w:rsidRDefault="00000000" w:rsidRPr="00000000" w14:paraId="00000438">
      <w:pPr>
        <w:jc w:val="both"/>
        <w:rPr/>
      </w:pPr>
      <w:r w:rsidDel="00000000" w:rsidR="00000000" w:rsidRPr="00000000">
        <w:rPr>
          <w:rtl w:val="0"/>
        </w:rPr>
      </w:r>
    </w:p>
    <w:p w:rsidR="00000000" w:rsidDel="00000000" w:rsidP="00000000" w:rsidRDefault="00000000" w:rsidRPr="00000000" w14:paraId="00000439">
      <w:pPr>
        <w:jc w:val="both"/>
        <w:rPr/>
      </w:pPr>
      <w:r w:rsidDel="00000000" w:rsidR="00000000" w:rsidRPr="00000000">
        <w:rPr>
          <w:rtl w:val="0"/>
        </w:rPr>
      </w:r>
    </w:p>
    <w:p w:rsidR="00000000" w:rsidDel="00000000" w:rsidP="00000000" w:rsidRDefault="00000000" w:rsidRPr="00000000" w14:paraId="0000043A">
      <w:pPr>
        <w:jc w:val="both"/>
        <w:rPr/>
      </w:pPr>
      <w:r w:rsidDel="00000000" w:rsidR="00000000" w:rsidRPr="00000000">
        <w:rPr>
          <w:rtl w:val="0"/>
        </w:rPr>
      </w:r>
    </w:p>
    <w:p w:rsidR="00000000" w:rsidDel="00000000" w:rsidP="00000000" w:rsidRDefault="00000000" w:rsidRPr="00000000" w14:paraId="0000043B">
      <w:pPr>
        <w:jc w:val="both"/>
        <w:rPr/>
      </w:pPr>
      <w:r w:rsidDel="00000000" w:rsidR="00000000" w:rsidRPr="00000000">
        <w:rPr>
          <w:rtl w:val="0"/>
        </w:rPr>
      </w:r>
    </w:p>
    <w:p w:rsidR="00000000" w:rsidDel="00000000" w:rsidP="00000000" w:rsidRDefault="00000000" w:rsidRPr="00000000" w14:paraId="0000043C">
      <w:pPr>
        <w:jc w:val="both"/>
        <w:rPr/>
      </w:pPr>
      <w:r w:rsidDel="00000000" w:rsidR="00000000" w:rsidRPr="00000000">
        <w:rPr>
          <w:rtl w:val="0"/>
        </w:rPr>
      </w:r>
    </w:p>
    <w:p w:rsidR="00000000" w:rsidDel="00000000" w:rsidP="00000000" w:rsidRDefault="00000000" w:rsidRPr="00000000" w14:paraId="0000043D">
      <w:pPr>
        <w:jc w:val="both"/>
        <w:rPr/>
      </w:pPr>
      <w:r w:rsidDel="00000000" w:rsidR="00000000" w:rsidRPr="00000000">
        <w:rPr>
          <w:rtl w:val="0"/>
        </w:rPr>
      </w:r>
    </w:p>
    <w:p w:rsidR="00000000" w:rsidDel="00000000" w:rsidP="00000000" w:rsidRDefault="00000000" w:rsidRPr="00000000" w14:paraId="0000043E">
      <w:pPr>
        <w:jc w:val="both"/>
        <w:rPr/>
      </w:pPr>
      <w:r w:rsidDel="00000000" w:rsidR="00000000" w:rsidRPr="00000000">
        <w:rPr>
          <w:rtl w:val="0"/>
        </w:rPr>
      </w:r>
    </w:p>
    <w:p w:rsidR="00000000" w:rsidDel="00000000" w:rsidP="00000000" w:rsidRDefault="00000000" w:rsidRPr="00000000" w14:paraId="0000043F">
      <w:pPr>
        <w:jc w:val="both"/>
        <w:rPr/>
      </w:pPr>
      <w:r w:rsidDel="00000000" w:rsidR="00000000" w:rsidRPr="00000000">
        <w:rPr>
          <w:rtl w:val="0"/>
        </w:rPr>
      </w:r>
    </w:p>
    <w:p w:rsidR="00000000" w:rsidDel="00000000" w:rsidP="00000000" w:rsidRDefault="00000000" w:rsidRPr="00000000" w14:paraId="00000440">
      <w:pPr>
        <w:jc w:val="both"/>
        <w:rPr/>
      </w:pPr>
      <w:r w:rsidDel="00000000" w:rsidR="00000000" w:rsidRPr="00000000">
        <w:rPr>
          <w:rtl w:val="0"/>
        </w:rPr>
      </w:r>
    </w:p>
    <w:p w:rsidR="00000000" w:rsidDel="00000000" w:rsidP="00000000" w:rsidRDefault="00000000" w:rsidRPr="00000000" w14:paraId="00000441">
      <w:pPr>
        <w:jc w:val="both"/>
        <w:rPr/>
      </w:pPr>
      <w:r w:rsidDel="00000000" w:rsidR="00000000" w:rsidRPr="00000000">
        <w:rPr>
          <w:rtl w:val="0"/>
        </w:rPr>
      </w:r>
    </w:p>
    <w:p w:rsidR="00000000" w:rsidDel="00000000" w:rsidP="00000000" w:rsidRDefault="00000000" w:rsidRPr="00000000" w14:paraId="00000442">
      <w:pPr>
        <w:jc w:val="both"/>
        <w:rPr/>
      </w:pPr>
      <w:r w:rsidDel="00000000" w:rsidR="00000000" w:rsidRPr="00000000">
        <w:rPr>
          <w:rtl w:val="0"/>
        </w:rPr>
      </w:r>
    </w:p>
    <w:p w:rsidR="00000000" w:rsidDel="00000000" w:rsidP="00000000" w:rsidRDefault="00000000" w:rsidRPr="00000000" w14:paraId="00000443">
      <w:pPr>
        <w:jc w:val="both"/>
        <w:rPr/>
      </w:pPr>
      <w:r w:rsidDel="00000000" w:rsidR="00000000" w:rsidRPr="00000000">
        <w:rPr>
          <w:rtl w:val="0"/>
        </w:rPr>
      </w:r>
    </w:p>
    <w:p w:rsidR="00000000" w:rsidDel="00000000" w:rsidP="00000000" w:rsidRDefault="00000000" w:rsidRPr="00000000" w14:paraId="00000444">
      <w:pPr>
        <w:jc w:val="both"/>
        <w:rPr/>
      </w:pPr>
      <w:r w:rsidDel="00000000" w:rsidR="00000000" w:rsidRPr="00000000">
        <w:rPr>
          <w:rtl w:val="0"/>
        </w:rPr>
      </w:r>
    </w:p>
    <w:p w:rsidR="00000000" w:rsidDel="00000000" w:rsidP="00000000" w:rsidRDefault="00000000" w:rsidRPr="00000000" w14:paraId="00000445">
      <w:pPr>
        <w:jc w:val="both"/>
        <w:rPr/>
      </w:pPr>
      <w:r w:rsidDel="00000000" w:rsidR="00000000" w:rsidRPr="00000000">
        <w:rPr>
          <w:rtl w:val="0"/>
        </w:rPr>
      </w:r>
    </w:p>
    <w:p w:rsidR="00000000" w:rsidDel="00000000" w:rsidP="00000000" w:rsidRDefault="00000000" w:rsidRPr="00000000" w14:paraId="00000446">
      <w:pPr>
        <w:jc w:val="both"/>
        <w:rPr/>
      </w:pPr>
      <w:r w:rsidDel="00000000" w:rsidR="00000000" w:rsidRPr="00000000">
        <w:rPr>
          <w:rtl w:val="0"/>
        </w:rPr>
        <w:t xml:space="preserve">2304.03442v2 --- 6085, 6124 6140, 6150, 6151</w:t>
      </w:r>
    </w:p>
    <w:p w:rsidR="00000000" w:rsidDel="00000000" w:rsidP="00000000" w:rsidRDefault="00000000" w:rsidRPr="00000000" w14:paraId="00000447">
      <w:pPr>
        <w:jc w:val="both"/>
        <w:rPr/>
      </w:pPr>
      <w:r w:rsidDel="00000000" w:rsidR="00000000" w:rsidRPr="00000000">
        <w:rPr>
          <w:rtl w:val="0"/>
        </w:rPr>
        <w:t xml:space="preserve">To enable generative agents, we describe an agent architecture that stores, synthesizes, and applies relevant memories to generate believable behavior using a large language model. Our architecture comprises three main components. The first is the memory stream, a long-term memory module that records, in natural language, a comprehensive list of the agent’s experiences. A memory retrieval model combines relevance, recency, and importance to surface the records needed to inform the agent’s moment-to-moment behavior. The second is reflection, which synthesizes memories into higher-level inferences over time, enabling the agent to draw conclusions about itself and others to better guide its behavior. The third is planning, which translates those conclusions and the current environment into high-level action plans and then recursively into detailed behaviors for action and reaction. These reflections and plans are fed back into the memory stream to influence the agent’s future behavior.</w:t>
      </w:r>
    </w:p>
    <w:p w:rsidR="00000000" w:rsidDel="00000000" w:rsidP="00000000" w:rsidRDefault="00000000" w:rsidRPr="00000000" w14:paraId="00000448">
      <w:pPr>
        <w:jc w:val="both"/>
        <w:rPr/>
      </w:pPr>
      <w:r w:rsidDel="00000000" w:rsidR="00000000" w:rsidRPr="00000000">
        <w:rPr>
          <w:rtl w:val="0"/>
        </w:rPr>
        <w:t xml:space="preserve">At the center of our architecture is the memory stream, a database that maintains a comprehensive record of an agent’s experience. From the memory stream, records are retrieved as relevant to plan the agent’s actions and react appropriately to the environment. Records are recursively synthesized into higher- and higher-level reflections that guide behavior. Everything in the architecture is recorded and reasoned over as a natural language description, allowing the architecture to leverage a large language model.</w:t>
      </w:r>
    </w:p>
    <w:p w:rsidR="00000000" w:rsidDel="00000000" w:rsidP="00000000" w:rsidRDefault="00000000" w:rsidRPr="00000000" w14:paraId="00000449">
      <w:pPr>
        <w:jc w:val="both"/>
        <w:rPr/>
      </w:pPr>
      <w:r w:rsidDel="00000000" w:rsidR="00000000" w:rsidRPr="00000000">
        <w:rPr>
          <w:rtl w:val="0"/>
        </w:rPr>
        <w:t xml:space="preserve">Plans describe a future sequence of actions for the agent, and help keep the agent’s behavior consistent over time. A plan includes a location, a starting time, and a duration. For instance, Klaus Mueller, who is dedicated in his research and has an impending deadline, may choose to spend his day working at his desk drafting his research paper. An entry in a plan might state, for example: for 180 minutes from 9am, February 12th, 2023, at Oak Hill College Dorm: Klaus Mueller’s room: desk, read and take notes for research paper. Like reflections, plans are stored in the memory stream and are included in the retrieval process. This allows the agent to consider observations, reflections, and plans all together when deciding how to behave. Agents may change their plans midstream if needed.</w:t>
      </w:r>
    </w:p>
    <w:p w:rsidR="00000000" w:rsidDel="00000000" w:rsidP="00000000" w:rsidRDefault="00000000" w:rsidRPr="00000000" w14:paraId="0000044A">
      <w:pPr>
        <w:jc w:val="both"/>
        <w:rPr/>
      </w:pPr>
      <w:r w:rsidDel="00000000" w:rsidR="00000000" w:rsidRPr="00000000">
        <w:rPr>
          <w:rtl w:val="0"/>
        </w:rPr>
        <w:t xml:space="preserve">We supplement the sandbox development framework with a server that makes the sandbox information available to generative agents and enables generative agents to move and influence the sandbox environment. The server maintains a JSON data structure that contains information about each agent in the sandbox world, including their current location, a description of their current action, and the sandbox object they are interacting with. At each sandbox time step, the sandbox server parses the JSON for any changes coming from the generative agents, moves the agents to their new positions, and updates the status of any sandbox objects that the agents are interacting with (e.g., changing the status of the coffee machine from “idle” to “brewing coffee” if an agent’s action is “making espresso for a customer @ Hobbs Cafe: counter: coffee machine”). The sandbox server is also responsible for sending all agents and objects that are within a preset visual range for each agent to that agent’s memory, so the agent can react appropriately. The agent’s output action then updates the JSON, and the process loops for the next time step.</w:t>
      </w:r>
    </w:p>
    <w:p w:rsidR="00000000" w:rsidDel="00000000" w:rsidP="00000000" w:rsidRDefault="00000000" w:rsidRPr="00000000" w14:paraId="0000044B">
      <w:pPr>
        <w:jc w:val="both"/>
        <w:rPr/>
      </w:pPr>
      <w:r w:rsidDel="00000000" w:rsidR="00000000" w:rsidRPr="00000000">
        <w:rPr>
          <w:rtl w:val="0"/>
        </w:rPr>
        <w:t xml:space="preserve">End users initialize a new agent with a brief natural language description, as in the paragraph about John Lin in Section [3.1]. In our implementation, we split this semicolon-delimited list of characteristics up into a set of memories. These serve as the initial memories that determine the agent’s behavior. These memories are initial starting points: as the agents gain more experience in the sandbox world, and as more records saturate the memory stream, the agent’s summary and behavior will evolve.</w:t>
      </w:r>
    </w:p>
    <w:p w:rsidR="00000000" w:rsidDel="00000000" w:rsidP="00000000" w:rsidRDefault="00000000" w:rsidRPr="00000000" w14:paraId="0000044C">
      <w:pPr>
        <w:jc w:val="both"/>
        <w:rPr/>
      </w:pPr>
      <w:r w:rsidDel="00000000" w:rsidR="00000000" w:rsidRPr="00000000">
        <w:rPr>
          <w:rtl w:val="0"/>
        </w:rPr>
      </w:r>
    </w:p>
    <w:p w:rsidR="00000000" w:rsidDel="00000000" w:rsidP="00000000" w:rsidRDefault="00000000" w:rsidRPr="00000000" w14:paraId="0000044D">
      <w:pPr>
        <w:jc w:val="both"/>
        <w:rPr/>
      </w:pPr>
      <w:r w:rsidDel="00000000" w:rsidR="00000000" w:rsidRPr="00000000">
        <w:rPr>
          <w:rtl w:val="0"/>
        </w:rPr>
      </w:r>
    </w:p>
    <w:p w:rsidR="00000000" w:rsidDel="00000000" w:rsidP="00000000" w:rsidRDefault="00000000" w:rsidRPr="00000000" w14:paraId="0000044E">
      <w:pPr>
        <w:jc w:val="both"/>
        <w:rPr/>
      </w:pPr>
      <w:r w:rsidDel="00000000" w:rsidR="00000000" w:rsidRPr="00000000">
        <w:rPr>
          <w:rtl w:val="0"/>
        </w:rPr>
      </w:r>
    </w:p>
    <w:p w:rsidR="00000000" w:rsidDel="00000000" w:rsidP="00000000" w:rsidRDefault="00000000" w:rsidRPr="00000000" w14:paraId="0000044F">
      <w:pPr>
        <w:jc w:val="both"/>
        <w:rPr/>
      </w:pPr>
      <w:r w:rsidDel="00000000" w:rsidR="00000000" w:rsidRPr="00000000">
        <w:rPr>
          <w:rtl w:val="0"/>
        </w:rPr>
      </w:r>
    </w:p>
    <w:p w:rsidR="00000000" w:rsidDel="00000000" w:rsidP="00000000" w:rsidRDefault="00000000" w:rsidRPr="00000000" w14:paraId="00000450">
      <w:pPr>
        <w:jc w:val="both"/>
        <w:rPr/>
      </w:pPr>
      <w:r w:rsidDel="00000000" w:rsidR="00000000" w:rsidRPr="00000000">
        <w:rPr>
          <w:rtl w:val="0"/>
        </w:rPr>
      </w:r>
    </w:p>
    <w:p w:rsidR="00000000" w:rsidDel="00000000" w:rsidP="00000000" w:rsidRDefault="00000000" w:rsidRPr="00000000" w14:paraId="00000451">
      <w:pPr>
        <w:jc w:val="both"/>
        <w:rPr/>
      </w:pPr>
      <w:r w:rsidDel="00000000" w:rsidR="00000000" w:rsidRPr="00000000">
        <w:rPr>
          <w:rtl w:val="0"/>
        </w:rPr>
      </w:r>
    </w:p>
    <w:p w:rsidR="00000000" w:rsidDel="00000000" w:rsidP="00000000" w:rsidRDefault="00000000" w:rsidRPr="00000000" w14:paraId="00000452">
      <w:pPr>
        <w:jc w:val="both"/>
        <w:rPr/>
      </w:pPr>
      <w:r w:rsidDel="00000000" w:rsidR="00000000" w:rsidRPr="00000000">
        <w:rPr>
          <w:rtl w:val="0"/>
        </w:rPr>
      </w:r>
    </w:p>
    <w:p w:rsidR="00000000" w:rsidDel="00000000" w:rsidP="00000000" w:rsidRDefault="00000000" w:rsidRPr="00000000" w14:paraId="00000453">
      <w:pPr>
        <w:jc w:val="both"/>
        <w:rPr/>
      </w:pPr>
      <w:r w:rsidDel="00000000" w:rsidR="00000000" w:rsidRPr="00000000">
        <w:rPr>
          <w:rtl w:val="0"/>
        </w:rPr>
      </w:r>
    </w:p>
    <w:p w:rsidR="00000000" w:rsidDel="00000000" w:rsidP="00000000" w:rsidRDefault="00000000" w:rsidRPr="00000000" w14:paraId="00000454">
      <w:pPr>
        <w:jc w:val="both"/>
        <w:rPr/>
      </w:pPr>
      <w:r w:rsidDel="00000000" w:rsidR="00000000" w:rsidRPr="00000000">
        <w:rPr>
          <w:rtl w:val="0"/>
        </w:rPr>
      </w:r>
    </w:p>
    <w:p w:rsidR="00000000" w:rsidDel="00000000" w:rsidP="00000000" w:rsidRDefault="00000000" w:rsidRPr="00000000" w14:paraId="00000455">
      <w:pPr>
        <w:jc w:val="both"/>
        <w:rPr/>
      </w:pPr>
      <w:r w:rsidDel="00000000" w:rsidR="00000000" w:rsidRPr="00000000">
        <w:rPr>
          <w:rtl w:val="0"/>
        </w:rPr>
      </w:r>
    </w:p>
    <w:p w:rsidR="00000000" w:rsidDel="00000000" w:rsidP="00000000" w:rsidRDefault="00000000" w:rsidRPr="00000000" w14:paraId="00000456">
      <w:pPr>
        <w:jc w:val="both"/>
        <w:rPr/>
      </w:pPr>
      <w:r w:rsidDel="00000000" w:rsidR="00000000" w:rsidRPr="00000000">
        <w:rPr>
          <w:rtl w:val="0"/>
        </w:rPr>
      </w:r>
    </w:p>
    <w:p w:rsidR="00000000" w:rsidDel="00000000" w:rsidP="00000000" w:rsidRDefault="00000000" w:rsidRPr="00000000" w14:paraId="00000457">
      <w:pPr>
        <w:jc w:val="both"/>
        <w:rPr/>
      </w:pPr>
      <w:r w:rsidDel="00000000" w:rsidR="00000000" w:rsidRPr="00000000">
        <w:rPr>
          <w:rtl w:val="0"/>
        </w:rPr>
      </w:r>
    </w:p>
    <w:p w:rsidR="00000000" w:rsidDel="00000000" w:rsidP="00000000" w:rsidRDefault="00000000" w:rsidRPr="00000000" w14:paraId="00000458">
      <w:pPr>
        <w:jc w:val="both"/>
        <w:rPr/>
      </w:pPr>
      <w:r w:rsidDel="00000000" w:rsidR="00000000" w:rsidRPr="00000000">
        <w:rPr>
          <w:rtl w:val="0"/>
        </w:rPr>
      </w:r>
    </w:p>
    <w:p w:rsidR="00000000" w:rsidDel="00000000" w:rsidP="00000000" w:rsidRDefault="00000000" w:rsidRPr="00000000" w14:paraId="00000459">
      <w:pPr>
        <w:jc w:val="both"/>
        <w:rPr/>
      </w:pPr>
      <w:r w:rsidDel="00000000" w:rsidR="00000000" w:rsidRPr="00000000">
        <w:rPr>
          <w:rtl w:val="0"/>
        </w:rPr>
      </w:r>
    </w:p>
    <w:p w:rsidR="00000000" w:rsidDel="00000000" w:rsidP="00000000" w:rsidRDefault="00000000" w:rsidRPr="00000000" w14:paraId="0000045A">
      <w:pPr>
        <w:jc w:val="both"/>
        <w:rPr/>
      </w:pPr>
      <w:r w:rsidDel="00000000" w:rsidR="00000000" w:rsidRPr="00000000">
        <w:rPr>
          <w:rtl w:val="0"/>
        </w:rPr>
      </w:r>
    </w:p>
    <w:p w:rsidR="00000000" w:rsidDel="00000000" w:rsidP="00000000" w:rsidRDefault="00000000" w:rsidRPr="00000000" w14:paraId="0000045B">
      <w:pPr>
        <w:jc w:val="both"/>
        <w:rPr/>
      </w:pPr>
      <w:r w:rsidDel="00000000" w:rsidR="00000000" w:rsidRPr="00000000">
        <w:rPr>
          <w:rtl w:val="0"/>
        </w:rPr>
      </w:r>
    </w:p>
    <w:p w:rsidR="00000000" w:rsidDel="00000000" w:rsidP="00000000" w:rsidRDefault="00000000" w:rsidRPr="00000000" w14:paraId="0000045C">
      <w:pPr>
        <w:jc w:val="both"/>
        <w:rPr/>
      </w:pPr>
      <w:r w:rsidDel="00000000" w:rsidR="00000000" w:rsidRPr="00000000">
        <w:rPr>
          <w:rtl w:val="0"/>
        </w:rPr>
      </w:r>
    </w:p>
    <w:p w:rsidR="00000000" w:rsidDel="00000000" w:rsidP="00000000" w:rsidRDefault="00000000" w:rsidRPr="00000000" w14:paraId="0000045D">
      <w:pPr>
        <w:jc w:val="both"/>
        <w:rPr/>
      </w:pPr>
      <w:r w:rsidDel="00000000" w:rsidR="00000000" w:rsidRPr="00000000">
        <w:rPr>
          <w:rtl w:val="0"/>
        </w:rPr>
      </w:r>
    </w:p>
    <w:p w:rsidR="00000000" w:rsidDel="00000000" w:rsidP="00000000" w:rsidRDefault="00000000" w:rsidRPr="00000000" w14:paraId="0000045E">
      <w:pPr>
        <w:jc w:val="both"/>
        <w:rPr/>
      </w:pPr>
      <w:r w:rsidDel="00000000" w:rsidR="00000000" w:rsidRPr="00000000">
        <w:rPr>
          <w:rtl w:val="0"/>
        </w:rPr>
      </w:r>
    </w:p>
    <w:p w:rsidR="00000000" w:rsidDel="00000000" w:rsidP="00000000" w:rsidRDefault="00000000" w:rsidRPr="00000000" w14:paraId="0000045F">
      <w:pPr>
        <w:jc w:val="both"/>
        <w:rPr/>
      </w:pPr>
      <w:r w:rsidDel="00000000" w:rsidR="00000000" w:rsidRPr="00000000">
        <w:rPr>
          <w:rtl w:val="0"/>
        </w:rPr>
      </w:r>
    </w:p>
    <w:p w:rsidR="00000000" w:rsidDel="00000000" w:rsidP="00000000" w:rsidRDefault="00000000" w:rsidRPr="00000000" w14:paraId="00000460">
      <w:pPr>
        <w:jc w:val="both"/>
        <w:rPr/>
      </w:pPr>
      <w:r w:rsidDel="00000000" w:rsidR="00000000" w:rsidRPr="00000000">
        <w:rPr>
          <w:rtl w:val="0"/>
        </w:rPr>
      </w:r>
    </w:p>
    <w:p w:rsidR="00000000" w:rsidDel="00000000" w:rsidP="00000000" w:rsidRDefault="00000000" w:rsidRPr="00000000" w14:paraId="00000461">
      <w:pPr>
        <w:jc w:val="both"/>
        <w:rPr/>
      </w:pPr>
      <w:r w:rsidDel="00000000" w:rsidR="00000000" w:rsidRPr="00000000">
        <w:rPr>
          <w:rtl w:val="0"/>
        </w:rPr>
      </w:r>
    </w:p>
    <w:p w:rsidR="00000000" w:rsidDel="00000000" w:rsidP="00000000" w:rsidRDefault="00000000" w:rsidRPr="00000000" w14:paraId="00000462">
      <w:pPr>
        <w:jc w:val="both"/>
        <w:rPr/>
      </w:pPr>
      <w:r w:rsidDel="00000000" w:rsidR="00000000" w:rsidRPr="00000000">
        <w:rPr>
          <w:rtl w:val="0"/>
        </w:rPr>
        <w:t xml:space="preserve">1811.03555v1 --- 6337, 6348</w:t>
      </w:r>
    </w:p>
    <w:p w:rsidR="00000000" w:rsidDel="00000000" w:rsidP="00000000" w:rsidRDefault="00000000" w:rsidRPr="00000000" w14:paraId="00000463">
      <w:pPr>
        <w:jc w:val="both"/>
        <w:rPr/>
      </w:pPr>
      <w:r w:rsidDel="00000000" w:rsidR="00000000" w:rsidRPr="00000000">
        <w:rPr>
          <w:rtl w:val="0"/>
        </w:rPr>
        <w:t xml:space="preserve">We believe that deep RL with properly integrated human knowledge can effectively reduce the complexity of the problem without compromising policy expressiveness or performance. To achieve this goal, we propose a flexible modular architecture that shares the decision responsibilities among multiple independent modules, including worker management, build order, tactics, micromanagement, and scouting (Figure [1]). Each module can be manually scripted or handled by a neural network policy, depending on whether the task is routine and hence easy to handcraft, or highly complex and requires learning from data. All modules suggest macros (predefined action sequences) to the scheduler, which decides their order of execution. In addition, an updater keeps track of environment information and adaptively executes macros selected by the scheduler.</w:t>
      </w:r>
    </w:p>
    <w:p w:rsidR="00000000" w:rsidDel="00000000" w:rsidP="00000000" w:rsidRDefault="00000000" w:rsidRPr="00000000" w14:paraId="00000464">
      <w:pPr>
        <w:jc w:val="both"/>
        <w:rPr/>
      </w:pPr>
      <w:r w:rsidDel="00000000" w:rsidR="00000000" w:rsidRPr="00000000">
        <w:rPr>
          <w:rtl w:val="0"/>
        </w:rPr>
        <w:t xml:space="preserve">The updater serves as a memory unit, a communication hub for modules, and a portal to the PySC2 environment. To allow a fair comparison between AI and humans, *REF* *REF* define observation inputs from PySC2 as similar to those exposed to human players, including imagery feature maps of the camera screen and the minimap (e.g. unit type, player identity), and a list of non-spatial features such as the total amount of minerals collected. Because past actions, past events, and out-of-camera information are crucial for decision making but not directly accessible from current observations, the agent has to develop an efficient memory. Though it is possible to learn such a memory from experiences, we think a properly hand-designed set of memories can serve a similar purpose, while also reducing the burden on reinforcement learning. Table [1] lists example memories the updater maintains. Some memories (e.g. build queue) can be inferred from previous actions taken. Some (e.g. friendly units) can be inferred from inspecting the list of all units. Others (e.g. enemy units) require further processing PySC2 observations and collaborating with the scouting module.</w:t>
      </w:r>
    </w:p>
    <w:p w:rsidR="00000000" w:rsidDel="00000000" w:rsidP="00000000" w:rsidRDefault="00000000" w:rsidRPr="00000000" w14:paraId="00000465">
      <w:pPr>
        <w:jc w:val="both"/>
        <w:rPr/>
      </w:pPr>
      <w:r w:rsidDel="00000000" w:rsidR="00000000" w:rsidRPr="00000000">
        <w:rPr>
          <w:rtl w:val="0"/>
        </w:rPr>
      </w:r>
    </w:p>
    <w:p w:rsidR="00000000" w:rsidDel="00000000" w:rsidP="00000000" w:rsidRDefault="00000000" w:rsidRPr="00000000" w14:paraId="00000466">
      <w:pPr>
        <w:jc w:val="both"/>
        <w:rPr/>
      </w:pPr>
      <w:r w:rsidDel="00000000" w:rsidR="00000000" w:rsidRPr="00000000">
        <w:rPr>
          <w:rtl w:val="0"/>
        </w:rPr>
      </w:r>
    </w:p>
    <w:p w:rsidR="00000000" w:rsidDel="00000000" w:rsidP="00000000" w:rsidRDefault="00000000" w:rsidRPr="00000000" w14:paraId="00000467">
      <w:pPr>
        <w:jc w:val="both"/>
        <w:rPr/>
      </w:pPr>
      <w:r w:rsidDel="00000000" w:rsidR="00000000" w:rsidRPr="00000000">
        <w:rPr>
          <w:rtl w:val="0"/>
        </w:rPr>
      </w:r>
    </w:p>
    <w:p w:rsidR="00000000" w:rsidDel="00000000" w:rsidP="00000000" w:rsidRDefault="00000000" w:rsidRPr="00000000" w14:paraId="00000468">
      <w:pPr>
        <w:jc w:val="both"/>
        <w:rPr/>
      </w:pPr>
      <w:r w:rsidDel="00000000" w:rsidR="00000000" w:rsidRPr="00000000">
        <w:rPr>
          <w:rtl w:val="0"/>
        </w:rPr>
      </w:r>
    </w:p>
    <w:p w:rsidR="00000000" w:rsidDel="00000000" w:rsidP="00000000" w:rsidRDefault="00000000" w:rsidRPr="00000000" w14:paraId="00000469">
      <w:pPr>
        <w:jc w:val="both"/>
        <w:rPr/>
      </w:pPr>
      <w:r w:rsidDel="00000000" w:rsidR="00000000" w:rsidRPr="00000000">
        <w:rPr>
          <w:rtl w:val="0"/>
        </w:rPr>
      </w:r>
    </w:p>
    <w:p w:rsidR="00000000" w:rsidDel="00000000" w:rsidP="00000000" w:rsidRDefault="00000000" w:rsidRPr="00000000" w14:paraId="0000046A">
      <w:pPr>
        <w:jc w:val="both"/>
        <w:rPr/>
      </w:pPr>
      <w:r w:rsidDel="00000000" w:rsidR="00000000" w:rsidRPr="00000000">
        <w:rPr>
          <w:rtl w:val="0"/>
        </w:rPr>
      </w:r>
    </w:p>
    <w:p w:rsidR="00000000" w:rsidDel="00000000" w:rsidP="00000000" w:rsidRDefault="00000000" w:rsidRPr="00000000" w14:paraId="0000046B">
      <w:pPr>
        <w:jc w:val="both"/>
        <w:rPr/>
      </w:pPr>
      <w:r w:rsidDel="00000000" w:rsidR="00000000" w:rsidRPr="00000000">
        <w:rPr>
          <w:rtl w:val="0"/>
        </w:rPr>
      </w:r>
    </w:p>
    <w:p w:rsidR="00000000" w:rsidDel="00000000" w:rsidP="00000000" w:rsidRDefault="00000000" w:rsidRPr="00000000" w14:paraId="0000046C">
      <w:pPr>
        <w:jc w:val="both"/>
        <w:rPr/>
      </w:pPr>
      <w:r w:rsidDel="00000000" w:rsidR="00000000" w:rsidRPr="00000000">
        <w:rPr>
          <w:rtl w:val="0"/>
        </w:rPr>
      </w:r>
    </w:p>
    <w:p w:rsidR="00000000" w:rsidDel="00000000" w:rsidP="00000000" w:rsidRDefault="00000000" w:rsidRPr="00000000" w14:paraId="0000046D">
      <w:pPr>
        <w:jc w:val="both"/>
        <w:rPr/>
      </w:pPr>
      <w:r w:rsidDel="00000000" w:rsidR="00000000" w:rsidRPr="00000000">
        <w:rPr>
          <w:rtl w:val="0"/>
        </w:rPr>
      </w:r>
    </w:p>
    <w:p w:rsidR="00000000" w:rsidDel="00000000" w:rsidP="00000000" w:rsidRDefault="00000000" w:rsidRPr="00000000" w14:paraId="0000046E">
      <w:pPr>
        <w:jc w:val="both"/>
        <w:rPr/>
      </w:pPr>
      <w:r w:rsidDel="00000000" w:rsidR="00000000" w:rsidRPr="00000000">
        <w:rPr>
          <w:rtl w:val="0"/>
        </w:rPr>
      </w:r>
    </w:p>
    <w:p w:rsidR="00000000" w:rsidDel="00000000" w:rsidP="00000000" w:rsidRDefault="00000000" w:rsidRPr="00000000" w14:paraId="0000046F">
      <w:pPr>
        <w:jc w:val="both"/>
        <w:rPr/>
      </w:pPr>
      <w:r w:rsidDel="00000000" w:rsidR="00000000" w:rsidRPr="00000000">
        <w:rPr>
          <w:rtl w:val="0"/>
        </w:rPr>
        <w:t xml:space="preserve">2311.16714v2 --- 6380, 6390, 6392, 6393</w:t>
      </w:r>
    </w:p>
    <w:p w:rsidR="00000000" w:rsidDel="00000000" w:rsidP="00000000" w:rsidRDefault="00000000" w:rsidRPr="00000000" w14:paraId="00000470">
      <w:pPr>
        <w:jc w:val="both"/>
        <w:rPr/>
      </w:pPr>
      <w:r w:rsidDel="00000000" w:rsidR="00000000" w:rsidRPr="00000000">
        <w:rPr>
          <w:rtl w:val="0"/>
        </w:rPr>
        <w:t xml:space="preserve">To this end, we finetune a VLM agent by imitation learning from an LLM expert (e.g., built on ChatGPT) launched in a parallel text world on the same tasks. Specifically, in each step of EMMA interacting with the visual world, we convert its visual observation into an equivalent textual description sent to the LLM agent, which produces an action for EMMA to imitate. Such cross-modality interactive imitation learning is based on DAgger [*REF*], which overcomes the cumulative errors and distribution shifts caused by behavior cloning (BC). As depicted in Fig. (b), an InstructBLIP [*REF*] agent finetuned by BC on 170K expert demonstrations produced by a rule-based expert in the visual world still fails to take correct actions based on visual observations. We further improve the DAgger’s objective to be the direct preference optimization (DPO) [*REF*], which maximizes the preference of LLM-expert’s action (positive) over VLM-student’s action (negative) in each interaction step. To collect better teaching signals retrospective to the VLM student’s actions, the LLM expert is composed of an LLM actor prompted to output expert actions, and an LLM critic prompted for reflection feedback on the VLM agent’s historical trajectories. We maintain a long-term memory storing the feedback, which is then used to induce the LLM actor to improve actions for imitation in future episodes.</w:t>
      </w:r>
    </w:p>
    <w:p w:rsidR="00000000" w:rsidDel="00000000" w:rsidP="00000000" w:rsidRDefault="00000000" w:rsidRPr="00000000" w14:paraId="00000471">
      <w:pPr>
        <w:jc w:val="both"/>
        <w:rPr/>
      </w:pPr>
      <w:r w:rsidDel="00000000" w:rsidR="00000000" w:rsidRPr="00000000">
        <w:rPr>
          <w:rtl w:val="0"/>
        </w:rPr>
        <w:t xml:space="preserve">As discussed in Sec. [2.2] and Sec. [2.3], we can harness an LLM expert to generate a sequence of actions, serving as *MATH* in Eq. However, these actions may be suboptimal due to sparse environmental feedback [*REF*; *REF*] or defective in-context instructions [*REF*]. To collect better teaching signals, we introduce a “retrospective LLM expert” that is composed of two specialized models: an actor (*MATH*), built upon an API LLM and prompted to generate actions based on the task instruction and state observations; and a critic (*MATH*), also based on the same LLM, but designed to analyze EMMA’s historical interactions and provide reflective feedback. A long-term memory *MATH* is maintained to store the feedback generated by *MATH*, which is then used to prompt *MATH* for improved actions. The complete procedure is detailed in Line 7-10 of Alg., and all prompts are provided in Sec. [6] of the Appendix.</w:t>
      </w:r>
    </w:p>
    <w:p w:rsidR="00000000" w:rsidDel="00000000" w:rsidP="00000000" w:rsidRDefault="00000000" w:rsidRPr="00000000" w14:paraId="00000472">
      <w:pPr>
        <w:jc w:val="both"/>
        <w:rPr/>
      </w:pPr>
      <w:r w:rsidDel="00000000" w:rsidR="00000000" w:rsidRPr="00000000">
        <w:rPr>
          <w:rtl w:val="0"/>
        </w:rPr>
        <w:t xml:space="preserve">Baselines. To verify the effectiveness of cross-modality imitation learning, we compare our EMMA with several baselines and SOTA agents using the ALFWorld benchmark with both visual and textual environments. The compared agents can be divided into three categories: vision models, language models, and vision-language models. Concretely, vision models, including ResNet-18 [*REF*] and MCNN-FPN [*REF*], utilize pretrained vision encoders to extract salient features from each pixel observation. The extracted features then serve as input for a Multi-Layer Perceptron (MLP) policy, which is trained by behavior cloning on a pre-collected demonstration dataset. Unlike vision models performing in the visual environment, language models complete the same tasks but in a parallel, text-based environment. BUTLER [*REF*] employs a transformer seq2seq model enhanced with a pointer softmax mechanism [*REF*]. This architecture aggregates previous observations as input to generate text-based actions token-by-token. GPT-BUTLER [*REF*], a variant of the GPT-2 model [*REF*], is initially pretrained on a static demonstration dataset and further finetuned using data collected online. ReAct [*REF*] takes a novel approach by utilizing LLMs to generate reasoning traces and task-specific actions in an interleaved manner. This method aids the agent in developing, tracking, and updating its action plans interactively. Reflexion [*REF*] similarly employs an LLM, but it focuses on reflecting upon environmental feedback. It maintains this reflective text in an episodic memory buffer, enhancing the agent’s ability to improve actions in subsequent trials. Similar to Reflexion, a concurrent work, DEPS [*REF*], also corrects errors in previous LLM-generated actions by integrating descriptions of the action execution process and providing self-explanations for the feedback. Moreover, beyond the single-agent framework, AutoGen [*REF*] exhibits the potential to accomplish a broad spectrum of tasks through the cooperation of multiple LLM agents. Finally, we consider a range of vision-language models, such as MiniGPT-4 [*REF*], BLIP-2 [*REF*], LLaMA-Adaptor [*REF*], and InstructBLIP [*REF*], as agents to interact with the visual environment. Unlike pure vision or language models, VLMs are designed to process and integrate both visual and textual data, offering a more holistic understanding of the environment. To align these agents with the specific requirements of the ALFWorld benchmark, we finetune them on a pre-collected demonstration dataset. This finetuning process is crucial as it enables the agent to comprehend and adhere to ALFWorld’s unique grammar and to develop a basic “gamesense”.</w:t>
      </w:r>
    </w:p>
    <w:p w:rsidR="00000000" w:rsidDel="00000000" w:rsidP="00000000" w:rsidRDefault="00000000" w:rsidRPr="00000000" w14:paraId="00000473">
      <w:pPr>
        <w:jc w:val="both"/>
        <w:rPr/>
      </w:pPr>
      <w:r w:rsidDel="00000000" w:rsidR="00000000" w:rsidRPr="00000000">
        <w:rPr>
          <w:rtl w:val="0"/>
        </w:rPr>
        <w:t xml:space="preserve">The architectural design of EMMA is depicted in Fig. . At its core, EMMA employs a Query Transformer (Q-Former) to process visual data. This Q-Former extracts features using a frozen ViT encoder. Its output consists of 32 visual tokens, which are then passed through a linear projection layer before being fed to a frozen LLM decoder. Similar to other VLM agents, EMMA is also finetuned on a pre-collected demonstration dataset, aligning its basic ability with the ALFWorld benchmark. In order to align EMMA with the dynamics of ALFWorld, we train it by imitating an LLM expert (see Alg. ). We choose text-davinci-003 developed by OpenAI as our LLM expert because of its established capabilities in reasoning and planning [*REF*; *REF*; *REF*; *REF*]. In this setup, text-davinci-003 serves dual roles: it serves as an actor, providing EMMA with expert actions, and as a critic, analyzing EMMA’s historical trajectories. This analysis generates retrospective feedback, which is then incorporated into the actor’s long-term memory, leading to improved actions in future trials. Further details about the hyperparameters and prompts used in our training procedure are available in Table [1] of the Appendix.</w:t>
      </w:r>
    </w:p>
    <w:p w:rsidR="00000000" w:rsidDel="00000000" w:rsidP="00000000" w:rsidRDefault="00000000" w:rsidRPr="00000000" w14:paraId="00000474">
      <w:pPr>
        <w:jc w:val="both"/>
        <w:rPr/>
      </w:pPr>
      <w:r w:rsidDel="00000000" w:rsidR="00000000" w:rsidRPr="00000000">
        <w:rPr>
          <w:rtl w:val="0"/>
        </w:rPr>
      </w:r>
    </w:p>
    <w:p w:rsidR="00000000" w:rsidDel="00000000" w:rsidP="00000000" w:rsidRDefault="00000000" w:rsidRPr="00000000" w14:paraId="00000475">
      <w:pPr>
        <w:jc w:val="both"/>
        <w:rPr/>
      </w:pPr>
      <w:r w:rsidDel="00000000" w:rsidR="00000000" w:rsidRPr="00000000">
        <w:rPr>
          <w:rtl w:val="0"/>
        </w:rPr>
      </w:r>
    </w:p>
    <w:p w:rsidR="00000000" w:rsidDel="00000000" w:rsidP="00000000" w:rsidRDefault="00000000" w:rsidRPr="00000000" w14:paraId="00000476">
      <w:pPr>
        <w:jc w:val="both"/>
        <w:rPr/>
      </w:pPr>
      <w:r w:rsidDel="00000000" w:rsidR="00000000" w:rsidRPr="00000000">
        <w:rPr>
          <w:rtl w:val="0"/>
        </w:rPr>
      </w:r>
    </w:p>
    <w:p w:rsidR="00000000" w:rsidDel="00000000" w:rsidP="00000000" w:rsidRDefault="00000000" w:rsidRPr="00000000" w14:paraId="00000477">
      <w:pPr>
        <w:jc w:val="both"/>
        <w:rPr/>
      </w:pPr>
      <w:r w:rsidDel="00000000" w:rsidR="00000000" w:rsidRPr="00000000">
        <w:rPr>
          <w:rtl w:val="0"/>
        </w:rPr>
      </w:r>
    </w:p>
    <w:p w:rsidR="00000000" w:rsidDel="00000000" w:rsidP="00000000" w:rsidRDefault="00000000" w:rsidRPr="00000000" w14:paraId="00000478">
      <w:pPr>
        <w:jc w:val="both"/>
        <w:rPr/>
      </w:pPr>
      <w:r w:rsidDel="00000000" w:rsidR="00000000" w:rsidRPr="00000000">
        <w:rPr>
          <w:rtl w:val="0"/>
        </w:rPr>
      </w:r>
    </w:p>
    <w:p w:rsidR="00000000" w:rsidDel="00000000" w:rsidP="00000000" w:rsidRDefault="00000000" w:rsidRPr="00000000" w14:paraId="00000479">
      <w:pPr>
        <w:jc w:val="both"/>
        <w:rPr/>
      </w:pPr>
      <w:r w:rsidDel="00000000" w:rsidR="00000000" w:rsidRPr="00000000">
        <w:rPr>
          <w:rtl w:val="0"/>
        </w:rPr>
      </w:r>
    </w:p>
    <w:p w:rsidR="00000000" w:rsidDel="00000000" w:rsidP="00000000" w:rsidRDefault="00000000" w:rsidRPr="00000000" w14:paraId="0000047A">
      <w:pPr>
        <w:jc w:val="both"/>
        <w:rPr/>
      </w:pPr>
      <w:r w:rsidDel="00000000" w:rsidR="00000000" w:rsidRPr="00000000">
        <w:rPr>
          <w:rtl w:val="0"/>
        </w:rPr>
        <w:t xml:space="preserve">2311.08562v2 --- 6412</w:t>
      </w:r>
    </w:p>
    <w:p w:rsidR="00000000" w:rsidDel="00000000" w:rsidP="00000000" w:rsidRDefault="00000000" w:rsidRPr="00000000" w14:paraId="0000047B">
      <w:pPr>
        <w:jc w:val="both"/>
        <w:rPr/>
      </w:pPr>
      <w:r w:rsidDel="00000000" w:rsidR="00000000" w:rsidRPr="00000000">
        <w:rPr>
          <w:rtl w:val="0"/>
        </w:rPr>
        <w:t xml:space="preserve">LLMs-Powered Agents Generative Agents” [*REF*] presents a sandbox environment inhabited by 25 AI agents capable of simulating human behavior. These generative agents store extensive records of their experiences, deepening their self-awareness and environmental understanding through reflection, and selectively retrieving information to guide their actions. Auto-GPT [*REF*] showcases the capabilities of the GPT-4 language model in an experimental open-source application. It chains together LLM-generated thoughts to autonomously achieve set goals, demonstrating the model’s proficiency in complex tasks. Camel [*REF*], explores the “mental” landscape of large language models in AI society, introducing a role-playing agent framework for communication between two AI agents, facilitating nuanced interactions. Voyager [*REF*], marks the debut of an LLM-powered lifelong learning agent in Minecraft, capable of continuous exploration, skill acquisition, and novel discovery, all without human intervention.</w:t>
      </w:r>
    </w:p>
    <w:p w:rsidR="00000000" w:rsidDel="00000000" w:rsidP="00000000" w:rsidRDefault="00000000" w:rsidRPr="00000000" w14:paraId="0000047C">
      <w:pPr>
        <w:jc w:val="both"/>
        <w:rPr/>
      </w:pPr>
      <w:r w:rsidDel="00000000" w:rsidR="00000000" w:rsidRPr="00000000">
        <w:rPr>
          <w:rtl w:val="0"/>
        </w:rPr>
      </w:r>
    </w:p>
    <w:p w:rsidR="00000000" w:rsidDel="00000000" w:rsidP="00000000" w:rsidRDefault="00000000" w:rsidRPr="00000000" w14:paraId="0000047D">
      <w:pPr>
        <w:jc w:val="both"/>
        <w:rPr/>
      </w:pPr>
      <w:r w:rsidDel="00000000" w:rsidR="00000000" w:rsidRPr="00000000">
        <w:rPr>
          <w:rtl w:val="0"/>
        </w:rPr>
      </w:r>
    </w:p>
    <w:p w:rsidR="00000000" w:rsidDel="00000000" w:rsidP="00000000" w:rsidRDefault="00000000" w:rsidRPr="00000000" w14:paraId="0000047E">
      <w:pPr>
        <w:jc w:val="both"/>
        <w:rPr/>
      </w:pPr>
      <w:r w:rsidDel="00000000" w:rsidR="00000000" w:rsidRPr="00000000">
        <w:rPr>
          <w:rtl w:val="0"/>
        </w:rPr>
      </w:r>
    </w:p>
    <w:p w:rsidR="00000000" w:rsidDel="00000000" w:rsidP="00000000" w:rsidRDefault="00000000" w:rsidRPr="00000000" w14:paraId="0000047F">
      <w:pPr>
        <w:jc w:val="both"/>
        <w:rPr/>
      </w:pPr>
      <w:r w:rsidDel="00000000" w:rsidR="00000000" w:rsidRPr="00000000">
        <w:rPr>
          <w:rtl w:val="0"/>
        </w:rPr>
      </w:r>
    </w:p>
    <w:p w:rsidR="00000000" w:rsidDel="00000000" w:rsidP="00000000" w:rsidRDefault="00000000" w:rsidRPr="00000000" w14:paraId="00000480">
      <w:pPr>
        <w:jc w:val="both"/>
        <w:rPr/>
      </w:pPr>
      <w:r w:rsidDel="00000000" w:rsidR="00000000" w:rsidRPr="00000000">
        <w:rPr>
          <w:rtl w:val="0"/>
        </w:rPr>
      </w:r>
    </w:p>
    <w:p w:rsidR="00000000" w:rsidDel="00000000" w:rsidP="00000000" w:rsidRDefault="00000000" w:rsidRPr="00000000" w14:paraId="00000481">
      <w:pPr>
        <w:jc w:val="both"/>
        <w:rPr/>
      </w:pPr>
      <w:r w:rsidDel="00000000" w:rsidR="00000000" w:rsidRPr="00000000">
        <w:rPr>
          <w:rtl w:val="0"/>
        </w:rPr>
      </w:r>
    </w:p>
    <w:p w:rsidR="00000000" w:rsidDel="00000000" w:rsidP="00000000" w:rsidRDefault="00000000" w:rsidRPr="00000000" w14:paraId="00000482">
      <w:pPr>
        <w:jc w:val="both"/>
        <w:rPr/>
      </w:pPr>
      <w:r w:rsidDel="00000000" w:rsidR="00000000" w:rsidRPr="00000000">
        <w:rPr>
          <w:rtl w:val="0"/>
        </w:rPr>
      </w:r>
    </w:p>
    <w:p w:rsidR="00000000" w:rsidDel="00000000" w:rsidP="00000000" w:rsidRDefault="00000000" w:rsidRPr="00000000" w14:paraId="00000483">
      <w:pPr>
        <w:jc w:val="both"/>
        <w:rPr/>
      </w:pPr>
      <w:r w:rsidDel="00000000" w:rsidR="00000000" w:rsidRPr="00000000">
        <w:rPr>
          <w:rtl w:val="0"/>
        </w:rPr>
      </w:r>
    </w:p>
    <w:p w:rsidR="00000000" w:rsidDel="00000000" w:rsidP="00000000" w:rsidRDefault="00000000" w:rsidRPr="00000000" w14:paraId="00000484">
      <w:pPr>
        <w:jc w:val="both"/>
        <w:rPr/>
      </w:pPr>
      <w:r w:rsidDel="00000000" w:rsidR="00000000" w:rsidRPr="00000000">
        <w:rPr>
          <w:rtl w:val="0"/>
        </w:rPr>
      </w:r>
    </w:p>
    <w:p w:rsidR="00000000" w:rsidDel="00000000" w:rsidP="00000000" w:rsidRDefault="00000000" w:rsidRPr="00000000" w14:paraId="00000485">
      <w:pPr>
        <w:jc w:val="both"/>
        <w:rPr/>
      </w:pPr>
      <w:r w:rsidDel="00000000" w:rsidR="00000000" w:rsidRPr="00000000">
        <w:rPr>
          <w:rtl w:val="0"/>
        </w:rPr>
      </w:r>
    </w:p>
    <w:p w:rsidR="00000000" w:rsidDel="00000000" w:rsidP="00000000" w:rsidRDefault="00000000" w:rsidRPr="00000000" w14:paraId="00000486">
      <w:pPr>
        <w:jc w:val="both"/>
        <w:rPr/>
      </w:pPr>
      <w:r w:rsidDel="00000000" w:rsidR="00000000" w:rsidRPr="00000000">
        <w:rPr>
          <w:rtl w:val="0"/>
        </w:rPr>
      </w:r>
    </w:p>
    <w:p w:rsidR="00000000" w:rsidDel="00000000" w:rsidP="00000000" w:rsidRDefault="00000000" w:rsidRPr="00000000" w14:paraId="00000487">
      <w:pPr>
        <w:jc w:val="both"/>
        <w:rPr/>
      </w:pPr>
      <w:r w:rsidDel="00000000" w:rsidR="00000000" w:rsidRPr="00000000">
        <w:rPr>
          <w:rtl w:val="0"/>
        </w:rPr>
      </w:r>
    </w:p>
    <w:p w:rsidR="00000000" w:rsidDel="00000000" w:rsidP="00000000" w:rsidRDefault="00000000" w:rsidRPr="00000000" w14:paraId="00000488">
      <w:pPr>
        <w:jc w:val="both"/>
        <w:rPr/>
      </w:pPr>
      <w:r w:rsidDel="00000000" w:rsidR="00000000" w:rsidRPr="00000000">
        <w:rPr>
          <w:rtl w:val="0"/>
        </w:rPr>
      </w:r>
    </w:p>
    <w:p w:rsidR="00000000" w:rsidDel="00000000" w:rsidP="00000000" w:rsidRDefault="00000000" w:rsidRPr="00000000" w14:paraId="00000489">
      <w:pPr>
        <w:jc w:val="both"/>
        <w:rPr/>
      </w:pPr>
      <w:r w:rsidDel="00000000" w:rsidR="00000000" w:rsidRPr="00000000">
        <w:rPr>
          <w:rtl w:val="0"/>
        </w:rPr>
      </w:r>
    </w:p>
    <w:p w:rsidR="00000000" w:rsidDel="00000000" w:rsidP="00000000" w:rsidRDefault="00000000" w:rsidRPr="00000000" w14:paraId="0000048A">
      <w:pPr>
        <w:jc w:val="both"/>
        <w:rPr/>
      </w:pPr>
      <w:r w:rsidDel="00000000" w:rsidR="00000000" w:rsidRPr="00000000">
        <w:rPr>
          <w:rtl w:val="0"/>
        </w:rPr>
      </w:r>
    </w:p>
    <w:p w:rsidR="00000000" w:rsidDel="00000000" w:rsidP="00000000" w:rsidRDefault="00000000" w:rsidRPr="00000000" w14:paraId="0000048B">
      <w:pPr>
        <w:jc w:val="both"/>
        <w:rPr/>
      </w:pPr>
      <w:r w:rsidDel="00000000" w:rsidR="00000000" w:rsidRPr="00000000">
        <w:rPr>
          <w:rtl w:val="0"/>
        </w:rPr>
      </w:r>
    </w:p>
    <w:p w:rsidR="00000000" w:rsidDel="00000000" w:rsidP="00000000" w:rsidRDefault="00000000" w:rsidRPr="00000000" w14:paraId="0000048C">
      <w:pPr>
        <w:jc w:val="both"/>
        <w:rPr/>
      </w:pPr>
      <w:r w:rsidDel="00000000" w:rsidR="00000000" w:rsidRPr="00000000">
        <w:rPr>
          <w:rtl w:val="0"/>
        </w:rPr>
      </w:r>
    </w:p>
    <w:p w:rsidR="00000000" w:rsidDel="00000000" w:rsidP="00000000" w:rsidRDefault="00000000" w:rsidRPr="00000000" w14:paraId="0000048D">
      <w:pPr>
        <w:jc w:val="both"/>
        <w:rPr/>
      </w:pPr>
      <w:r w:rsidDel="00000000" w:rsidR="00000000" w:rsidRPr="00000000">
        <w:rPr>
          <w:rtl w:val="0"/>
        </w:rPr>
      </w:r>
    </w:p>
    <w:p w:rsidR="00000000" w:rsidDel="00000000" w:rsidP="00000000" w:rsidRDefault="00000000" w:rsidRPr="00000000" w14:paraId="0000048E">
      <w:pPr>
        <w:jc w:val="both"/>
        <w:rPr/>
      </w:pPr>
      <w:r w:rsidDel="00000000" w:rsidR="00000000" w:rsidRPr="00000000">
        <w:rPr>
          <w:rtl w:val="0"/>
        </w:rPr>
        <w:t xml:space="preserve">2402.11163v1 --- 6463, 6467</w:t>
      </w:r>
    </w:p>
    <w:p w:rsidR="00000000" w:rsidDel="00000000" w:rsidP="00000000" w:rsidRDefault="00000000" w:rsidRPr="00000000" w14:paraId="0000048F">
      <w:pPr>
        <w:jc w:val="both"/>
        <w:rPr/>
      </w:pPr>
      <w:r w:rsidDel="00000000" w:rsidR="00000000" w:rsidRPr="00000000">
        <w:rPr>
          <w:rtl w:val="0"/>
        </w:rPr>
        <w:t xml:space="preserve">After instruction tuning, we further design an effective agent framework that enables KG-Agent to autonomously perform multi-step reasoning over KG for answer finding. The overall illustration of KG-Agent is shown in Figure [1] (a). It mainly contains four components, i.e., the core instruction-tuned LLM (Section [4.2]), referred to as the LLM-based planner, the multifunctional toolbox (Section [4.1]), the KG-based executor for executing the tool invocation, and the knowledge memory to record the context and currently useful information in the whole process. Next, we introduce how KG-Agent performs autonomous reasoning over KG.</w:t>
      </w:r>
    </w:p>
    <w:p w:rsidR="00000000" w:rsidDel="00000000" w:rsidP="00000000" w:rsidRDefault="00000000" w:rsidRPr="00000000" w14:paraId="00000490">
      <w:pPr>
        <w:jc w:val="both"/>
        <w:rPr/>
      </w:pPr>
      <w:r w:rsidDel="00000000" w:rsidR="00000000" w:rsidRPr="00000000">
        <w:rPr>
          <w:rtl w:val="0"/>
        </w:rPr>
        <w:t xml:space="preserve">Iterative Autonomous KG-Agent. The KG-Agent framework autonomously iterates the above tool selection and memory updation process to perform step-by-step reasoning, where the knowledge memory is used to maintain the accessed information from KG. In this way, the multi-turn decision-making process of the agent is like walking on the KG along relations. Once reaching the answer entities, the agent will automatically stop the iterative process. Note that the whole process is agnostic to the task types (e.g., question answering) and some specific KGs. Therefore, our approach is a general framework that can be applied to a variety of complex tasks that require reasoning over any KGs.</w:t>
      </w:r>
    </w:p>
    <w:p w:rsidR="00000000" w:rsidDel="00000000" w:rsidP="00000000" w:rsidRDefault="00000000" w:rsidRPr="00000000" w14:paraId="00000491">
      <w:pPr>
        <w:jc w:val="both"/>
        <w:rPr/>
      </w:pPr>
      <w:r w:rsidDel="00000000" w:rsidR="00000000" w:rsidRPr="00000000">
        <w:rPr>
          <w:rtl w:val="0"/>
        </w:rPr>
      </w:r>
    </w:p>
    <w:p w:rsidR="00000000" w:rsidDel="00000000" w:rsidP="00000000" w:rsidRDefault="00000000" w:rsidRPr="00000000" w14:paraId="00000492">
      <w:pPr>
        <w:jc w:val="both"/>
        <w:rPr/>
      </w:pPr>
      <w:r w:rsidDel="00000000" w:rsidR="00000000" w:rsidRPr="00000000">
        <w:rPr>
          <w:rtl w:val="0"/>
        </w:rPr>
      </w:r>
    </w:p>
    <w:p w:rsidR="00000000" w:rsidDel="00000000" w:rsidP="00000000" w:rsidRDefault="00000000" w:rsidRPr="00000000" w14:paraId="00000493">
      <w:pPr>
        <w:jc w:val="both"/>
        <w:rPr/>
      </w:pPr>
      <w:r w:rsidDel="00000000" w:rsidR="00000000" w:rsidRPr="00000000">
        <w:rPr>
          <w:rtl w:val="0"/>
        </w:rPr>
      </w:r>
    </w:p>
    <w:p w:rsidR="00000000" w:rsidDel="00000000" w:rsidP="00000000" w:rsidRDefault="00000000" w:rsidRPr="00000000" w14:paraId="00000494">
      <w:pPr>
        <w:jc w:val="both"/>
        <w:rPr/>
      </w:pPr>
      <w:r w:rsidDel="00000000" w:rsidR="00000000" w:rsidRPr="00000000">
        <w:rPr>
          <w:rtl w:val="0"/>
        </w:rPr>
      </w:r>
    </w:p>
    <w:p w:rsidR="00000000" w:rsidDel="00000000" w:rsidP="00000000" w:rsidRDefault="00000000" w:rsidRPr="00000000" w14:paraId="00000495">
      <w:pPr>
        <w:jc w:val="both"/>
        <w:rPr/>
      </w:pPr>
      <w:r w:rsidDel="00000000" w:rsidR="00000000" w:rsidRPr="00000000">
        <w:rPr>
          <w:rtl w:val="0"/>
        </w:rPr>
      </w:r>
    </w:p>
    <w:p w:rsidR="00000000" w:rsidDel="00000000" w:rsidP="00000000" w:rsidRDefault="00000000" w:rsidRPr="00000000" w14:paraId="00000496">
      <w:pPr>
        <w:jc w:val="both"/>
        <w:rPr/>
      </w:pPr>
      <w:r w:rsidDel="00000000" w:rsidR="00000000" w:rsidRPr="00000000">
        <w:rPr>
          <w:rtl w:val="0"/>
        </w:rPr>
      </w:r>
    </w:p>
    <w:p w:rsidR="00000000" w:rsidDel="00000000" w:rsidP="00000000" w:rsidRDefault="00000000" w:rsidRPr="00000000" w14:paraId="00000497">
      <w:pPr>
        <w:jc w:val="both"/>
        <w:rPr/>
      </w:pPr>
      <w:r w:rsidDel="00000000" w:rsidR="00000000" w:rsidRPr="00000000">
        <w:rPr>
          <w:rtl w:val="0"/>
        </w:rPr>
      </w:r>
    </w:p>
    <w:p w:rsidR="00000000" w:rsidDel="00000000" w:rsidP="00000000" w:rsidRDefault="00000000" w:rsidRPr="00000000" w14:paraId="00000498">
      <w:pPr>
        <w:jc w:val="both"/>
        <w:rPr/>
      </w:pPr>
      <w:r w:rsidDel="00000000" w:rsidR="00000000" w:rsidRPr="00000000">
        <w:rPr>
          <w:rtl w:val="0"/>
        </w:rPr>
      </w:r>
    </w:p>
    <w:p w:rsidR="00000000" w:rsidDel="00000000" w:rsidP="00000000" w:rsidRDefault="00000000" w:rsidRPr="00000000" w14:paraId="00000499">
      <w:pPr>
        <w:jc w:val="both"/>
        <w:rPr/>
      </w:pPr>
      <w:r w:rsidDel="00000000" w:rsidR="00000000" w:rsidRPr="00000000">
        <w:rPr>
          <w:rtl w:val="0"/>
        </w:rPr>
      </w:r>
    </w:p>
    <w:p w:rsidR="00000000" w:rsidDel="00000000" w:rsidP="00000000" w:rsidRDefault="00000000" w:rsidRPr="00000000" w14:paraId="0000049A">
      <w:pPr>
        <w:jc w:val="both"/>
        <w:rPr/>
      </w:pPr>
      <w:r w:rsidDel="00000000" w:rsidR="00000000" w:rsidRPr="00000000">
        <w:rPr>
          <w:rtl w:val="0"/>
        </w:rPr>
      </w:r>
    </w:p>
    <w:p w:rsidR="00000000" w:rsidDel="00000000" w:rsidP="00000000" w:rsidRDefault="00000000" w:rsidRPr="00000000" w14:paraId="0000049B">
      <w:pPr>
        <w:jc w:val="both"/>
        <w:rPr/>
      </w:pPr>
      <w:r w:rsidDel="00000000" w:rsidR="00000000" w:rsidRPr="00000000">
        <w:rPr>
          <w:rtl w:val="0"/>
        </w:rPr>
      </w:r>
    </w:p>
    <w:p w:rsidR="00000000" w:rsidDel="00000000" w:rsidP="00000000" w:rsidRDefault="00000000" w:rsidRPr="00000000" w14:paraId="0000049C">
      <w:pPr>
        <w:jc w:val="both"/>
        <w:rPr/>
      </w:pPr>
      <w:r w:rsidDel="00000000" w:rsidR="00000000" w:rsidRPr="00000000">
        <w:rPr>
          <w:rtl w:val="0"/>
        </w:rPr>
      </w:r>
    </w:p>
    <w:p w:rsidR="00000000" w:rsidDel="00000000" w:rsidP="00000000" w:rsidRDefault="00000000" w:rsidRPr="00000000" w14:paraId="0000049D">
      <w:pPr>
        <w:jc w:val="both"/>
        <w:rPr/>
      </w:pPr>
      <w:r w:rsidDel="00000000" w:rsidR="00000000" w:rsidRPr="00000000">
        <w:rPr>
          <w:rtl w:val="0"/>
        </w:rPr>
      </w:r>
    </w:p>
    <w:p w:rsidR="00000000" w:rsidDel="00000000" w:rsidP="00000000" w:rsidRDefault="00000000" w:rsidRPr="00000000" w14:paraId="0000049E">
      <w:pPr>
        <w:jc w:val="both"/>
        <w:rPr/>
      </w:pPr>
      <w:r w:rsidDel="00000000" w:rsidR="00000000" w:rsidRPr="00000000">
        <w:rPr>
          <w:rtl w:val="0"/>
        </w:rPr>
      </w:r>
    </w:p>
    <w:p w:rsidR="00000000" w:rsidDel="00000000" w:rsidP="00000000" w:rsidRDefault="00000000" w:rsidRPr="00000000" w14:paraId="0000049F">
      <w:pPr>
        <w:jc w:val="both"/>
        <w:rPr/>
      </w:pPr>
      <w:r w:rsidDel="00000000" w:rsidR="00000000" w:rsidRPr="00000000">
        <w:rPr>
          <w:rtl w:val="0"/>
        </w:rPr>
      </w:r>
    </w:p>
    <w:p w:rsidR="00000000" w:rsidDel="00000000" w:rsidP="00000000" w:rsidRDefault="00000000" w:rsidRPr="00000000" w14:paraId="000004A0">
      <w:pPr>
        <w:jc w:val="both"/>
        <w:rPr/>
      </w:pPr>
      <w:r w:rsidDel="00000000" w:rsidR="00000000" w:rsidRPr="00000000">
        <w:rPr>
          <w:rtl w:val="0"/>
        </w:rPr>
        <w:t xml:space="preserve">2104.01506v2 --- 6548, 6551, 6554, 6559</w:t>
      </w:r>
    </w:p>
    <w:p w:rsidR="00000000" w:rsidDel="00000000" w:rsidP="00000000" w:rsidRDefault="00000000" w:rsidRPr="00000000" w14:paraId="000004A1">
      <w:pPr>
        <w:jc w:val="both"/>
        <w:rPr/>
      </w:pPr>
      <w:r w:rsidDel="00000000" w:rsidR="00000000" w:rsidRPr="00000000">
        <w:rPr>
          <w:rtl w:val="0"/>
        </w:rPr>
        <w:t xml:space="preserve">Our A3PS algorithm builds on Proximal Policy Optimization (PPO) [*REF*]. PPO formulates vanilla policy gradient in a way that provides more stable yet reliable action probabilities for a RL agent. Instead of using log probability to define the action’s impact on the agent’s current policy, importance of the action from current policy over the previous policy’s action is measured (equation). *MATH* differentiates between the old policy *MATH* and current policy *MATH*. Then clipping is done on the estimated advantage function *MATH* to avoid choosing the most expected actions for current policy (equation). *MATH*.</w:t>
      </w:r>
    </w:p>
    <w:p w:rsidR="00000000" w:rsidDel="00000000" w:rsidP="00000000" w:rsidRDefault="00000000" w:rsidRPr="00000000" w14:paraId="000004A2">
      <w:pPr>
        <w:jc w:val="both"/>
        <w:rPr/>
      </w:pPr>
      <w:r w:rsidDel="00000000" w:rsidR="00000000" w:rsidRPr="00000000">
        <w:rPr>
          <w:rtl w:val="0"/>
        </w:rPr>
        <w:t xml:space="preserve">In this paper, we propose a variant policy shaping method, Automated Advice Aided Policy Shaping (A3PS) (see Figure). By combining human advice with RL, our method should better enable agents to learn in complex environments and environments with sparse rewards. Our proposed network A3PS is composed of three main modules: the Experience Driven Agent (EDA), the Advice Generator, and the Advice Driven Agent (ADA). The EDA is a Reinforcement learning agent that uses PPO to learn a distribution over future actions that maximizes expected future rewards. Thus, the EDA encapsulates knowledge learned through experience and is primarily driven by environmental reward. The ADA is a multi-modal deep neural network that uses pixel-based game state and advice texts as inputs from the pretrained advice generator and is responsible for producing the action score vector. The action score vector is meant to represent the utility of actions based on human advice. The output of these modules are then combined to produce a final distribution that combines the knowledge gained from both human advice and the agent’s own experience. This is then used to guide an agent during exploration in RL. We discuss each of these modules in greater detail below.</w:t>
      </w:r>
    </w:p>
    <w:p w:rsidR="00000000" w:rsidDel="00000000" w:rsidP="00000000" w:rsidRDefault="00000000" w:rsidRPr="00000000" w14:paraId="000004A3">
      <w:pPr>
        <w:jc w:val="both"/>
        <w:rPr/>
      </w:pPr>
      <w:r w:rsidDel="00000000" w:rsidR="00000000" w:rsidRPr="00000000">
        <w:rPr>
          <w:rtl w:val="0"/>
        </w:rPr>
        <w:t xml:space="preserve">The Actor-Critic model of EDA uses two deep neural networks: An Actor network gives action distribution from state and A Critic network tries to estimate the value for state-action combination. In our case, the state is composed of embedding vectors *MATH*. The four embedding vectors are sent to a LSTM [*REF*] iteratively in both Actor and Critic networks. The final output of the LSTM is concatenated with the goal state vector *MATH* before sending it to a fully connected(FC) layer. The FC layer of Actor model populates action probabilities which assist the calculation of action ratio *MATH* (equation) and the Critic model generates a value which takes part in estimating the advantage function *MATH* of PPO algorithm. Later PPO with clipped objective is applied to the estimated *MATH* to avoid drastically changing the policy. Equation refers to the mathematical representation of the clipping process. In each iteration, this module generates action distribution vector *MATH* as outcome.</w:t>
      </w:r>
    </w:p>
    <w:p w:rsidR="00000000" w:rsidDel="00000000" w:rsidP="00000000" w:rsidRDefault="00000000" w:rsidRPr="00000000" w14:paraId="000004A4">
      <w:pPr>
        <w:jc w:val="both"/>
        <w:rPr/>
      </w:pPr>
      <w:r w:rsidDel="00000000" w:rsidR="00000000" w:rsidRPr="00000000">
        <w:rPr>
          <w:rtl w:val="0"/>
        </w:rPr>
        <w:t xml:space="preserve">Figure shows the overall architecture of A3PS. As you can see in the figure, environmental state is used as an input to all three modules. These inputs are then processed via their respective networks to produce the action distributions *MATH* and *MATH* which we have already discussed in the previous segments of this section. From the two predicted action distributions, the final action distribution is calculated using the equation. Here *MATH* is a weight variable to control how much weight will be given to the results of individual network. We decay the value of *MATH* over the training iterations. That means at starting point, the pretrained ADA network gets more importance with higher *MATH* value, but as the agent keeps exploring, *MATH* gets higher, hence EDA gains priority over the ADA module. Thus, the agent will prioritize human advice early during exploration and then rely on its own experience later on. *MATH*.</w:t>
      </w:r>
    </w:p>
    <w:p w:rsidR="00000000" w:rsidDel="00000000" w:rsidP="00000000" w:rsidRDefault="00000000" w:rsidRPr="00000000" w14:paraId="000004A5">
      <w:pPr>
        <w:jc w:val="both"/>
        <w:rPr/>
      </w:pPr>
      <w:r w:rsidDel="00000000" w:rsidR="00000000" w:rsidRPr="00000000">
        <w:rPr>
          <w:rtl w:val="0"/>
        </w:rPr>
      </w:r>
    </w:p>
    <w:p w:rsidR="00000000" w:rsidDel="00000000" w:rsidP="00000000" w:rsidRDefault="00000000" w:rsidRPr="00000000" w14:paraId="000004A6">
      <w:pPr>
        <w:jc w:val="both"/>
        <w:rPr/>
      </w:pPr>
      <w:r w:rsidDel="00000000" w:rsidR="00000000" w:rsidRPr="00000000">
        <w:rPr>
          <w:rtl w:val="0"/>
        </w:rPr>
      </w:r>
    </w:p>
    <w:p w:rsidR="00000000" w:rsidDel="00000000" w:rsidP="00000000" w:rsidRDefault="00000000" w:rsidRPr="00000000" w14:paraId="000004A7">
      <w:pPr>
        <w:jc w:val="both"/>
        <w:rPr/>
      </w:pPr>
      <w:r w:rsidDel="00000000" w:rsidR="00000000" w:rsidRPr="00000000">
        <w:rPr>
          <w:rtl w:val="0"/>
        </w:rPr>
      </w:r>
    </w:p>
    <w:p w:rsidR="00000000" w:rsidDel="00000000" w:rsidP="00000000" w:rsidRDefault="00000000" w:rsidRPr="00000000" w14:paraId="000004A8">
      <w:pPr>
        <w:jc w:val="both"/>
        <w:rPr/>
      </w:pPr>
      <w:r w:rsidDel="00000000" w:rsidR="00000000" w:rsidRPr="00000000">
        <w:rPr>
          <w:rtl w:val="0"/>
        </w:rPr>
      </w:r>
    </w:p>
    <w:p w:rsidR="00000000" w:rsidDel="00000000" w:rsidP="00000000" w:rsidRDefault="00000000" w:rsidRPr="00000000" w14:paraId="000004A9">
      <w:pPr>
        <w:jc w:val="both"/>
        <w:rPr/>
      </w:pPr>
      <w:r w:rsidDel="00000000" w:rsidR="00000000" w:rsidRPr="00000000">
        <w:rPr>
          <w:rtl w:val="0"/>
        </w:rPr>
      </w:r>
    </w:p>
    <w:p w:rsidR="00000000" w:rsidDel="00000000" w:rsidP="00000000" w:rsidRDefault="00000000" w:rsidRPr="00000000" w14:paraId="000004AA">
      <w:pPr>
        <w:jc w:val="both"/>
        <w:rPr/>
      </w:pPr>
      <w:r w:rsidDel="00000000" w:rsidR="00000000" w:rsidRPr="00000000">
        <w:rPr>
          <w:rtl w:val="0"/>
        </w:rPr>
      </w:r>
    </w:p>
    <w:p w:rsidR="00000000" w:rsidDel="00000000" w:rsidP="00000000" w:rsidRDefault="00000000" w:rsidRPr="00000000" w14:paraId="000004AB">
      <w:pPr>
        <w:jc w:val="both"/>
        <w:rPr/>
      </w:pPr>
      <w:r w:rsidDel="00000000" w:rsidR="00000000" w:rsidRPr="00000000">
        <w:rPr>
          <w:rtl w:val="0"/>
        </w:rPr>
      </w:r>
    </w:p>
    <w:p w:rsidR="00000000" w:rsidDel="00000000" w:rsidP="00000000" w:rsidRDefault="00000000" w:rsidRPr="00000000" w14:paraId="000004AC">
      <w:pPr>
        <w:jc w:val="both"/>
        <w:rPr/>
      </w:pPr>
      <w:r w:rsidDel="00000000" w:rsidR="00000000" w:rsidRPr="00000000">
        <w:rPr>
          <w:rtl w:val="0"/>
        </w:rPr>
      </w:r>
    </w:p>
    <w:p w:rsidR="00000000" w:rsidDel="00000000" w:rsidP="00000000" w:rsidRDefault="00000000" w:rsidRPr="00000000" w14:paraId="000004AD">
      <w:pPr>
        <w:jc w:val="both"/>
        <w:rPr/>
      </w:pPr>
      <w:r w:rsidDel="00000000" w:rsidR="00000000" w:rsidRPr="00000000">
        <w:rPr>
          <w:rtl w:val="0"/>
        </w:rPr>
      </w:r>
    </w:p>
    <w:p w:rsidR="00000000" w:rsidDel="00000000" w:rsidP="00000000" w:rsidRDefault="00000000" w:rsidRPr="00000000" w14:paraId="000004AE">
      <w:pPr>
        <w:jc w:val="both"/>
        <w:rPr/>
      </w:pPr>
      <w:r w:rsidDel="00000000" w:rsidR="00000000" w:rsidRPr="00000000">
        <w:rPr>
          <w:rtl w:val="0"/>
        </w:rPr>
      </w:r>
    </w:p>
    <w:p w:rsidR="00000000" w:rsidDel="00000000" w:rsidP="00000000" w:rsidRDefault="00000000" w:rsidRPr="00000000" w14:paraId="000004AF">
      <w:pPr>
        <w:jc w:val="both"/>
        <w:rPr/>
      </w:pPr>
      <w:r w:rsidDel="00000000" w:rsidR="00000000" w:rsidRPr="00000000">
        <w:rPr>
          <w:rtl w:val="0"/>
        </w:rPr>
      </w:r>
    </w:p>
    <w:p w:rsidR="00000000" w:rsidDel="00000000" w:rsidP="00000000" w:rsidRDefault="00000000" w:rsidRPr="00000000" w14:paraId="000004B0">
      <w:pPr>
        <w:jc w:val="both"/>
        <w:rPr/>
      </w:pPr>
      <w:r w:rsidDel="00000000" w:rsidR="00000000" w:rsidRPr="00000000">
        <w:rPr>
          <w:rtl w:val="0"/>
        </w:rPr>
      </w:r>
    </w:p>
    <w:p w:rsidR="00000000" w:rsidDel="00000000" w:rsidP="00000000" w:rsidRDefault="00000000" w:rsidRPr="00000000" w14:paraId="000004B1">
      <w:pPr>
        <w:jc w:val="both"/>
        <w:rPr/>
      </w:pPr>
      <w:r w:rsidDel="00000000" w:rsidR="00000000" w:rsidRPr="00000000">
        <w:rPr>
          <w:rtl w:val="0"/>
        </w:rPr>
      </w:r>
    </w:p>
    <w:p w:rsidR="00000000" w:rsidDel="00000000" w:rsidP="00000000" w:rsidRDefault="00000000" w:rsidRPr="00000000" w14:paraId="000004B2">
      <w:pPr>
        <w:jc w:val="both"/>
        <w:rPr/>
      </w:pPr>
      <w:r w:rsidDel="00000000" w:rsidR="00000000" w:rsidRPr="00000000">
        <w:rPr>
          <w:rtl w:val="0"/>
        </w:rPr>
      </w:r>
    </w:p>
    <w:p w:rsidR="00000000" w:rsidDel="00000000" w:rsidP="00000000" w:rsidRDefault="00000000" w:rsidRPr="00000000" w14:paraId="000004B3">
      <w:pPr>
        <w:jc w:val="both"/>
        <w:rPr/>
      </w:pPr>
      <w:r w:rsidDel="00000000" w:rsidR="00000000" w:rsidRPr="00000000">
        <w:rPr>
          <w:rtl w:val="0"/>
        </w:rPr>
      </w:r>
    </w:p>
    <w:p w:rsidR="00000000" w:rsidDel="00000000" w:rsidP="00000000" w:rsidRDefault="00000000" w:rsidRPr="00000000" w14:paraId="000004B4">
      <w:pPr>
        <w:jc w:val="both"/>
        <w:rPr/>
      </w:pPr>
      <w:r w:rsidDel="00000000" w:rsidR="00000000" w:rsidRPr="00000000">
        <w:rPr>
          <w:rtl w:val="0"/>
        </w:rPr>
      </w:r>
    </w:p>
    <w:p w:rsidR="00000000" w:rsidDel="00000000" w:rsidP="00000000" w:rsidRDefault="00000000" w:rsidRPr="00000000" w14:paraId="000004B5">
      <w:pPr>
        <w:jc w:val="both"/>
        <w:rPr/>
      </w:pPr>
      <w:r w:rsidDel="00000000" w:rsidR="00000000" w:rsidRPr="00000000">
        <w:rPr>
          <w:rtl w:val="0"/>
        </w:rPr>
      </w:r>
    </w:p>
    <w:p w:rsidR="00000000" w:rsidDel="00000000" w:rsidP="00000000" w:rsidRDefault="00000000" w:rsidRPr="00000000" w14:paraId="000004B6">
      <w:pPr>
        <w:jc w:val="both"/>
        <w:rPr/>
      </w:pPr>
      <w:r w:rsidDel="00000000" w:rsidR="00000000" w:rsidRPr="00000000">
        <w:rPr>
          <w:rtl w:val="0"/>
        </w:rPr>
      </w:r>
    </w:p>
    <w:p w:rsidR="00000000" w:rsidDel="00000000" w:rsidP="00000000" w:rsidRDefault="00000000" w:rsidRPr="00000000" w14:paraId="000004B7">
      <w:pPr>
        <w:jc w:val="both"/>
        <w:rPr/>
      </w:pPr>
      <w:r w:rsidDel="00000000" w:rsidR="00000000" w:rsidRPr="00000000">
        <w:rPr>
          <w:rtl w:val="0"/>
        </w:rPr>
      </w:r>
    </w:p>
    <w:p w:rsidR="00000000" w:rsidDel="00000000" w:rsidP="00000000" w:rsidRDefault="00000000" w:rsidRPr="00000000" w14:paraId="000004B8">
      <w:pPr>
        <w:jc w:val="both"/>
        <w:rPr/>
      </w:pPr>
      <w:r w:rsidDel="00000000" w:rsidR="00000000" w:rsidRPr="00000000">
        <w:rPr>
          <w:rtl w:val="0"/>
        </w:rPr>
      </w:r>
    </w:p>
    <w:p w:rsidR="00000000" w:rsidDel="00000000" w:rsidP="00000000" w:rsidRDefault="00000000" w:rsidRPr="00000000" w14:paraId="000004B9">
      <w:pPr>
        <w:jc w:val="both"/>
        <w:rPr/>
      </w:pPr>
      <w:r w:rsidDel="00000000" w:rsidR="00000000" w:rsidRPr="00000000">
        <w:rPr>
          <w:rtl w:val="0"/>
        </w:rPr>
      </w:r>
    </w:p>
    <w:p w:rsidR="00000000" w:rsidDel="00000000" w:rsidP="00000000" w:rsidRDefault="00000000" w:rsidRPr="00000000" w14:paraId="000004BA">
      <w:pPr>
        <w:jc w:val="both"/>
        <w:rPr/>
      </w:pPr>
      <w:r w:rsidDel="00000000" w:rsidR="00000000" w:rsidRPr="00000000">
        <w:rPr>
          <w:rtl w:val="0"/>
        </w:rPr>
      </w:r>
    </w:p>
    <w:p w:rsidR="00000000" w:rsidDel="00000000" w:rsidP="00000000" w:rsidRDefault="00000000" w:rsidRPr="00000000" w14:paraId="000004BB">
      <w:pPr>
        <w:jc w:val="both"/>
        <w:rPr/>
      </w:pPr>
      <w:r w:rsidDel="00000000" w:rsidR="00000000" w:rsidRPr="00000000">
        <w:rPr>
          <w:rtl w:val="0"/>
        </w:rPr>
      </w:r>
    </w:p>
    <w:p w:rsidR="00000000" w:rsidDel="00000000" w:rsidP="00000000" w:rsidRDefault="00000000" w:rsidRPr="00000000" w14:paraId="000004BC">
      <w:pPr>
        <w:jc w:val="both"/>
        <w:rPr/>
      </w:pPr>
      <w:r w:rsidDel="00000000" w:rsidR="00000000" w:rsidRPr="00000000">
        <w:rPr>
          <w:rtl w:val="0"/>
        </w:rPr>
        <w:t xml:space="preserve">2110.09817v1 --- 6621, 6622, 6624</w:t>
      </w:r>
    </w:p>
    <w:p w:rsidR="00000000" w:rsidDel="00000000" w:rsidP="00000000" w:rsidRDefault="00000000" w:rsidRPr="00000000" w14:paraId="000004BD">
      <w:pPr>
        <w:jc w:val="both"/>
        <w:rPr/>
      </w:pPr>
      <w:r w:rsidDel="00000000" w:rsidR="00000000" w:rsidRPr="00000000">
        <w:rPr>
          <w:rtl w:val="0"/>
        </w:rPr>
        <w:t xml:space="preserve">In this paper, we make the first attempt to introduce EM into MARL and propose a novel method, called [s]tate-based [e]pisodic [m]emory (SEM), to improve sample efficiency for MARL. The contributions of this work are briefly outlined as follows: - SEM is the first work to introduce EM into MARL to improve sample efficiency. - SEM establishes only one lookup table to record global states and their corresponding highest discounted return among all executed joint actions. SEM replays the highest discounted return from the table as the EM target to supervise the centralized training in the paradigm of CTDE. - When using for MARL, SEM can be theoretically proved to have lower space complexity and time complexity than state and action based EM (SAEM), which is originally proposed for single-agent RL [*REF*; *REF*; *REF*; *REF*]. - Experimental results on StarCraft multi-agent challenge (SMAC) show that introducing episodic memory into MARL can improve sample efficiency and SEM can reduce storage cost and time cost compared with SAEM.</w:t>
      </w:r>
    </w:p>
    <w:p w:rsidR="00000000" w:rsidDel="00000000" w:rsidP="00000000" w:rsidRDefault="00000000" w:rsidRPr="00000000" w14:paraId="000004BE">
      <w:pPr>
        <w:jc w:val="both"/>
        <w:rPr/>
      </w:pPr>
      <w:r w:rsidDel="00000000" w:rsidR="00000000" w:rsidRPr="00000000">
        <w:rPr>
          <w:rtl w:val="0"/>
        </w:rPr>
        <w:t xml:space="preserve">In this paper, we adopt similar notations as those in [*REF*]. More specifically, we describe the fully cooperative multi-agent task as a decentralized partially observable Markov decision process (Dec-POMDP) [*REF*]. A Dec-POMDP is defined by a tuple *MATH*. Here, *MATH* denotes the global state of the environment and *MATH* denotes the action space of each agent *MATH*. At each time step, each agent *MATH* chooses an action *MATH*, forming a joint action *MATH*. It results in a transition on the environment according to state transition function *MATH*. All agents receive the same reward according to the same reward function *MATH* and *MATH* is a discount factor. Dec-POMDPs consider partially observable scenarios in which each agent has individual observation *MATH* according to observation function *MATH*. Each agent has an observation-action history *MATH* and chooses its action based on a stochastic policy *MATH*. *MATH* is the joint action-observation history. The joint action-value function of the joint policy *MATH* is defined as: *MATH*, where *MATH* is the discounted return.</w:t>
      </w:r>
    </w:p>
    <w:p w:rsidR="00000000" w:rsidDel="00000000" w:rsidP="00000000" w:rsidRDefault="00000000" w:rsidRPr="00000000" w14:paraId="000004BF">
      <w:pPr>
        <w:jc w:val="both"/>
        <w:rPr/>
      </w:pPr>
      <w:r w:rsidDel="00000000" w:rsidR="00000000" w:rsidRPr="00000000">
        <w:rPr>
          <w:rtl w:val="0"/>
        </w:rPr>
        <w:t xml:space="preserve">In single-agent RL, deep reinforcement learning algorithms need to take millions of interactions with the environments to attain human-level performance. However, humans can quickly exploit the high reward after the first discovery by using the hippocampus, which can record EM. Motivated by the hippocampus’ ability, researchers proposed to use EM to achieve fast learning and improve sample efficiency for single-agent RL. Model-free episodic control (MFEC) [*REF*] and neural episodic control (NEC) [*REF*] try to use lookup tables to record the EM and retrieve useful values from lookup tables for action selection. MFEC and NEC can be seen as tabular RL methods, which lack good generalization compared with deep neural network-based RL methods. Episodic memory deep q-network (EMDQN) [*REF*] combines EM with deep q-network (DQN) to achieve good generalization and improve sample efficiency by accelerating the training process of DQN. EM has been widely applied in single-agent RL, but it has not been introduced into MARL. Furthermore, all existing EM-based single-agent RL methods adopt state and action based EM (SAEM). SAEM will face many difficulties when SAEM is applied into MARL, which will be detailedly described in Section [4].</w:t>
      </w:r>
    </w:p>
    <w:p w:rsidR="00000000" w:rsidDel="00000000" w:rsidP="00000000" w:rsidRDefault="00000000" w:rsidRPr="00000000" w14:paraId="000004C0">
      <w:pPr>
        <w:jc w:val="both"/>
        <w:rPr/>
      </w:pPr>
      <w:r w:rsidDel="00000000" w:rsidR="00000000" w:rsidRPr="00000000">
        <w:rPr>
          <w:rtl w:val="0"/>
        </w:rPr>
        <w:t xml:space="preserve">2307.02485v2 --- 6672, 6682, 6692</w:t>
      </w:r>
    </w:p>
    <w:p w:rsidR="00000000" w:rsidDel="00000000" w:rsidP="00000000" w:rsidRDefault="00000000" w:rsidRPr="00000000" w14:paraId="000004C1">
      <w:pPr>
        <w:jc w:val="both"/>
        <w:rPr/>
      </w:pPr>
      <w:r w:rsidDel="00000000" w:rsidR="00000000" w:rsidRPr="00000000">
        <w:rPr>
          <w:rtl w:val="0"/>
        </w:rPr>
        <w:t xml:space="preserve">Inspired by prior work in cognitive architectures ([Laird] *REF*, *REF* *REF*), we present CoELA, a Cooperative Embodied Language Agent, a cognitive architecture with a novel modular framework that utilizes the rich world knowledge, strong reasoning ability and mastery natural language understanding and generation capability of LLMs, who plan and communicate with others to cooperatively solve complex embodied tasks. Our framework consists of five modules, each to address a critical aspect of successful multi-agent cooperation, including a Perception Module to perceive the observation and extract useful information, a Memory Module mimicking human’s long-term memory to maintain the agent’s understanding of both the physical environment and other agents, a Communication Module to decide what to communicate utilizing the strong dialogue generation and understanding capability of LLMs, a Planning Module to decide high-level plans including when to communicate considering all the information available, and an Execution Module to execute the plan by generating primitive actions using procedures stored in the memory module.</w:t>
      </w:r>
    </w:p>
    <w:p w:rsidR="00000000" w:rsidDel="00000000" w:rsidP="00000000" w:rsidRDefault="00000000" w:rsidRPr="00000000" w14:paraId="000004C2">
      <w:pPr>
        <w:jc w:val="both"/>
        <w:rPr/>
      </w:pPr>
      <w:r w:rsidDel="00000000" w:rsidR="00000000" w:rsidRPr="00000000">
        <w:rPr>
          <w:rtl w:val="0"/>
        </w:rPr>
        <w:t xml:space="preserve">Inspired by the cognitive architectures ([Langley et al.] *REF*, *REF* *REF*; [Laird] *REF*, *REF* *REF*; *REF* *REF*), we build CoELA, a Cooperative Embodied Language Agent with novel modular framework integrating the strong reasoning ability and language generation capability of LLMs. As shown in Figure [2] *REF*, CoELA consists of five key modules: (a) Perception, (b) Memory, (c) Communication, (d) Planning, and (e) Execution. At each interaction step, CoELA first uses (a) Perception Module to perceive the raw sensory observation received from the environment, then updates the (b) Memory Module with extracted new information, which stores its knowledge and experience of the world and others. CoELA tackles the challenge of efficient communication with a two-step method: first decide on what to send, then decide whether to send this message or choose another plan by deliberately using (c) The Communication Module to retrieve related information from (b) and utilize an LLM to generate the best message to send \”in mind\” beforehand, then leverages (d) the Planning Module driven by LLM with strong reasoning ability to make the decision on which plan to take given the related information retrieved from (b) and available actions proposed regarding the current state. The generated plan is then used to update (b2) the Episodic Memory. Finally, (e) the Execution Module retrieves procedural knowledge stored in (b3) to turn the high-level plan into primitive actions executable in the environment.</w:t>
      </w:r>
    </w:p>
    <w:p w:rsidR="00000000" w:rsidDel="00000000" w:rsidP="00000000" w:rsidRDefault="00000000" w:rsidRPr="00000000" w14:paraId="000004C3">
      <w:pPr>
        <w:jc w:val="both"/>
        <w:rPr/>
      </w:pPr>
      <w:r w:rsidDel="00000000" w:rsidR="00000000" w:rsidRPr="00000000">
        <w:rPr>
          <w:rtl w:val="0"/>
        </w:rPr>
        <w:t xml:space="preserve">To deal with the what to send problem, we deliberately design a Communication Module utilizing the strong free-form language generation capability of the LLMs to act as a message generator. To better condition the LLMs on the cooperative task and avoid inefficient casual chatting, the Communication Module first retrieves the related information from the Memory Module including the semantic map, task progress, agent state, others state, and the action and dialogue history, then convert these into text descriptions using templates, finally prompt the LLMs with the concatenation of Instruction Head, Goal Description, State Description, Action History, and Dialogue History to generate the message to send. To better constrain LLMs’ generated messages, a note at the end of the prompt is added and two seed messages are appended at the beginning of the Dialogue History to elicit deserved effective communication behavior. Detailed prompt design in Appendix. [A.3].</w:t>
      </w:r>
    </w:p>
    <w:p w:rsidR="00000000" w:rsidDel="00000000" w:rsidP="00000000" w:rsidRDefault="00000000" w:rsidRPr="00000000" w14:paraId="000004C4">
      <w:pPr>
        <w:jc w:val="both"/>
        <w:rPr/>
      </w:pPr>
      <w:r w:rsidDel="00000000" w:rsidR="00000000" w:rsidRPr="00000000">
        <w:rPr>
          <w:rtl w:val="0"/>
        </w:rPr>
      </w:r>
    </w:p>
    <w:p w:rsidR="00000000" w:rsidDel="00000000" w:rsidP="00000000" w:rsidRDefault="00000000" w:rsidRPr="00000000" w14:paraId="000004C5">
      <w:pPr>
        <w:jc w:val="both"/>
        <w:rPr/>
      </w:pPr>
      <w:r w:rsidDel="00000000" w:rsidR="00000000" w:rsidRPr="00000000">
        <w:rPr>
          <w:rtl w:val="0"/>
        </w:rPr>
      </w:r>
    </w:p>
    <w:p w:rsidR="00000000" w:rsidDel="00000000" w:rsidP="00000000" w:rsidRDefault="00000000" w:rsidRPr="00000000" w14:paraId="000004C6">
      <w:pPr>
        <w:jc w:val="both"/>
        <w:rPr/>
      </w:pPr>
      <w:r w:rsidDel="00000000" w:rsidR="00000000" w:rsidRPr="00000000">
        <w:rPr>
          <w:rtl w:val="0"/>
        </w:rPr>
      </w:r>
    </w:p>
    <w:p w:rsidR="00000000" w:rsidDel="00000000" w:rsidP="00000000" w:rsidRDefault="00000000" w:rsidRPr="00000000" w14:paraId="000004C7">
      <w:pPr>
        <w:jc w:val="both"/>
        <w:rPr/>
      </w:pPr>
      <w:r w:rsidDel="00000000" w:rsidR="00000000" w:rsidRPr="00000000">
        <w:rPr>
          <w:rtl w:val="0"/>
        </w:rPr>
      </w:r>
    </w:p>
    <w:p w:rsidR="00000000" w:rsidDel="00000000" w:rsidP="00000000" w:rsidRDefault="00000000" w:rsidRPr="00000000" w14:paraId="000004C8">
      <w:pPr>
        <w:jc w:val="both"/>
        <w:rPr/>
      </w:pPr>
      <w:r w:rsidDel="00000000" w:rsidR="00000000" w:rsidRPr="00000000">
        <w:rPr>
          <w:rtl w:val="0"/>
        </w:rPr>
      </w:r>
    </w:p>
    <w:p w:rsidR="00000000" w:rsidDel="00000000" w:rsidP="00000000" w:rsidRDefault="00000000" w:rsidRPr="00000000" w14:paraId="000004C9">
      <w:pPr>
        <w:jc w:val="both"/>
        <w:rPr/>
      </w:pPr>
      <w:r w:rsidDel="00000000" w:rsidR="00000000" w:rsidRPr="00000000">
        <w:rPr>
          <w:rtl w:val="0"/>
        </w:rPr>
      </w:r>
    </w:p>
    <w:p w:rsidR="00000000" w:rsidDel="00000000" w:rsidP="00000000" w:rsidRDefault="00000000" w:rsidRPr="00000000" w14:paraId="000004CA">
      <w:pPr>
        <w:jc w:val="both"/>
        <w:rPr/>
      </w:pPr>
      <w:r w:rsidDel="00000000" w:rsidR="00000000" w:rsidRPr="00000000">
        <w:rPr>
          <w:rtl w:val="0"/>
        </w:rPr>
      </w:r>
    </w:p>
    <w:p w:rsidR="00000000" w:rsidDel="00000000" w:rsidP="00000000" w:rsidRDefault="00000000" w:rsidRPr="00000000" w14:paraId="000004CB">
      <w:pPr>
        <w:jc w:val="both"/>
        <w:rPr/>
      </w:pPr>
      <w:r w:rsidDel="00000000" w:rsidR="00000000" w:rsidRPr="00000000">
        <w:rPr>
          <w:rtl w:val="0"/>
        </w:rPr>
      </w:r>
    </w:p>
    <w:p w:rsidR="00000000" w:rsidDel="00000000" w:rsidP="00000000" w:rsidRDefault="00000000" w:rsidRPr="00000000" w14:paraId="000004CC">
      <w:pPr>
        <w:jc w:val="both"/>
        <w:rPr/>
      </w:pPr>
      <w:r w:rsidDel="00000000" w:rsidR="00000000" w:rsidRPr="00000000">
        <w:rPr>
          <w:rtl w:val="0"/>
        </w:rPr>
      </w:r>
    </w:p>
    <w:p w:rsidR="00000000" w:rsidDel="00000000" w:rsidP="00000000" w:rsidRDefault="00000000" w:rsidRPr="00000000" w14:paraId="000004CD">
      <w:pPr>
        <w:jc w:val="both"/>
        <w:rPr/>
      </w:pPr>
      <w:r w:rsidDel="00000000" w:rsidR="00000000" w:rsidRPr="00000000">
        <w:rPr>
          <w:rtl w:val="0"/>
        </w:rPr>
      </w:r>
    </w:p>
    <w:p w:rsidR="00000000" w:rsidDel="00000000" w:rsidP="00000000" w:rsidRDefault="00000000" w:rsidRPr="00000000" w14:paraId="000004CE">
      <w:pPr>
        <w:jc w:val="both"/>
        <w:rPr/>
      </w:pPr>
      <w:r w:rsidDel="00000000" w:rsidR="00000000" w:rsidRPr="00000000">
        <w:rPr>
          <w:rtl w:val="0"/>
        </w:rPr>
      </w:r>
    </w:p>
    <w:p w:rsidR="00000000" w:rsidDel="00000000" w:rsidP="00000000" w:rsidRDefault="00000000" w:rsidRPr="00000000" w14:paraId="000004CF">
      <w:pPr>
        <w:jc w:val="both"/>
        <w:rPr/>
      </w:pPr>
      <w:r w:rsidDel="00000000" w:rsidR="00000000" w:rsidRPr="00000000">
        <w:rPr>
          <w:rtl w:val="0"/>
        </w:rPr>
      </w:r>
    </w:p>
    <w:p w:rsidR="00000000" w:rsidDel="00000000" w:rsidP="00000000" w:rsidRDefault="00000000" w:rsidRPr="00000000" w14:paraId="000004D0">
      <w:pPr>
        <w:jc w:val="both"/>
        <w:rPr/>
      </w:pPr>
      <w:r w:rsidDel="00000000" w:rsidR="00000000" w:rsidRPr="00000000">
        <w:rPr>
          <w:rtl w:val="0"/>
        </w:rPr>
      </w:r>
    </w:p>
    <w:p w:rsidR="00000000" w:rsidDel="00000000" w:rsidP="00000000" w:rsidRDefault="00000000" w:rsidRPr="00000000" w14:paraId="000004D1">
      <w:pPr>
        <w:jc w:val="both"/>
        <w:rPr/>
      </w:pPr>
      <w:r w:rsidDel="00000000" w:rsidR="00000000" w:rsidRPr="00000000">
        <w:rPr>
          <w:rtl w:val="0"/>
        </w:rPr>
      </w:r>
    </w:p>
    <w:p w:rsidR="00000000" w:rsidDel="00000000" w:rsidP="00000000" w:rsidRDefault="00000000" w:rsidRPr="00000000" w14:paraId="000004D2">
      <w:pPr>
        <w:jc w:val="both"/>
        <w:rPr/>
      </w:pPr>
      <w:r w:rsidDel="00000000" w:rsidR="00000000" w:rsidRPr="00000000">
        <w:rPr>
          <w:rtl w:val="0"/>
        </w:rPr>
      </w:r>
    </w:p>
    <w:p w:rsidR="00000000" w:rsidDel="00000000" w:rsidP="00000000" w:rsidRDefault="00000000" w:rsidRPr="00000000" w14:paraId="000004D3">
      <w:pPr>
        <w:jc w:val="both"/>
        <w:rPr/>
      </w:pPr>
      <w:r w:rsidDel="00000000" w:rsidR="00000000" w:rsidRPr="00000000">
        <w:rPr>
          <w:rtl w:val="0"/>
        </w:rPr>
      </w:r>
    </w:p>
    <w:p w:rsidR="00000000" w:rsidDel="00000000" w:rsidP="00000000" w:rsidRDefault="00000000" w:rsidRPr="00000000" w14:paraId="000004D4">
      <w:pPr>
        <w:jc w:val="both"/>
        <w:rPr/>
      </w:pPr>
      <w:r w:rsidDel="00000000" w:rsidR="00000000" w:rsidRPr="00000000">
        <w:rPr>
          <w:rtl w:val="0"/>
        </w:rPr>
      </w:r>
    </w:p>
    <w:p w:rsidR="00000000" w:rsidDel="00000000" w:rsidP="00000000" w:rsidRDefault="00000000" w:rsidRPr="00000000" w14:paraId="000004D5">
      <w:pPr>
        <w:jc w:val="both"/>
        <w:rPr/>
      </w:pPr>
      <w:r w:rsidDel="00000000" w:rsidR="00000000" w:rsidRPr="00000000">
        <w:rPr>
          <w:rtl w:val="0"/>
        </w:rPr>
      </w:r>
    </w:p>
    <w:p w:rsidR="00000000" w:rsidDel="00000000" w:rsidP="00000000" w:rsidRDefault="00000000" w:rsidRPr="00000000" w14:paraId="000004D6">
      <w:pPr>
        <w:jc w:val="both"/>
        <w:rPr/>
      </w:pPr>
      <w:r w:rsidDel="00000000" w:rsidR="00000000" w:rsidRPr="00000000">
        <w:rPr>
          <w:rtl w:val="0"/>
        </w:rPr>
      </w:r>
    </w:p>
    <w:p w:rsidR="00000000" w:rsidDel="00000000" w:rsidP="00000000" w:rsidRDefault="00000000" w:rsidRPr="00000000" w14:paraId="000004D7">
      <w:pPr>
        <w:jc w:val="both"/>
        <w:rPr/>
      </w:pPr>
      <w:r w:rsidDel="00000000" w:rsidR="00000000" w:rsidRPr="00000000">
        <w:rPr>
          <w:rtl w:val="0"/>
        </w:rPr>
      </w:r>
    </w:p>
    <w:p w:rsidR="00000000" w:rsidDel="00000000" w:rsidP="00000000" w:rsidRDefault="00000000" w:rsidRPr="00000000" w14:paraId="000004D8">
      <w:pPr>
        <w:jc w:val="both"/>
        <w:rPr/>
      </w:pPr>
      <w:r w:rsidDel="00000000" w:rsidR="00000000" w:rsidRPr="00000000">
        <w:rPr>
          <w:rtl w:val="0"/>
        </w:rPr>
      </w:r>
    </w:p>
    <w:p w:rsidR="00000000" w:rsidDel="00000000" w:rsidP="00000000" w:rsidRDefault="00000000" w:rsidRPr="00000000" w14:paraId="000004D9">
      <w:pPr>
        <w:jc w:val="both"/>
        <w:rPr/>
      </w:pPr>
      <w:r w:rsidDel="00000000" w:rsidR="00000000" w:rsidRPr="00000000">
        <w:rPr>
          <w:rtl w:val="0"/>
        </w:rPr>
      </w:r>
    </w:p>
    <w:p w:rsidR="00000000" w:rsidDel="00000000" w:rsidP="00000000" w:rsidRDefault="00000000" w:rsidRPr="00000000" w14:paraId="000004DA">
      <w:pPr>
        <w:jc w:val="both"/>
        <w:rPr/>
      </w:pPr>
      <w:r w:rsidDel="00000000" w:rsidR="00000000" w:rsidRPr="00000000">
        <w:rPr>
          <w:rtl w:val="0"/>
        </w:rPr>
      </w:r>
    </w:p>
    <w:p w:rsidR="00000000" w:rsidDel="00000000" w:rsidP="00000000" w:rsidRDefault="00000000" w:rsidRPr="00000000" w14:paraId="000004DB">
      <w:pPr>
        <w:jc w:val="both"/>
        <w:rPr/>
      </w:pPr>
      <w:r w:rsidDel="00000000" w:rsidR="00000000" w:rsidRPr="00000000">
        <w:rPr>
          <w:rtl w:val="0"/>
        </w:rPr>
      </w:r>
    </w:p>
    <w:p w:rsidR="00000000" w:rsidDel="00000000" w:rsidP="00000000" w:rsidRDefault="00000000" w:rsidRPr="00000000" w14:paraId="000004DC">
      <w:pPr>
        <w:jc w:val="both"/>
        <w:rPr/>
      </w:pPr>
      <w:r w:rsidDel="00000000" w:rsidR="00000000" w:rsidRPr="00000000">
        <w:rPr>
          <w:rtl w:val="0"/>
        </w:rPr>
        <w:t xml:space="preserve">2312.09402v1 --- 6731, 6830, 6850</w:t>
      </w:r>
    </w:p>
    <w:p w:rsidR="00000000" w:rsidDel="00000000" w:rsidP="00000000" w:rsidRDefault="00000000" w:rsidRPr="00000000" w14:paraId="000004DD">
      <w:pPr>
        <w:jc w:val="both"/>
        <w:rPr/>
      </w:pPr>
      <w:r w:rsidDel="00000000" w:rsidR="00000000" w:rsidRPr="00000000">
        <w:rPr>
          <w:rtl w:val="0"/>
        </w:rPr>
        <w:t xml:space="preserve">Auto-GPT is an experimental, open-source autonomous AI agent, created on the underlying principles of the GPT-4 language model (Lutkevich, 2023). It is designed to autonomously chain together various tasks in order to achieve a bigger, overarching goal as set by the user. Unlike traditional chatbots like ChatGPT that require multiple prompts to function, Auto-GPT operates by automating this multi-step prompting procedure. The user merely has to provide a single initial prompt or a set of instructions coded in natural language, and Auto-GPT handles the rest, breaking down the provided goal into a series of manageable subtasks to accomplish its objective. Thus, Auto-GPT can be employed in similar ways as ChatGPT, but with the added advantage of automation, thereby ensuring quicker task completion. It also boasts internet integration, thereby allowing it to access and use real-time data. Logo of Auto-GPT is depicted on Figure 1.</w:t>
      </w:r>
    </w:p>
    <w:p w:rsidR="00000000" w:rsidDel="00000000" w:rsidP="00000000" w:rsidRDefault="00000000" w:rsidRPr="00000000" w14:paraId="000004DE">
      <w:pPr>
        <w:jc w:val="both"/>
        <w:rPr/>
      </w:pPr>
      <w:r w:rsidDel="00000000" w:rsidR="00000000" w:rsidRPr="00000000">
        <w:rPr>
          <w:rtl w:val="0"/>
        </w:rPr>
        <w:t xml:space="preserve">According to the above literature, the project of an autonomous digital city for AGI testing may consist of multiple modules, such as infrastructure (simulation engines) and citizens (personality, perception, and cognition). The infrastructure module provides a controlled environment where AI behaviors can be analyzed and tested in numerous scenarios. A simulation engine utilizes advanced algorithms and computational models to create, interact with, and evolve entities within a realistic virtual environment. The Citizens (AI Agents) module simulates city inhabitants, exhibiting complex behaviors and a high degree of autonomy. The Computer Vision and Perception module grants AI agents the ability to perceive and interpret their environment, improving realistic scenarios. The Cognition and Decision-making module emphasizes the autonomous decision-making capabilities of AI agents, allowing them to interact and adapt to their environment.</w:t>
      </w:r>
    </w:p>
    <w:p w:rsidR="00000000" w:rsidDel="00000000" w:rsidP="00000000" w:rsidRDefault="00000000" w:rsidRPr="00000000" w14:paraId="000004DF">
      <w:pPr>
        <w:jc w:val="both"/>
        <w:rPr/>
      </w:pPr>
      <w:r w:rsidDel="00000000" w:rsidR="00000000" w:rsidRPr="00000000">
        <w:rPr>
          <w:rtl w:val="0"/>
        </w:rPr>
        <w:t xml:space="preserve">rom Sociology, Social Simulation Theory and Situated Action Theory can aid in creating AGI simulations reflecting human social behaviors and conditions under which actions occur. Theory of Reasoned Action derived from Social Psychology could be used to simulate human decision-making processes within AGI, reflecting how individuals process information and make decisions. From Physics, Complex Systems theory can be used as a backdrop for creating AGI testing simulations that bear the components of complexity, dynamism, and interconnectivity. Swarm Intelligence rooted in Computer Science and Biology, could be used to replicate collective behavior of decentralized, self-organized systems within AGI. Multi-agent System Theory from Computer Science could be essential in building AGI simulations where multiple agents interact with each other, mimicking real-world multi-actor scenarios. Utilizing Big 5 Personality theory from Psychology could assist in creating AGI that simulates human personality characteristics, enhancing its level of realism and relatability. Computer Vision, a branch from Computer Science, could form the basis for visual processing and recognition capabilities of AGI. Game Theory from Economics can construct simulations where AGI tests strategic interactions between rational decision-makers. Lastly, Simulation Engines, another facet of Computer Science, are fundamental in creating the simulations upon which AGI operates. All noted theories and approaches are listed in Table 2 with adequate references.</w:t>
      </w:r>
    </w:p>
    <w:p w:rsidR="00000000" w:rsidDel="00000000" w:rsidP="00000000" w:rsidRDefault="00000000" w:rsidRPr="00000000" w14:paraId="000004E0">
      <w:pPr>
        <w:jc w:val="both"/>
        <w:rPr/>
      </w:pPr>
      <w:r w:rsidDel="00000000" w:rsidR="00000000" w:rsidRPr="00000000">
        <w:rPr>
          <w:rtl w:val="0"/>
        </w:rPr>
        <w:t xml:space="preserve">2312.03815v2 --- 6939, 6948</w:t>
      </w:r>
    </w:p>
    <w:p w:rsidR="00000000" w:rsidDel="00000000" w:rsidP="00000000" w:rsidRDefault="00000000" w:rsidRPr="00000000" w14:paraId="000004E1">
      <w:pPr>
        <w:jc w:val="both"/>
        <w:rPr/>
      </w:pPr>
      <w:r w:rsidDel="00000000" w:rsidR="00000000" w:rsidRPr="00000000">
        <w:rPr>
          <w:rtl w:val="0"/>
        </w:rPr>
        <w:t xml:space="preserve">=Autonomous Driving. Recent studies have harnessed LLMs to enhance self-driving car technologies. For example, *REF* propose an agent-based autonomous driving system, which widely adopts a four-module framework: Environment, Agent, Memory, and Expert. Within this framework, the Environment sets the interaction stage, the Agent perceives the environment and makes decision, the Memory accumulates experience for action, and the Expert provides training advice and inconsistency feedback.</w:t>
      </w:r>
    </w:p>
    <w:p w:rsidR="00000000" w:rsidDel="00000000" w:rsidP="00000000" w:rsidRDefault="00000000" w:rsidRPr="00000000" w14:paraId="000004E2">
      <w:pPr>
        <w:jc w:val="both"/>
        <w:rPr/>
      </w:pPr>
      <w:r w:rsidDel="00000000" w:rsidR="00000000" w:rsidRPr="00000000">
        <w:rPr>
          <w:rtl w:val="0"/>
        </w:rPr>
        <w:t xml:space="preserve">As the scope and complexity of tasks amenable to Large Language Models (LLMs) increase, a logical strategy to augment the effectiveness of these agents is to employ cooperative multi-agent systems. Such systems, prevalently utilized in practical applications, operate on the principle where each agent evaluates and understands the requirements and capabilities of its peers, thereby fostering a collaborative environment conducive to shared actions and information exchange [*REF*]. In the specific area of Non-Player Characters (NPCs), the concept of Generative Agents [*REF*] emerges as a compelling simulation of human behavior within interactive applications. This approach is exemplified by the deployment of twenty-five agents in a sandbox environment akin to The Sims, allowing users to engage with and influence the agents as they execute daily routines, interact socially, establish relationships, and organize group activities. Furthermore, the Humanoid Agents system [*REF*] enhances the realism of Generative Agents by incorporating three fundamental aspects of “System 1” processing: the fulfillment of basic needs (such as hunger, health, and energy), emotional responses, and the dynamics of interpersonal relationships. In the field of Software Development, the MetaGPT system [*REF*] represents a specialized LLM application that leverages a multi-agent conversational framework. This innovative framework facilitates automatic software development by assigning distinct roles to various GPT models, enabling them to collaborate effectively in the creation of software applications. Additionally, BOLAA [*REF*] introduces a controller module that orchestrates the coordination and communication among multiple collaborative agents, thereby streamlining the selection and interaction processes between different labor agents. CHATDEV [*REF*] proposes an advanced software development framework that utilizes agents to foster enhanced collaboration among the diverse roles integral to the software development cycle. In the domain of Conversational AI, research exemplified by [*REF*] delves into the potential of LLMs to autonomously refine their negotiation skills. This is achieved through engaging the models in bargaining games against one another, complemented by the integration of natural language feedback from an AI critic. This study underscores the evolving capabilities of LLMs in complex, interactive settings.</w:t>
      </w:r>
    </w:p>
    <w:p w:rsidR="00000000" w:rsidDel="00000000" w:rsidP="00000000" w:rsidRDefault="00000000" w:rsidRPr="00000000" w14:paraId="000004E3">
      <w:pPr>
        <w:jc w:val="both"/>
        <w:rPr/>
      </w:pPr>
      <w:r w:rsidDel="00000000" w:rsidR="00000000" w:rsidRPr="00000000">
        <w:rPr>
          <w:rtl w:val="0"/>
        </w:rPr>
      </w:r>
    </w:p>
    <w:p w:rsidR="00000000" w:rsidDel="00000000" w:rsidP="00000000" w:rsidRDefault="00000000" w:rsidRPr="00000000" w14:paraId="000004E4">
      <w:pPr>
        <w:jc w:val="both"/>
        <w:rPr/>
      </w:pPr>
      <w:r w:rsidDel="00000000" w:rsidR="00000000" w:rsidRPr="00000000">
        <w:rPr>
          <w:rtl w:val="0"/>
        </w:rPr>
      </w:r>
    </w:p>
    <w:p w:rsidR="00000000" w:rsidDel="00000000" w:rsidP="00000000" w:rsidRDefault="00000000" w:rsidRPr="00000000" w14:paraId="000004E5">
      <w:pPr>
        <w:jc w:val="both"/>
        <w:rPr/>
      </w:pPr>
      <w:r w:rsidDel="00000000" w:rsidR="00000000" w:rsidRPr="00000000">
        <w:rPr>
          <w:rtl w:val="0"/>
        </w:rPr>
      </w:r>
    </w:p>
    <w:p w:rsidR="00000000" w:rsidDel="00000000" w:rsidP="00000000" w:rsidRDefault="00000000" w:rsidRPr="00000000" w14:paraId="000004E6">
      <w:pPr>
        <w:jc w:val="both"/>
        <w:rPr/>
      </w:pPr>
      <w:r w:rsidDel="00000000" w:rsidR="00000000" w:rsidRPr="00000000">
        <w:rPr>
          <w:rtl w:val="0"/>
        </w:rPr>
      </w:r>
    </w:p>
    <w:p w:rsidR="00000000" w:rsidDel="00000000" w:rsidP="00000000" w:rsidRDefault="00000000" w:rsidRPr="00000000" w14:paraId="000004E7">
      <w:pPr>
        <w:jc w:val="both"/>
        <w:rPr/>
      </w:pPr>
      <w:r w:rsidDel="00000000" w:rsidR="00000000" w:rsidRPr="00000000">
        <w:rPr>
          <w:rtl w:val="0"/>
        </w:rPr>
        <w:t xml:space="preserve">2404.07774v2 --- 7146</w:t>
      </w:r>
    </w:p>
    <w:p w:rsidR="00000000" w:rsidDel="00000000" w:rsidP="00000000" w:rsidRDefault="00000000" w:rsidRPr="00000000" w14:paraId="000004E8">
      <w:pPr>
        <w:jc w:val="both"/>
        <w:rPr/>
      </w:pPr>
      <w:r w:rsidDel="00000000" w:rsidR="00000000" w:rsidRPr="00000000">
        <w:rPr>
          <w:rtl w:val="0"/>
        </w:rPr>
        <w:t xml:space="preserve">We consider an embodied agent that uses a visual and depth sensor to observe its environment and can grasp and release objects at specified poses. We represent the robot’s domain as a goal-conditioned MDP \&amp;lt; S, A, T, g, R, γ \&amp;gt; where S is the state space, A is the action space, T is the transition function, g is the goal, R is the reward model and γ is the discount factor. The agent’s objective is to learn a policy that generates a sequence of actions from an initial state s0 to achieve the goal g in response to an instruction Λ specifying the intended goal from a human. We assume that the agent possesses a model of semantic relations (e.g., left(), right() etc.) as well as semantic actions such as moving an object by grasping and releasing at a target location. Such modular and composable notions can be acquired from demonstrations via approaches outlined in *REF*, *REF*, *REF*. Such notions populate a library of concepts L available as grounded executable function calls. Following recent efforts *REF*, *REF*, *REF*, *REF* in representing robot control directly as executable programs, we represent action sequence corresponding to a plan as a program consisting of function calls to executable actions and grounded spatial reasoning.</w:t>
      </w:r>
    </w:p>
    <w:p w:rsidR="00000000" w:rsidDel="00000000" w:rsidP="00000000" w:rsidRDefault="00000000" w:rsidRPr="00000000" w14:paraId="000004E9">
      <w:pPr>
        <w:jc w:val="both"/>
        <w:rPr/>
      </w:pPr>
      <w:r w:rsidDel="00000000" w:rsidR="00000000" w:rsidRPr="00000000">
        <w:rPr>
          <w:rtl w:val="0"/>
        </w:rPr>
      </w:r>
    </w:p>
    <w:p w:rsidR="00000000" w:rsidDel="00000000" w:rsidP="00000000" w:rsidRDefault="00000000" w:rsidRPr="00000000" w14:paraId="000004EA">
      <w:pPr>
        <w:jc w:val="both"/>
        <w:rPr/>
      </w:pPr>
      <w:r w:rsidDel="00000000" w:rsidR="00000000" w:rsidRPr="00000000">
        <w:rPr>
          <w:rtl w:val="0"/>
        </w:rPr>
      </w:r>
    </w:p>
    <w:p w:rsidR="00000000" w:rsidDel="00000000" w:rsidP="00000000" w:rsidRDefault="00000000" w:rsidRPr="00000000" w14:paraId="000004EB">
      <w:pPr>
        <w:jc w:val="both"/>
        <w:rPr/>
      </w:pPr>
      <w:r w:rsidDel="00000000" w:rsidR="00000000" w:rsidRPr="00000000">
        <w:rPr>
          <w:rtl w:val="0"/>
        </w:rPr>
      </w:r>
    </w:p>
    <w:p w:rsidR="00000000" w:rsidDel="00000000" w:rsidP="00000000" w:rsidRDefault="00000000" w:rsidRPr="00000000" w14:paraId="000004EC">
      <w:pPr>
        <w:jc w:val="both"/>
        <w:rPr/>
      </w:pPr>
      <w:r w:rsidDel="00000000" w:rsidR="00000000" w:rsidRPr="00000000">
        <w:rPr>
          <w:rtl w:val="0"/>
        </w:rPr>
      </w:r>
    </w:p>
    <w:p w:rsidR="00000000" w:rsidDel="00000000" w:rsidP="00000000" w:rsidRDefault="00000000" w:rsidRPr="00000000" w14:paraId="000004ED">
      <w:pPr>
        <w:jc w:val="both"/>
        <w:rPr/>
      </w:pPr>
      <w:r w:rsidDel="00000000" w:rsidR="00000000" w:rsidRPr="00000000">
        <w:rPr>
          <w:rtl w:val="0"/>
        </w:rPr>
      </w:r>
    </w:p>
    <w:p w:rsidR="00000000" w:rsidDel="00000000" w:rsidP="00000000" w:rsidRDefault="00000000" w:rsidRPr="00000000" w14:paraId="000004EE">
      <w:pPr>
        <w:jc w:val="both"/>
        <w:rPr/>
      </w:pPr>
      <w:r w:rsidDel="00000000" w:rsidR="00000000" w:rsidRPr="00000000">
        <w:rPr>
          <w:rtl w:val="0"/>
        </w:rPr>
      </w:r>
    </w:p>
    <w:p w:rsidR="00000000" w:rsidDel="00000000" w:rsidP="00000000" w:rsidRDefault="00000000" w:rsidRPr="00000000" w14:paraId="000004EF">
      <w:pPr>
        <w:jc w:val="both"/>
        <w:rPr/>
      </w:pPr>
      <w:r w:rsidDel="00000000" w:rsidR="00000000" w:rsidRPr="00000000">
        <w:rPr>
          <w:rtl w:val="0"/>
        </w:rPr>
      </w:r>
    </w:p>
    <w:p w:rsidR="00000000" w:rsidDel="00000000" w:rsidP="00000000" w:rsidRDefault="00000000" w:rsidRPr="00000000" w14:paraId="000004F0">
      <w:pPr>
        <w:jc w:val="both"/>
        <w:rPr/>
      </w:pPr>
      <w:r w:rsidDel="00000000" w:rsidR="00000000" w:rsidRPr="00000000">
        <w:rPr>
          <w:rtl w:val="0"/>
        </w:rPr>
      </w:r>
    </w:p>
    <w:p w:rsidR="00000000" w:rsidDel="00000000" w:rsidP="00000000" w:rsidRDefault="00000000" w:rsidRPr="00000000" w14:paraId="000004F1">
      <w:pPr>
        <w:jc w:val="both"/>
        <w:rPr/>
      </w:pPr>
      <w:r w:rsidDel="00000000" w:rsidR="00000000" w:rsidRPr="00000000">
        <w:rPr>
          <w:rtl w:val="0"/>
        </w:rPr>
      </w:r>
    </w:p>
    <w:p w:rsidR="00000000" w:rsidDel="00000000" w:rsidP="00000000" w:rsidRDefault="00000000" w:rsidRPr="00000000" w14:paraId="000004F2">
      <w:pPr>
        <w:jc w:val="both"/>
        <w:rPr/>
      </w:pPr>
      <w:r w:rsidDel="00000000" w:rsidR="00000000" w:rsidRPr="00000000">
        <w:rPr>
          <w:rtl w:val="0"/>
        </w:rPr>
      </w:r>
    </w:p>
    <w:p w:rsidR="00000000" w:rsidDel="00000000" w:rsidP="00000000" w:rsidRDefault="00000000" w:rsidRPr="00000000" w14:paraId="000004F3">
      <w:pPr>
        <w:jc w:val="both"/>
        <w:rPr/>
      </w:pPr>
      <w:r w:rsidDel="00000000" w:rsidR="00000000" w:rsidRPr="00000000">
        <w:rPr>
          <w:rtl w:val="0"/>
        </w:rPr>
      </w:r>
    </w:p>
    <w:p w:rsidR="00000000" w:rsidDel="00000000" w:rsidP="00000000" w:rsidRDefault="00000000" w:rsidRPr="00000000" w14:paraId="000004F4">
      <w:pPr>
        <w:jc w:val="both"/>
        <w:rPr/>
      </w:pPr>
      <w:r w:rsidDel="00000000" w:rsidR="00000000" w:rsidRPr="00000000">
        <w:rPr>
          <w:rtl w:val="0"/>
        </w:rPr>
      </w:r>
    </w:p>
    <w:p w:rsidR="00000000" w:rsidDel="00000000" w:rsidP="00000000" w:rsidRDefault="00000000" w:rsidRPr="00000000" w14:paraId="000004F5">
      <w:pPr>
        <w:jc w:val="both"/>
        <w:rPr/>
      </w:pPr>
      <w:r w:rsidDel="00000000" w:rsidR="00000000" w:rsidRPr="00000000">
        <w:rPr>
          <w:rtl w:val="0"/>
        </w:rPr>
      </w:r>
    </w:p>
    <w:p w:rsidR="00000000" w:rsidDel="00000000" w:rsidP="00000000" w:rsidRDefault="00000000" w:rsidRPr="00000000" w14:paraId="000004F6">
      <w:pPr>
        <w:jc w:val="both"/>
        <w:rPr/>
      </w:pPr>
      <w:r w:rsidDel="00000000" w:rsidR="00000000" w:rsidRPr="00000000">
        <w:rPr>
          <w:rtl w:val="0"/>
        </w:rPr>
      </w:r>
    </w:p>
    <w:p w:rsidR="00000000" w:rsidDel="00000000" w:rsidP="00000000" w:rsidRDefault="00000000" w:rsidRPr="00000000" w14:paraId="000004F7">
      <w:pPr>
        <w:jc w:val="both"/>
        <w:rPr/>
      </w:pPr>
      <w:r w:rsidDel="00000000" w:rsidR="00000000" w:rsidRPr="00000000">
        <w:rPr>
          <w:rtl w:val="0"/>
        </w:rPr>
      </w:r>
    </w:p>
    <w:p w:rsidR="00000000" w:rsidDel="00000000" w:rsidP="00000000" w:rsidRDefault="00000000" w:rsidRPr="00000000" w14:paraId="000004F8">
      <w:pPr>
        <w:jc w:val="both"/>
        <w:rPr/>
      </w:pPr>
      <w:r w:rsidDel="00000000" w:rsidR="00000000" w:rsidRPr="00000000">
        <w:rPr>
          <w:rtl w:val="0"/>
        </w:rPr>
      </w:r>
    </w:p>
    <w:p w:rsidR="00000000" w:rsidDel="00000000" w:rsidP="00000000" w:rsidRDefault="00000000" w:rsidRPr="00000000" w14:paraId="000004F9">
      <w:pPr>
        <w:jc w:val="both"/>
        <w:rPr/>
      </w:pPr>
      <w:r w:rsidDel="00000000" w:rsidR="00000000" w:rsidRPr="00000000">
        <w:rPr>
          <w:rtl w:val="0"/>
        </w:rPr>
        <w:t xml:space="preserve">2004.04574v9 --- 7180, 7223, 7227</w:t>
      </w:r>
    </w:p>
    <w:p w:rsidR="00000000" w:rsidDel="00000000" w:rsidP="00000000" w:rsidRDefault="00000000" w:rsidRPr="00000000" w14:paraId="000004FA">
      <w:pPr>
        <w:jc w:val="both"/>
        <w:rPr/>
      </w:pPr>
      <w:r w:rsidDel="00000000" w:rsidR="00000000" w:rsidRPr="00000000">
        <w:rPr>
          <w:rtl w:val="0"/>
        </w:rPr>
        <w:t xml:space="preserve">Currently all problems in artificial intelligence (AI) are formulated as an end-to-end (deep) artificial neural network optimization problem, also known as deep neural network learning or in short deep learning (DL) [*REF*]. These problems are mainly classified into: offline learning and online learning; Offline learning refers to learning from the stored data or dataset which are nowadays known as big data problem. In offline learning, the stored big or small dataset might not have any labels (unsupervised), might be partially labeled (semi-supervised) or might be fully labeled (fully-supervised). Online learning refers to learning from devices or machines such as robots (simulated or real) directly in real-time to achieve a specific goal or accomplish a specific task. Online learning might be refered to as reinforcement learning (RL) or reward-based learning or robot learning or robust control learning as well. RL is sometimes refered to as deep RL (DRL) which is due to the application of DL to RL problems. Originally DL [*REF*] was proposed as a powerful solution to offline learning, more specifically supervised learning (SL) of big data such as Imagenet classification [*REF*] and TIMIT speech recognition [*REF*]. Currently, generative adversarial nets (GAN) [*REF*] &amp; deep reinforcement learning (DRL) [*REF*], specifically actor-critic (AC) algorithms are the fore-frontiers of DL/AI community: (A) GAN for offline learning or (un/, semi-/,fully-)supervised learning (SL) [*REF*; *REF*]; and (B) AC for online learning or (deep) RL or DRL [*REF*; *REF*]. DL formulates an optimization problem with a user-defined objective (loss or cost) function and lacks a single unifying objective (loss or cost) function [*REF*; *REF*]. GAN &amp; AC both consist of two models (networks): one of which approximates the main function for prediction (actor for AC or generator for GAN) and another one approximates the objective (loss or cost) function (discriminator for GAN or critic for AC). This has revolutionized the assumptions behind DL algorithms in terms of having a pre-defined fixed objective (loss or cost) function although applying gradient descent (and ascent) to these networks (GAN &amp; AC) often leads to mode collapse, unstable training and no convergence in some cases. AC methods [*REF*; *REF*] and GAN [*REF*] are two main classes of multilevel (in fact bilevel) optimization problems with close connection [*REF*]. Since both of these hybrid or multilevel optimization models suffer from stability issues, mode collapse, and convergence difficulties, techniques [*REF*] for stabilizing training have been developed largely independently by the two communities. This work is mainly inspired and built upon some important previous works directly or indirectly [*REF*]. In this work, we mainly focus on the two most stable one of each: Wasserstein GAN (WGAN) [*REF*] and deep deterministic policy gradients (DDPG) [*REF*]. The main contribution of this work is to point out: 1. the strong connection/similarity between WGAN and DDPG as the two most stable classes of GAN and AC (DRL) model; 2. Given the first contribution, we argue that DDPG demonstrates adversarial learning behavior very similar to WGAN; 3. Given the first contribution, how this similarity can lead to a model-based DDPG (model-based actor-critic); Eventually, we want to conclude that adversarial intelligence (as the product of adversarial learning process/behavior) might be a general-purpose AI (AGI) since it is applicable to both offline learning through GAN for (un-, semi-, fully-)SL and online learning through AC (DRL) for RL and robot learning.</w:t>
      </w:r>
    </w:p>
    <w:p w:rsidR="00000000" w:rsidDel="00000000" w:rsidP="00000000" w:rsidRDefault="00000000" w:rsidRPr="00000000" w14:paraId="000004FB">
      <w:pPr>
        <w:jc w:val="both"/>
        <w:rPr/>
      </w:pPr>
      <w:r w:rsidDel="00000000" w:rsidR="00000000" w:rsidRPr="00000000">
        <w:rPr>
          <w:rtl w:val="0"/>
        </w:rPr>
        <w:t xml:space="preserve">Our limited experiments show that deep reinforcement learning (DRL) and GAN in (our AGI model) can result in an incremental goal-driven intellignce required to potentially solve (general-purpose) variety of independent tasks, each in their own separate independent environments. Our future focus is to investigate: - the connection between the model-based actor-critic (DDPG) and the brain: is model-based DDPG architecture and learning compatible and plausible with the brain? - the connection between GAN and the brain: is there any adversarial learning in the brain? - the application of GAN to (semi-/fully-) SL problems for offline learning of the stored data for big data analytics (mining) &amp; visualization: is it applicable to all variety of SL problems? - the application of model-based actor-critic (DDPG) to variety of independent tasks in only one same environment with reward (or reward function) such as DeepMind control suite: can it transfer skill from one task to another? - the application of model-based actor-critic (DDPG) for (simulated or real) robotic control without reward signal from the environment: can we learn reward function instead of manually engineering/designing it in a robotic environment?</w:t>
      </w:r>
    </w:p>
    <w:p w:rsidR="00000000" w:rsidDel="00000000" w:rsidP="00000000" w:rsidRDefault="00000000" w:rsidRPr="00000000" w14:paraId="000004FC">
      <w:pPr>
        <w:jc w:val="both"/>
        <w:rPr/>
      </w:pPr>
      <w:r w:rsidDel="00000000" w:rsidR="00000000" w:rsidRPr="00000000">
        <w:rPr>
          <w:rtl w:val="0"/>
        </w:rPr>
        <w:t xml:space="preserve">Our proposed AGI model has the potential to unify DRL field inside AI community by producing competitive performance compared to the best of model-based (PlaNet [*REF*]) and model-free (D4PG [*REF*]) approaches in DRL since our proposed AGI model architecture adds an environment model network on top of model-free architecture (DDPG as an AC model). This environment model network functions as a long-term memory of environment since it models the environment and can predict the next state of the environment given its current state and the action applied to it. Our proposed AGI model is based on policy network (actor), value network (critic), and model network (env. model or generator or generated env.) which makes it model-based, policy-based, and value-based all at the same time. We should be able to compare our proposed AGI model with the best of model-based (PlaNet [*REF*]) and model-free (D4PG [*REF*]) in the new DeepMind simulated environment (DeepMind Control Suite [*REF*]) which is built to benchmark model-based (and model-free) DRL algorithms. This environment [*REF*] includes variety of tasks in one environment and under one environmental condition which makes it much more suitable to evaluate and compare DRL algorithms compared to OpenAI Gym and Unity ML-agents environments which are composed of variety of independent task environments with their own different independent environment conditions.</w:t>
      </w:r>
    </w:p>
    <w:p w:rsidR="00000000" w:rsidDel="00000000" w:rsidP="00000000" w:rsidRDefault="00000000" w:rsidRPr="00000000" w14:paraId="000004FD">
      <w:pPr>
        <w:jc w:val="both"/>
        <w:rPr/>
      </w:pPr>
      <w:r w:rsidDel="00000000" w:rsidR="00000000" w:rsidRPr="00000000">
        <w:rPr>
          <w:rtl w:val="0"/>
        </w:rPr>
      </w:r>
    </w:p>
    <w:p w:rsidR="00000000" w:rsidDel="00000000" w:rsidP="00000000" w:rsidRDefault="00000000" w:rsidRPr="00000000" w14:paraId="000004FE">
      <w:pPr>
        <w:jc w:val="both"/>
        <w:rPr/>
      </w:pPr>
      <w:r w:rsidDel="00000000" w:rsidR="00000000" w:rsidRPr="00000000">
        <w:rPr>
          <w:rtl w:val="0"/>
        </w:rPr>
      </w:r>
    </w:p>
    <w:p w:rsidR="00000000" w:rsidDel="00000000" w:rsidP="00000000" w:rsidRDefault="00000000" w:rsidRPr="00000000" w14:paraId="000004FF">
      <w:pPr>
        <w:jc w:val="both"/>
        <w:rPr/>
      </w:pPr>
      <w:r w:rsidDel="00000000" w:rsidR="00000000" w:rsidRPr="00000000">
        <w:rPr>
          <w:rtl w:val="0"/>
        </w:rPr>
      </w:r>
    </w:p>
    <w:p w:rsidR="00000000" w:rsidDel="00000000" w:rsidP="00000000" w:rsidRDefault="00000000" w:rsidRPr="00000000" w14:paraId="00000500">
      <w:pPr>
        <w:jc w:val="both"/>
        <w:rPr/>
      </w:pPr>
      <w:r w:rsidDel="00000000" w:rsidR="00000000" w:rsidRPr="00000000">
        <w:rPr>
          <w:rtl w:val="0"/>
        </w:rPr>
      </w:r>
    </w:p>
    <w:p w:rsidR="00000000" w:rsidDel="00000000" w:rsidP="00000000" w:rsidRDefault="00000000" w:rsidRPr="00000000" w14:paraId="00000501">
      <w:pPr>
        <w:jc w:val="both"/>
        <w:rPr/>
      </w:pPr>
      <w:r w:rsidDel="00000000" w:rsidR="00000000" w:rsidRPr="00000000">
        <w:rPr>
          <w:rtl w:val="0"/>
        </w:rPr>
      </w:r>
    </w:p>
    <w:p w:rsidR="00000000" w:rsidDel="00000000" w:rsidP="00000000" w:rsidRDefault="00000000" w:rsidRPr="00000000" w14:paraId="00000502">
      <w:pPr>
        <w:jc w:val="both"/>
        <w:rPr/>
      </w:pPr>
      <w:r w:rsidDel="00000000" w:rsidR="00000000" w:rsidRPr="00000000">
        <w:rPr>
          <w:rtl w:val="0"/>
        </w:rPr>
      </w:r>
    </w:p>
    <w:p w:rsidR="00000000" w:rsidDel="00000000" w:rsidP="00000000" w:rsidRDefault="00000000" w:rsidRPr="00000000" w14:paraId="00000503">
      <w:pPr>
        <w:jc w:val="both"/>
        <w:rPr/>
      </w:pPr>
      <w:r w:rsidDel="00000000" w:rsidR="00000000" w:rsidRPr="00000000">
        <w:rPr>
          <w:rtl w:val="0"/>
        </w:rPr>
      </w:r>
    </w:p>
    <w:p w:rsidR="00000000" w:rsidDel="00000000" w:rsidP="00000000" w:rsidRDefault="00000000" w:rsidRPr="00000000" w14:paraId="00000504">
      <w:pPr>
        <w:jc w:val="both"/>
        <w:rPr/>
      </w:pPr>
      <w:r w:rsidDel="00000000" w:rsidR="00000000" w:rsidRPr="00000000">
        <w:rPr>
          <w:rtl w:val="0"/>
        </w:rPr>
        <w:t xml:space="preserve">2106.08832v1 --- 7275, 7291, 7305</w:t>
      </w:r>
    </w:p>
    <w:p w:rsidR="00000000" w:rsidDel="00000000" w:rsidP="00000000" w:rsidRDefault="00000000" w:rsidRPr="00000000" w14:paraId="00000505">
      <w:pPr>
        <w:jc w:val="both"/>
        <w:rPr/>
      </w:pPr>
      <w:r w:rsidDel="00000000" w:rsidR="00000000" w:rsidRPr="00000000">
        <w:rPr>
          <w:rtl w:val="0"/>
        </w:rPr>
        <w:t xml:space="preserve">Our work proposes an algorithm that leverages episodic memory experience through modification of the Actor-Critic objective. Our algorithm is based on DDPG, the model-free actor-critic algorithm that operates over continuous control space. We offer to store the representation of action-state pairs in memory module to perform memory association not only from environment state, but also from the performed action. Our experiments show that modification of objective provides greater sample efficiency compared with off-policy algorithms. We further improve agent performance by introducing novel way of prioritized experience replay based on episodic experiences. The proposed algorithm, Episodic Memory Actor-Critic (EMAC), exploits episodic memory during the training, distilling the Monte-Carlo (MC) discounted return signal through the critic to actor and resulting in the strong policy that provides greater sample efficiency than other models.</w:t>
      </w:r>
    </w:p>
    <w:p w:rsidR="00000000" w:rsidDel="00000000" w:rsidP="00000000" w:rsidRDefault="00000000" w:rsidRPr="00000000" w14:paraId="00000506">
      <w:pPr>
        <w:jc w:val="both"/>
        <w:rPr/>
      </w:pPr>
      <w:r w:rsidDel="00000000" w:rsidR="00000000" w:rsidRPr="00000000">
        <w:rPr>
          <w:rtl w:val="0"/>
        </w:rPr>
        <w:t xml:space="preserve">Memory module implies two operations: add and lookup. As we can calculate the discounted return only at the end of an episode we perform add operation adding pairs of *MATH*, *MATH* when the whole episode is generated by the agent. We note that the true discounted return may be considered fair only when the episode ends naturally. For time step limit case we should perform additional evaluation steps without using these transitions for training. This way we allow discounted return from later transitions be obtained from the same amount of consequent steps as transitions in the beginning of the episode. Given the complexity and continuous nature of environments we make an assumption that the received state-action pair has no duplicates in the stored representations. As a result, we do not perform the search for the stored duplicates to make a replacement and we add the incoming key-value pair to the end of the module. Thus, the add operation takes *MATH*.</w:t>
      </w:r>
    </w:p>
    <w:p w:rsidR="00000000" w:rsidDel="00000000" w:rsidP="00000000" w:rsidRDefault="00000000" w:rsidRPr="00000000" w14:paraId="00000507">
      <w:pPr>
        <w:jc w:val="both"/>
        <w:rPr/>
      </w:pPr>
      <w:r w:rsidDel="00000000" w:rsidR="00000000" w:rsidRPr="00000000">
        <w:rPr>
          <w:rtl w:val="0"/>
        </w:rPr>
        <w:t xml:space="preserve">We present Episodic Memory Actor-Critic (EMAC), a deep reinforcement learning algorithm that exploits episodic memory in continuous control problems. EMAC uses non-parametric data structure to store and retrieve experiences from the past. The episodic memory module is involved in the training process via the additional term in the critic’s loss. The motivation behind such an approach is that the actor is directly dependent on the critic, therefore improving critic’s quality ensures the stronger and more efficient policy. We do not exploit episodic memory during the policy evaluation, which means that memory module is used only within the network update step. The loss modification demonstrates sample-efficiency improvement over the DDPG baseline. We further show that introducing prioritization based on the episodic memories improves our results. Experimental study of Q-value overestimation shows that proposed approach has less tendency in critic overestimation thus providing faster and more stable training.</w:t>
      </w:r>
    </w:p>
    <w:p w:rsidR="00000000" w:rsidDel="00000000" w:rsidP="00000000" w:rsidRDefault="00000000" w:rsidRPr="00000000" w14:paraId="00000508">
      <w:pPr>
        <w:jc w:val="both"/>
        <w:rPr/>
      </w:pPr>
      <w:r w:rsidDel="00000000" w:rsidR="00000000" w:rsidRPr="00000000">
        <w:rPr>
          <w:rtl w:val="0"/>
        </w:rPr>
      </w:r>
    </w:p>
    <w:p w:rsidR="00000000" w:rsidDel="00000000" w:rsidP="00000000" w:rsidRDefault="00000000" w:rsidRPr="00000000" w14:paraId="00000509">
      <w:pPr>
        <w:jc w:val="both"/>
        <w:rPr/>
      </w:pPr>
      <w:r w:rsidDel="00000000" w:rsidR="00000000" w:rsidRPr="00000000">
        <w:rPr>
          <w:rtl w:val="0"/>
        </w:rPr>
      </w:r>
    </w:p>
    <w:p w:rsidR="00000000" w:rsidDel="00000000" w:rsidP="00000000" w:rsidRDefault="00000000" w:rsidRPr="00000000" w14:paraId="0000050A">
      <w:pPr>
        <w:jc w:val="both"/>
        <w:rPr/>
      </w:pPr>
      <w:r w:rsidDel="00000000" w:rsidR="00000000" w:rsidRPr="00000000">
        <w:rPr>
          <w:rtl w:val="0"/>
        </w:rPr>
      </w:r>
    </w:p>
    <w:p w:rsidR="00000000" w:rsidDel="00000000" w:rsidP="00000000" w:rsidRDefault="00000000" w:rsidRPr="00000000" w14:paraId="0000050B">
      <w:pPr>
        <w:jc w:val="both"/>
        <w:rPr/>
      </w:pPr>
      <w:r w:rsidDel="00000000" w:rsidR="00000000" w:rsidRPr="00000000">
        <w:rPr>
          <w:rtl w:val="0"/>
        </w:rPr>
        <w:t xml:space="preserve">2405.17009v3 --- 7363, 7370</w:t>
      </w:r>
    </w:p>
    <w:p w:rsidR="00000000" w:rsidDel="00000000" w:rsidP="00000000" w:rsidRDefault="00000000" w:rsidRPr="00000000" w14:paraId="0000050C">
      <w:pPr>
        <w:jc w:val="both"/>
        <w:rPr/>
      </w:pPr>
      <w:r w:rsidDel="00000000" w:rsidR="00000000" w:rsidRPr="00000000">
        <w:rPr>
          <w:rtl w:val="0"/>
        </w:rPr>
        <w:t xml:space="preserve">Foundation agents aligned with LLMs are often equipped with a memory module. The memory module functions as a repository, storing both task-specific information and past interaction history that enables agents to retrieve and refine relevant historical data for future planning. Similar as human memory [*REF*], the agent’s memory can be categorized into short-term and long-term components. Short-term memory encapsulates recent information within the context window, while long-term memory encompasses historical information stored in external storage.</w:t>
      </w:r>
    </w:p>
    <w:p w:rsidR="00000000" w:rsidDel="00000000" w:rsidP="00000000" w:rsidRDefault="00000000" w:rsidRPr="00000000" w14:paraId="0000050D">
      <w:pPr>
        <w:jc w:val="both"/>
        <w:rPr/>
      </w:pPr>
      <w:r w:rsidDel="00000000" w:rsidR="00000000" w:rsidRPr="00000000">
        <w:rPr>
          <w:rtl w:val="0"/>
        </w:rPr>
        <w:t xml:space="preserve">Specifically, the action module specifies action goals and available actions. Action goals articulate intended objectives, such as movement [*REF*], communication [*REF*], and code generation [*REF*]. Clear goal descriptions enable agents to comprehend and generate reasonable actions based on observations. Available actions, on the other hand, define the agent’s action space, which can be expanded by adding recently acquired skills into memory [*REF*; *REF*]. Additionally, equipped with LLMs, foundation agents can possess the ability to call external APIs or tools for problem solving. HuggingGPT [*REF*] exemplifies this by using LLMs as the controller to manage existing AI models from the internet via APIs to execute each sub-task. Further, by connecting to external databases [*REF*; *REF*], the agent can acquire extra task-related knowledge via external tools and plugins created by domain experts [*REF*] for reliable and creative decision making.</w:t>
      </w:r>
    </w:p>
    <w:p w:rsidR="00000000" w:rsidDel="00000000" w:rsidP="00000000" w:rsidRDefault="00000000" w:rsidRPr="00000000" w14:paraId="0000050E">
      <w:pPr>
        <w:jc w:val="both"/>
        <w:rPr/>
      </w:pPr>
      <w:r w:rsidDel="00000000" w:rsidR="00000000" w:rsidRPr="00000000">
        <w:rPr>
          <w:rtl w:val="0"/>
        </w:rPr>
      </w:r>
    </w:p>
    <w:p w:rsidR="00000000" w:rsidDel="00000000" w:rsidP="00000000" w:rsidRDefault="00000000" w:rsidRPr="00000000" w14:paraId="0000050F">
      <w:pPr>
        <w:jc w:val="both"/>
        <w:rPr/>
      </w:pPr>
      <w:r w:rsidDel="00000000" w:rsidR="00000000" w:rsidRPr="00000000">
        <w:rPr>
          <w:rtl w:val="0"/>
        </w:rPr>
      </w:r>
    </w:p>
    <w:p w:rsidR="00000000" w:rsidDel="00000000" w:rsidP="00000000" w:rsidRDefault="00000000" w:rsidRPr="00000000" w14:paraId="00000510">
      <w:pPr>
        <w:jc w:val="both"/>
        <w:rPr/>
      </w:pPr>
      <w:r w:rsidDel="00000000" w:rsidR="00000000" w:rsidRPr="00000000">
        <w:rPr>
          <w:rtl w:val="0"/>
        </w:rPr>
      </w:r>
    </w:p>
    <w:p w:rsidR="00000000" w:rsidDel="00000000" w:rsidP="00000000" w:rsidRDefault="00000000" w:rsidRPr="00000000" w14:paraId="00000511">
      <w:pPr>
        <w:jc w:val="both"/>
        <w:rPr/>
      </w:pPr>
      <w:r w:rsidDel="00000000" w:rsidR="00000000" w:rsidRPr="00000000">
        <w:rPr>
          <w:rtl w:val="0"/>
        </w:rPr>
      </w:r>
    </w:p>
    <w:p w:rsidR="00000000" w:rsidDel="00000000" w:rsidP="00000000" w:rsidRDefault="00000000" w:rsidRPr="00000000" w14:paraId="00000512">
      <w:pPr>
        <w:jc w:val="both"/>
        <w:rPr/>
      </w:pPr>
      <w:r w:rsidDel="00000000" w:rsidR="00000000" w:rsidRPr="00000000">
        <w:rPr>
          <w:rtl w:val="0"/>
        </w:rPr>
      </w:r>
    </w:p>
    <w:p w:rsidR="00000000" w:rsidDel="00000000" w:rsidP="00000000" w:rsidRDefault="00000000" w:rsidRPr="00000000" w14:paraId="00000513">
      <w:pPr>
        <w:jc w:val="both"/>
        <w:rPr/>
      </w:pPr>
      <w:r w:rsidDel="00000000" w:rsidR="00000000" w:rsidRPr="00000000">
        <w:rPr>
          <w:rtl w:val="0"/>
        </w:rPr>
      </w:r>
    </w:p>
    <w:p w:rsidR="00000000" w:rsidDel="00000000" w:rsidP="00000000" w:rsidRDefault="00000000" w:rsidRPr="00000000" w14:paraId="00000514">
      <w:pPr>
        <w:jc w:val="both"/>
        <w:rPr/>
      </w:pPr>
      <w:r w:rsidDel="00000000" w:rsidR="00000000" w:rsidRPr="00000000">
        <w:rPr>
          <w:rtl w:val="0"/>
        </w:rPr>
      </w:r>
    </w:p>
    <w:p w:rsidR="00000000" w:rsidDel="00000000" w:rsidP="00000000" w:rsidRDefault="00000000" w:rsidRPr="00000000" w14:paraId="00000515">
      <w:pPr>
        <w:jc w:val="both"/>
        <w:rPr/>
      </w:pPr>
      <w:r w:rsidDel="00000000" w:rsidR="00000000" w:rsidRPr="00000000">
        <w:rPr>
          <w:rtl w:val="0"/>
        </w:rPr>
      </w:r>
    </w:p>
    <w:p w:rsidR="00000000" w:rsidDel="00000000" w:rsidP="00000000" w:rsidRDefault="00000000" w:rsidRPr="00000000" w14:paraId="00000516">
      <w:pPr>
        <w:jc w:val="both"/>
        <w:rPr/>
      </w:pPr>
      <w:r w:rsidDel="00000000" w:rsidR="00000000" w:rsidRPr="00000000">
        <w:rPr>
          <w:rtl w:val="0"/>
        </w:rPr>
      </w:r>
    </w:p>
    <w:p w:rsidR="00000000" w:rsidDel="00000000" w:rsidP="00000000" w:rsidRDefault="00000000" w:rsidRPr="00000000" w14:paraId="00000517">
      <w:pPr>
        <w:jc w:val="both"/>
        <w:rPr/>
      </w:pPr>
      <w:r w:rsidDel="00000000" w:rsidR="00000000" w:rsidRPr="00000000">
        <w:rPr>
          <w:rtl w:val="0"/>
        </w:rPr>
      </w:r>
    </w:p>
    <w:p w:rsidR="00000000" w:rsidDel="00000000" w:rsidP="00000000" w:rsidRDefault="00000000" w:rsidRPr="00000000" w14:paraId="00000518">
      <w:pPr>
        <w:jc w:val="both"/>
        <w:rPr/>
      </w:pPr>
      <w:r w:rsidDel="00000000" w:rsidR="00000000" w:rsidRPr="00000000">
        <w:rPr>
          <w:rtl w:val="0"/>
        </w:rPr>
      </w:r>
    </w:p>
    <w:p w:rsidR="00000000" w:rsidDel="00000000" w:rsidP="00000000" w:rsidRDefault="00000000" w:rsidRPr="00000000" w14:paraId="00000519">
      <w:pPr>
        <w:jc w:val="both"/>
        <w:rPr/>
      </w:pPr>
      <w:r w:rsidDel="00000000" w:rsidR="00000000" w:rsidRPr="00000000">
        <w:rPr>
          <w:rtl w:val="0"/>
        </w:rPr>
      </w:r>
    </w:p>
    <w:p w:rsidR="00000000" w:rsidDel="00000000" w:rsidP="00000000" w:rsidRDefault="00000000" w:rsidRPr="00000000" w14:paraId="0000051A">
      <w:pPr>
        <w:jc w:val="both"/>
        <w:rPr/>
      </w:pPr>
      <w:r w:rsidDel="00000000" w:rsidR="00000000" w:rsidRPr="00000000">
        <w:rPr>
          <w:rtl w:val="0"/>
        </w:rPr>
      </w:r>
    </w:p>
    <w:p w:rsidR="00000000" w:rsidDel="00000000" w:rsidP="00000000" w:rsidRDefault="00000000" w:rsidRPr="00000000" w14:paraId="0000051B">
      <w:pPr>
        <w:jc w:val="both"/>
        <w:rPr/>
      </w:pPr>
      <w:r w:rsidDel="00000000" w:rsidR="00000000" w:rsidRPr="00000000">
        <w:rPr>
          <w:rtl w:val="0"/>
        </w:rPr>
      </w:r>
    </w:p>
    <w:p w:rsidR="00000000" w:rsidDel="00000000" w:rsidP="00000000" w:rsidRDefault="00000000" w:rsidRPr="00000000" w14:paraId="0000051C">
      <w:pPr>
        <w:jc w:val="both"/>
        <w:rPr/>
      </w:pPr>
      <w:r w:rsidDel="00000000" w:rsidR="00000000" w:rsidRPr="00000000">
        <w:rPr>
          <w:rtl w:val="0"/>
        </w:rPr>
        <w:t xml:space="preserve">2305.17390v2 --- 7403</w:t>
      </w:r>
    </w:p>
    <w:p w:rsidR="00000000" w:rsidDel="00000000" w:rsidP="00000000" w:rsidRDefault="00000000" w:rsidRPr="00000000" w14:paraId="0000051D">
      <w:pPr>
        <w:jc w:val="both"/>
        <w:rPr/>
      </w:pPr>
      <w:r w:rsidDel="00000000" w:rsidR="00000000" w:rsidRPr="00000000">
        <w:rPr>
          <w:rtl w:val="0"/>
        </w:rPr>
        <w:t xml:space="preserve">Specifically, [SwiftSage] consists of two primary modules: the [Swift] module and the [Sage] module. The [Swift] module is a small encoder-decoder LM, fine-tuned on a T5-large (770m) checkpoint using the searched oracle trajectories of training tasks. It encodes short-term memory components, such as previous actions, observations, visited locations, as well as the current environment state. Then, it decodes the next individual action. This module simulates the fast, intuitive thinking characteristic of System 1. The [Sage] module, representing the deliberate thinking of System 2, utilizes LLMs, such as GPT-4, and is structured around two prompting stages: planning and grounding. In the planning stage, we prompt LLMs to locate necessary items, plan and track subgoals, as well as detect and fix potential exceptions and mistakes. In the grounding stage, we focus on utilizing LLMs to transform the output subgoals derived from the planning stage into a sequence of actions by demonstrating potential action templates. Unlike prior methods, where LLMs only generate the next immediate action, our procedures engage in longer-term action planning. To harmoniously integrate the [Swift] and [Sage] modules, we developed a heuristic algorithm that determines when to (de)activate the [Sage] module and how to combine the outputs effectively with an action buffer mechanism.</w:t>
      </w:r>
    </w:p>
    <w:p w:rsidR="00000000" w:rsidDel="00000000" w:rsidP="00000000" w:rsidRDefault="00000000" w:rsidRPr="00000000" w14:paraId="0000051E">
      <w:pPr>
        <w:jc w:val="both"/>
        <w:rPr/>
      </w:pPr>
      <w:r w:rsidDel="00000000" w:rsidR="00000000" w:rsidRPr="00000000">
        <w:rPr>
          <w:rtl w:val="0"/>
        </w:rPr>
      </w:r>
    </w:p>
    <w:p w:rsidR="00000000" w:rsidDel="00000000" w:rsidP="00000000" w:rsidRDefault="00000000" w:rsidRPr="00000000" w14:paraId="0000051F">
      <w:pPr>
        <w:jc w:val="both"/>
        <w:rPr/>
      </w:pPr>
      <w:r w:rsidDel="00000000" w:rsidR="00000000" w:rsidRPr="00000000">
        <w:rPr>
          <w:rtl w:val="0"/>
        </w:rPr>
      </w:r>
    </w:p>
    <w:p w:rsidR="00000000" w:rsidDel="00000000" w:rsidP="00000000" w:rsidRDefault="00000000" w:rsidRPr="00000000" w14:paraId="00000520">
      <w:pPr>
        <w:jc w:val="both"/>
        <w:rPr/>
      </w:pPr>
      <w:r w:rsidDel="00000000" w:rsidR="00000000" w:rsidRPr="00000000">
        <w:rPr>
          <w:rtl w:val="0"/>
        </w:rPr>
      </w:r>
    </w:p>
    <w:p w:rsidR="00000000" w:rsidDel="00000000" w:rsidP="00000000" w:rsidRDefault="00000000" w:rsidRPr="00000000" w14:paraId="00000521">
      <w:pPr>
        <w:jc w:val="both"/>
        <w:rPr/>
      </w:pPr>
      <w:r w:rsidDel="00000000" w:rsidR="00000000" w:rsidRPr="00000000">
        <w:rPr>
          <w:rtl w:val="0"/>
        </w:rPr>
      </w:r>
    </w:p>
    <w:p w:rsidR="00000000" w:rsidDel="00000000" w:rsidP="00000000" w:rsidRDefault="00000000" w:rsidRPr="00000000" w14:paraId="00000522">
      <w:pPr>
        <w:jc w:val="both"/>
        <w:rPr/>
      </w:pPr>
      <w:r w:rsidDel="00000000" w:rsidR="00000000" w:rsidRPr="00000000">
        <w:rPr>
          <w:rtl w:val="0"/>
        </w:rPr>
      </w:r>
    </w:p>
    <w:p w:rsidR="00000000" w:rsidDel="00000000" w:rsidP="00000000" w:rsidRDefault="00000000" w:rsidRPr="00000000" w14:paraId="00000523">
      <w:pPr>
        <w:jc w:val="both"/>
        <w:rPr/>
      </w:pPr>
      <w:r w:rsidDel="00000000" w:rsidR="00000000" w:rsidRPr="00000000">
        <w:rPr>
          <w:rtl w:val="0"/>
        </w:rPr>
      </w:r>
    </w:p>
    <w:p w:rsidR="00000000" w:rsidDel="00000000" w:rsidP="00000000" w:rsidRDefault="00000000" w:rsidRPr="00000000" w14:paraId="00000524">
      <w:pPr>
        <w:jc w:val="both"/>
        <w:rPr/>
      </w:pPr>
      <w:r w:rsidDel="00000000" w:rsidR="00000000" w:rsidRPr="00000000">
        <w:rPr>
          <w:rtl w:val="0"/>
        </w:rPr>
      </w:r>
    </w:p>
    <w:p w:rsidR="00000000" w:rsidDel="00000000" w:rsidP="00000000" w:rsidRDefault="00000000" w:rsidRPr="00000000" w14:paraId="00000525">
      <w:pPr>
        <w:jc w:val="both"/>
        <w:rPr/>
      </w:pPr>
      <w:r w:rsidDel="00000000" w:rsidR="00000000" w:rsidRPr="00000000">
        <w:rPr>
          <w:rtl w:val="0"/>
        </w:rPr>
      </w:r>
    </w:p>
    <w:p w:rsidR="00000000" w:rsidDel="00000000" w:rsidP="00000000" w:rsidRDefault="00000000" w:rsidRPr="00000000" w14:paraId="00000526">
      <w:pPr>
        <w:jc w:val="both"/>
        <w:rPr/>
      </w:pPr>
      <w:r w:rsidDel="00000000" w:rsidR="00000000" w:rsidRPr="00000000">
        <w:rPr>
          <w:rtl w:val="0"/>
        </w:rPr>
      </w:r>
    </w:p>
    <w:p w:rsidR="00000000" w:rsidDel="00000000" w:rsidP="00000000" w:rsidRDefault="00000000" w:rsidRPr="00000000" w14:paraId="00000527">
      <w:pPr>
        <w:jc w:val="both"/>
        <w:rPr/>
      </w:pPr>
      <w:r w:rsidDel="00000000" w:rsidR="00000000" w:rsidRPr="00000000">
        <w:rPr>
          <w:rtl w:val="0"/>
        </w:rPr>
      </w:r>
    </w:p>
    <w:p w:rsidR="00000000" w:rsidDel="00000000" w:rsidP="00000000" w:rsidRDefault="00000000" w:rsidRPr="00000000" w14:paraId="00000528">
      <w:pPr>
        <w:jc w:val="both"/>
        <w:rPr/>
      </w:pPr>
      <w:r w:rsidDel="00000000" w:rsidR="00000000" w:rsidRPr="00000000">
        <w:rPr>
          <w:rtl w:val="0"/>
        </w:rPr>
      </w:r>
    </w:p>
    <w:p w:rsidR="00000000" w:rsidDel="00000000" w:rsidP="00000000" w:rsidRDefault="00000000" w:rsidRPr="00000000" w14:paraId="00000529">
      <w:pPr>
        <w:jc w:val="both"/>
        <w:rPr/>
      </w:pPr>
      <w:r w:rsidDel="00000000" w:rsidR="00000000" w:rsidRPr="00000000">
        <w:rPr>
          <w:rtl w:val="0"/>
        </w:rPr>
      </w:r>
    </w:p>
    <w:p w:rsidR="00000000" w:rsidDel="00000000" w:rsidP="00000000" w:rsidRDefault="00000000" w:rsidRPr="00000000" w14:paraId="0000052A">
      <w:pPr>
        <w:jc w:val="both"/>
        <w:rPr/>
      </w:pPr>
      <w:r w:rsidDel="00000000" w:rsidR="00000000" w:rsidRPr="00000000">
        <w:rPr>
          <w:rtl w:val="0"/>
        </w:rPr>
      </w:r>
    </w:p>
    <w:p w:rsidR="00000000" w:rsidDel="00000000" w:rsidP="00000000" w:rsidRDefault="00000000" w:rsidRPr="00000000" w14:paraId="0000052B">
      <w:pPr>
        <w:jc w:val="both"/>
        <w:rPr/>
      </w:pPr>
      <w:r w:rsidDel="00000000" w:rsidR="00000000" w:rsidRPr="00000000">
        <w:rPr>
          <w:rtl w:val="0"/>
        </w:rPr>
      </w:r>
    </w:p>
    <w:p w:rsidR="00000000" w:rsidDel="00000000" w:rsidP="00000000" w:rsidRDefault="00000000" w:rsidRPr="00000000" w14:paraId="0000052C">
      <w:pPr>
        <w:jc w:val="both"/>
        <w:rPr/>
      </w:pPr>
      <w:r w:rsidDel="00000000" w:rsidR="00000000" w:rsidRPr="00000000">
        <w:rPr>
          <w:rtl w:val="0"/>
        </w:rPr>
      </w:r>
    </w:p>
    <w:p w:rsidR="00000000" w:rsidDel="00000000" w:rsidP="00000000" w:rsidRDefault="00000000" w:rsidRPr="00000000" w14:paraId="0000052D">
      <w:pPr>
        <w:jc w:val="both"/>
        <w:rPr/>
      </w:pPr>
      <w:r w:rsidDel="00000000" w:rsidR="00000000" w:rsidRPr="00000000">
        <w:rPr>
          <w:rtl w:val="0"/>
        </w:rPr>
        <w:t xml:space="preserve">2405.14751v1 --- 7534, 7540, 7541, 7547</w:t>
      </w:r>
    </w:p>
    <w:p w:rsidR="00000000" w:rsidDel="00000000" w:rsidP="00000000" w:rsidRDefault="00000000" w:rsidRPr="00000000" w14:paraId="0000052E">
      <w:pPr>
        <w:jc w:val="both"/>
        <w:rPr/>
      </w:pPr>
      <w:r w:rsidDel="00000000" w:rsidR="00000000" w:rsidRPr="00000000">
        <w:rPr>
          <w:rtl w:val="0"/>
        </w:rPr>
        <w:t xml:space="preserve">In this paper, we introduce a novel framework for LLM agents to unify various components and streamline their learning and operation processes. As shown in Figure [1(a), the architecture of the agent system, named AGILE, comprises four modules: LLM, memory, tools, and executor. Furthermore, the agent can interact with both users and experts. The LLM, functioning as the predictor of all actions, generates instructions and processes responses. The executor, working as the controller of all actions, interprets the LLM instructions to activate the corresponding modules and collects their responses for the LLM. For example, the executor can fetch a text from the memory and append it to the context of LLM, or extract an excerpt from the context and append it to the memory. The executor can also follow instructions of the LLM to utilize a search tool. In addition to skills such as reasoning, planning, and reflection, we propose a new ability called seeking advice, which means that the agent proactively consults human experts when it encounters a problem unsolvable. The agent can reflect on the expert feedback and memorize it for future use. Furthermore, we propose a training method based on reinforcement learning (RL), which simultaneously trains the policy of invoking different modules and the reasoning, planning, reflection, and seeking advice abilities of the LLM agent in an end-to-end fashion.</w:t>
      </w:r>
    </w:p>
    <w:p w:rsidR="00000000" w:rsidDel="00000000" w:rsidP="00000000" w:rsidRDefault="00000000" w:rsidRPr="00000000" w14:paraId="0000052F">
      <w:pPr>
        <w:jc w:val="both"/>
        <w:rPr/>
      </w:pPr>
      <w:r w:rsidDel="00000000" w:rsidR="00000000" w:rsidRPr="00000000">
        <w:rPr>
          <w:rtl w:val="0"/>
        </w:rPr>
        <w:t xml:space="preserve">Our agent framework comprises four elements: LLM, memory, tools and executor, see Figure [1](a). The LLM possesses a context, defined as the sequence of tokens it utilizes to generate the next token. In RL terminology, the agent conducts a token-level Markov decision process (MDP). The action space *MATH* corresponds to the LLM’s vocabulary, with each token representing an action. Hence, the LLM serves as the policy model. The agent’s state consists of the (context, memory) pair. Upon predicting a new action *MATH* (i.e., a new token), the LLM transfers control to the executor. The executor applies predefined logic to transition from the current state *MATH* to the next state *MATH*, implementing the state transition function *MATH* in RL, and then returns control to the LLM to predict the next action. Concurrently, the environment issues a reward *MATH*.</w:t>
      </w:r>
    </w:p>
    <w:p w:rsidR="00000000" w:rsidDel="00000000" w:rsidP="00000000" w:rsidRDefault="00000000" w:rsidRPr="00000000" w14:paraId="00000530">
      <w:pPr>
        <w:jc w:val="both"/>
        <w:rPr/>
      </w:pPr>
      <w:r w:rsidDel="00000000" w:rsidR="00000000" w:rsidRPr="00000000">
        <w:rPr>
          <w:rtl w:val="0"/>
        </w:rPr>
        <w:t xml:space="preserve">Let us examine the state transition more closely. For each action, the executor’s first operation is to append the token to the context, preparing the LLM for generating the next token. Then, the executor checks a registered list of functions. Each function is designed to execute a set of operations, including memory I/O, tool usage, and interaction with the environment. If the action (i.e., the token) matches a function name, the executor will execute the associated function implementation, further mutating the agent state. For instance, if the token is ‘[GetQuestion]’, the executor will prompt the user for a new question and append it to the context; if the token is ‘[UpdateMemory]’, the executor will write a specific segment of the context into the memory; if the token is ‘[ClearContext]’, the executor will reset the context to ‘[BOS]’. In summary, the LLM interacts with the memory and tools by predicting function names, relying on the executor to execute these functions. See Table for a full list of functions defined for a QA agent and see Figure [1](b) for a running example.</w:t>
      </w:r>
    </w:p>
    <w:p w:rsidR="00000000" w:rsidDel="00000000" w:rsidP="00000000" w:rsidRDefault="00000000" w:rsidRPr="00000000" w14:paraId="00000531">
      <w:pPr>
        <w:jc w:val="both"/>
        <w:rPr/>
      </w:pPr>
      <w:r w:rsidDel="00000000" w:rsidR="00000000" w:rsidRPr="00000000">
        <w:rPr>
          <w:rtl w:val="0"/>
        </w:rPr>
        <w:t xml:space="preserve">Our agent framework enables the agent to proactively seek advice from human experts. For example, the agent can invoke a ‘[SeekAdvice]’ function to request expert advice. This approach helps in two ways. Firstly, the agent can request the correct answer when its confidence is low, ensuring sufficient accuracy for the application. Secondly, the agent can use ‘[Reflection]’ to distill general knowledge from the expert advice before storing it in memory. This accumulation of knowledge allows the agent to adapt to new tasks that it has not encountered during training.</w:t>
      </w:r>
    </w:p>
    <w:p w:rsidR="00000000" w:rsidDel="00000000" w:rsidP="00000000" w:rsidRDefault="00000000" w:rsidRPr="00000000" w14:paraId="00000532">
      <w:pPr>
        <w:jc w:val="both"/>
        <w:rPr/>
      </w:pPr>
      <w:r w:rsidDel="00000000" w:rsidR="00000000" w:rsidRPr="00000000">
        <w:rPr>
          <w:rtl w:val="0"/>
        </w:rPr>
      </w:r>
    </w:p>
    <w:p w:rsidR="00000000" w:rsidDel="00000000" w:rsidP="00000000" w:rsidRDefault="00000000" w:rsidRPr="00000000" w14:paraId="00000533">
      <w:pPr>
        <w:jc w:val="both"/>
        <w:rPr/>
      </w:pPr>
      <w:r w:rsidDel="00000000" w:rsidR="00000000" w:rsidRPr="00000000">
        <w:rPr>
          <w:rtl w:val="0"/>
        </w:rPr>
      </w:r>
    </w:p>
    <w:p w:rsidR="00000000" w:rsidDel="00000000" w:rsidP="00000000" w:rsidRDefault="00000000" w:rsidRPr="00000000" w14:paraId="00000534">
      <w:pPr>
        <w:jc w:val="both"/>
        <w:rPr/>
      </w:pPr>
      <w:r w:rsidDel="00000000" w:rsidR="00000000" w:rsidRPr="00000000">
        <w:rPr>
          <w:rtl w:val="0"/>
        </w:rPr>
      </w:r>
    </w:p>
    <w:p w:rsidR="00000000" w:rsidDel="00000000" w:rsidP="00000000" w:rsidRDefault="00000000" w:rsidRPr="00000000" w14:paraId="00000535">
      <w:pPr>
        <w:jc w:val="both"/>
        <w:rPr/>
      </w:pPr>
      <w:r w:rsidDel="00000000" w:rsidR="00000000" w:rsidRPr="00000000">
        <w:rPr>
          <w:rtl w:val="0"/>
        </w:rPr>
      </w:r>
    </w:p>
    <w:p w:rsidR="00000000" w:rsidDel="00000000" w:rsidP="00000000" w:rsidRDefault="00000000" w:rsidRPr="00000000" w14:paraId="00000536">
      <w:pPr>
        <w:jc w:val="both"/>
        <w:rPr/>
      </w:pPr>
      <w:r w:rsidDel="00000000" w:rsidR="00000000" w:rsidRPr="00000000">
        <w:rPr>
          <w:rtl w:val="0"/>
        </w:rPr>
      </w:r>
    </w:p>
    <w:p w:rsidR="00000000" w:rsidDel="00000000" w:rsidP="00000000" w:rsidRDefault="00000000" w:rsidRPr="00000000" w14:paraId="00000537">
      <w:pPr>
        <w:jc w:val="both"/>
        <w:rPr/>
      </w:pPr>
      <w:r w:rsidDel="00000000" w:rsidR="00000000" w:rsidRPr="00000000">
        <w:rPr>
          <w:rtl w:val="0"/>
        </w:rPr>
      </w:r>
    </w:p>
    <w:p w:rsidR="00000000" w:rsidDel="00000000" w:rsidP="00000000" w:rsidRDefault="00000000" w:rsidRPr="00000000" w14:paraId="00000538">
      <w:pPr>
        <w:jc w:val="both"/>
        <w:rPr/>
      </w:pPr>
      <w:r w:rsidDel="00000000" w:rsidR="00000000" w:rsidRPr="00000000">
        <w:rPr>
          <w:rtl w:val="0"/>
        </w:rPr>
      </w:r>
    </w:p>
    <w:p w:rsidR="00000000" w:rsidDel="00000000" w:rsidP="00000000" w:rsidRDefault="00000000" w:rsidRPr="00000000" w14:paraId="00000539">
      <w:pPr>
        <w:jc w:val="both"/>
        <w:rPr/>
      </w:pPr>
      <w:r w:rsidDel="00000000" w:rsidR="00000000" w:rsidRPr="00000000">
        <w:rPr>
          <w:rtl w:val="0"/>
        </w:rPr>
      </w:r>
    </w:p>
    <w:p w:rsidR="00000000" w:rsidDel="00000000" w:rsidP="00000000" w:rsidRDefault="00000000" w:rsidRPr="00000000" w14:paraId="0000053A">
      <w:pPr>
        <w:jc w:val="both"/>
        <w:rPr/>
      </w:pPr>
      <w:r w:rsidDel="00000000" w:rsidR="00000000" w:rsidRPr="00000000">
        <w:rPr>
          <w:rtl w:val="0"/>
        </w:rPr>
      </w:r>
    </w:p>
    <w:p w:rsidR="00000000" w:rsidDel="00000000" w:rsidP="00000000" w:rsidRDefault="00000000" w:rsidRPr="00000000" w14:paraId="0000053B">
      <w:pPr>
        <w:jc w:val="both"/>
        <w:rPr/>
      </w:pPr>
      <w:r w:rsidDel="00000000" w:rsidR="00000000" w:rsidRPr="00000000">
        <w:rPr>
          <w:rtl w:val="0"/>
        </w:rPr>
      </w:r>
    </w:p>
    <w:p w:rsidR="00000000" w:rsidDel="00000000" w:rsidP="00000000" w:rsidRDefault="00000000" w:rsidRPr="00000000" w14:paraId="0000053C">
      <w:pPr>
        <w:jc w:val="both"/>
        <w:rPr/>
      </w:pPr>
      <w:r w:rsidDel="00000000" w:rsidR="00000000" w:rsidRPr="00000000">
        <w:rPr>
          <w:rtl w:val="0"/>
        </w:rPr>
      </w:r>
    </w:p>
    <w:p w:rsidR="00000000" w:rsidDel="00000000" w:rsidP="00000000" w:rsidRDefault="00000000" w:rsidRPr="00000000" w14:paraId="0000053D">
      <w:pPr>
        <w:jc w:val="both"/>
        <w:rPr/>
      </w:pPr>
      <w:r w:rsidDel="00000000" w:rsidR="00000000" w:rsidRPr="00000000">
        <w:rPr>
          <w:rtl w:val="0"/>
        </w:rPr>
      </w:r>
    </w:p>
    <w:p w:rsidR="00000000" w:rsidDel="00000000" w:rsidP="00000000" w:rsidRDefault="00000000" w:rsidRPr="00000000" w14:paraId="0000053E">
      <w:pPr>
        <w:jc w:val="both"/>
        <w:rPr/>
      </w:pPr>
      <w:r w:rsidDel="00000000" w:rsidR="00000000" w:rsidRPr="00000000">
        <w:rPr>
          <w:rtl w:val="0"/>
        </w:rPr>
      </w:r>
    </w:p>
    <w:p w:rsidR="00000000" w:rsidDel="00000000" w:rsidP="00000000" w:rsidRDefault="00000000" w:rsidRPr="00000000" w14:paraId="0000053F">
      <w:pPr>
        <w:jc w:val="both"/>
        <w:rPr/>
      </w:pPr>
      <w:r w:rsidDel="00000000" w:rsidR="00000000" w:rsidRPr="00000000">
        <w:rPr>
          <w:rtl w:val="0"/>
        </w:rPr>
      </w:r>
    </w:p>
    <w:p w:rsidR="00000000" w:rsidDel="00000000" w:rsidP="00000000" w:rsidRDefault="00000000" w:rsidRPr="00000000" w14:paraId="00000540">
      <w:pPr>
        <w:jc w:val="both"/>
        <w:rPr/>
      </w:pPr>
      <w:r w:rsidDel="00000000" w:rsidR="00000000" w:rsidRPr="00000000">
        <w:rPr>
          <w:rtl w:val="0"/>
        </w:rPr>
      </w:r>
    </w:p>
    <w:p w:rsidR="00000000" w:rsidDel="00000000" w:rsidP="00000000" w:rsidRDefault="00000000" w:rsidRPr="00000000" w14:paraId="00000541">
      <w:pPr>
        <w:jc w:val="both"/>
        <w:rPr/>
      </w:pPr>
      <w:r w:rsidDel="00000000" w:rsidR="00000000" w:rsidRPr="00000000">
        <w:rPr>
          <w:rtl w:val="0"/>
        </w:rPr>
      </w:r>
    </w:p>
    <w:p w:rsidR="00000000" w:rsidDel="00000000" w:rsidP="00000000" w:rsidRDefault="00000000" w:rsidRPr="00000000" w14:paraId="00000542">
      <w:pPr>
        <w:jc w:val="both"/>
        <w:rPr/>
      </w:pPr>
      <w:r w:rsidDel="00000000" w:rsidR="00000000" w:rsidRPr="00000000">
        <w:rPr>
          <w:rtl w:val="0"/>
        </w:rPr>
      </w:r>
    </w:p>
    <w:p w:rsidR="00000000" w:rsidDel="00000000" w:rsidP="00000000" w:rsidRDefault="00000000" w:rsidRPr="00000000" w14:paraId="00000543">
      <w:pPr>
        <w:jc w:val="both"/>
        <w:rPr/>
      </w:pPr>
      <w:r w:rsidDel="00000000" w:rsidR="00000000" w:rsidRPr="00000000">
        <w:rPr>
          <w:rtl w:val="0"/>
        </w:rPr>
      </w:r>
    </w:p>
    <w:p w:rsidR="00000000" w:rsidDel="00000000" w:rsidP="00000000" w:rsidRDefault="00000000" w:rsidRPr="00000000" w14:paraId="00000544">
      <w:pPr>
        <w:jc w:val="both"/>
        <w:rPr/>
      </w:pPr>
      <w:r w:rsidDel="00000000" w:rsidR="00000000" w:rsidRPr="00000000">
        <w:rPr>
          <w:rtl w:val="0"/>
        </w:rPr>
      </w:r>
    </w:p>
    <w:p w:rsidR="00000000" w:rsidDel="00000000" w:rsidP="00000000" w:rsidRDefault="00000000" w:rsidRPr="00000000" w14:paraId="00000545">
      <w:pPr>
        <w:jc w:val="both"/>
        <w:rPr/>
      </w:pPr>
      <w:r w:rsidDel="00000000" w:rsidR="00000000" w:rsidRPr="00000000">
        <w:rPr>
          <w:rtl w:val="0"/>
        </w:rPr>
      </w:r>
    </w:p>
    <w:p w:rsidR="00000000" w:rsidDel="00000000" w:rsidP="00000000" w:rsidRDefault="00000000" w:rsidRPr="00000000" w14:paraId="00000546">
      <w:pPr>
        <w:jc w:val="both"/>
        <w:rPr/>
      </w:pPr>
      <w:r w:rsidDel="00000000" w:rsidR="00000000" w:rsidRPr="00000000">
        <w:rPr>
          <w:rtl w:val="0"/>
        </w:rPr>
      </w:r>
    </w:p>
    <w:p w:rsidR="00000000" w:rsidDel="00000000" w:rsidP="00000000" w:rsidRDefault="00000000" w:rsidRPr="00000000" w14:paraId="00000547">
      <w:pPr>
        <w:jc w:val="both"/>
        <w:rPr/>
      </w:pPr>
      <w:r w:rsidDel="00000000" w:rsidR="00000000" w:rsidRPr="00000000">
        <w:rPr>
          <w:rtl w:val="0"/>
        </w:rPr>
      </w:r>
    </w:p>
    <w:p w:rsidR="00000000" w:rsidDel="00000000" w:rsidP="00000000" w:rsidRDefault="00000000" w:rsidRPr="00000000" w14:paraId="00000548">
      <w:pPr>
        <w:jc w:val="both"/>
        <w:rPr/>
      </w:pPr>
      <w:r w:rsidDel="00000000" w:rsidR="00000000" w:rsidRPr="00000000">
        <w:rPr>
          <w:rtl w:val="0"/>
        </w:rPr>
      </w:r>
    </w:p>
    <w:p w:rsidR="00000000" w:rsidDel="00000000" w:rsidP="00000000" w:rsidRDefault="00000000" w:rsidRPr="00000000" w14:paraId="00000549">
      <w:pPr>
        <w:jc w:val="both"/>
        <w:rPr/>
      </w:pPr>
      <w:r w:rsidDel="00000000" w:rsidR="00000000" w:rsidRPr="00000000">
        <w:rPr>
          <w:rtl w:val="0"/>
        </w:rPr>
        <w:t xml:space="preserve">1204.3221v1 --- 7677, 7679</w:t>
      </w:r>
    </w:p>
    <w:p w:rsidR="00000000" w:rsidDel="00000000" w:rsidP="00000000" w:rsidRDefault="00000000" w:rsidRPr="00000000" w14:paraId="0000054A">
      <w:pPr>
        <w:jc w:val="both"/>
        <w:rPr/>
      </w:pPr>
      <w:r w:rsidDel="00000000" w:rsidR="00000000" w:rsidRPr="00000000">
        <w:rPr>
          <w:rtl w:val="0"/>
        </w:rPr>
        <w:t xml:space="preserve">In our study we have explored possibility of evolutionary emergence of short-term memory in recurrent neural networks controlling agents’ behavior in multi-goal environments. On the first stage we analyzed overall dynamics of a model. As expected, performance of agents was worse when the number of goals in environment was smaller. On the other hand it turned out surprisingly that in stochastic environments agents with more flexible and stable behavioral policies evolve and able to accumulate more reward in comparison to agents in the same environment but without noise. This phenomenon is quite unusual for machine learning algorithms [*REF*], since in the case of non-deterministic environment the performance is usually worse.</w:t>
      </w:r>
    </w:p>
    <w:p w:rsidR="00000000" w:rsidDel="00000000" w:rsidP="00000000" w:rsidRDefault="00000000" w:rsidRPr="00000000" w14:paraId="0000054B">
      <w:pPr>
        <w:jc w:val="both"/>
        <w:rPr/>
      </w:pPr>
      <w:r w:rsidDel="00000000" w:rsidR="00000000" w:rsidRPr="00000000">
        <w:rPr>
          <w:rtl w:val="0"/>
        </w:rPr>
        <w:t xml:space="preserve">On the level of individual behavior we found that evolution develops strategies, which are based on alternative actions. That happens due to acquisition of ability to operate with short-term memory and, therefore, to select actions taking into account previous history of behavior.</w:t>
      </w:r>
    </w:p>
    <w:p w:rsidR="00000000" w:rsidDel="00000000" w:rsidP="00000000" w:rsidRDefault="00000000" w:rsidRPr="00000000" w14:paraId="0000054C">
      <w:pPr>
        <w:jc w:val="both"/>
        <w:rPr/>
      </w:pPr>
      <w:r w:rsidDel="00000000" w:rsidR="00000000" w:rsidRPr="00000000">
        <w:rPr>
          <w:rtl w:val="0"/>
        </w:rPr>
      </w:r>
    </w:p>
    <w:p w:rsidR="00000000" w:rsidDel="00000000" w:rsidP="00000000" w:rsidRDefault="00000000" w:rsidRPr="00000000" w14:paraId="0000054D">
      <w:pPr>
        <w:jc w:val="both"/>
        <w:rPr/>
      </w:pPr>
      <w:r w:rsidDel="00000000" w:rsidR="00000000" w:rsidRPr="00000000">
        <w:rPr>
          <w:rtl w:val="0"/>
        </w:rPr>
      </w:r>
    </w:p>
    <w:p w:rsidR="00000000" w:rsidDel="00000000" w:rsidP="00000000" w:rsidRDefault="00000000" w:rsidRPr="00000000" w14:paraId="0000054E">
      <w:pPr>
        <w:jc w:val="both"/>
        <w:rPr/>
      </w:pPr>
      <w:r w:rsidDel="00000000" w:rsidR="00000000" w:rsidRPr="00000000">
        <w:rPr>
          <w:rtl w:val="0"/>
        </w:rPr>
      </w:r>
    </w:p>
    <w:p w:rsidR="00000000" w:rsidDel="00000000" w:rsidP="00000000" w:rsidRDefault="00000000" w:rsidRPr="00000000" w14:paraId="0000054F">
      <w:pPr>
        <w:jc w:val="both"/>
        <w:rPr/>
      </w:pPr>
      <w:r w:rsidDel="00000000" w:rsidR="00000000" w:rsidRPr="00000000">
        <w:rPr>
          <w:rtl w:val="0"/>
        </w:rPr>
      </w:r>
    </w:p>
    <w:p w:rsidR="00000000" w:rsidDel="00000000" w:rsidP="00000000" w:rsidRDefault="00000000" w:rsidRPr="00000000" w14:paraId="00000550">
      <w:pPr>
        <w:jc w:val="both"/>
        <w:rPr/>
      </w:pPr>
      <w:r w:rsidDel="00000000" w:rsidR="00000000" w:rsidRPr="00000000">
        <w:rPr>
          <w:rtl w:val="0"/>
        </w:rPr>
      </w:r>
    </w:p>
    <w:p w:rsidR="00000000" w:rsidDel="00000000" w:rsidP="00000000" w:rsidRDefault="00000000" w:rsidRPr="00000000" w14:paraId="00000551">
      <w:pPr>
        <w:jc w:val="both"/>
        <w:rPr/>
      </w:pPr>
      <w:r w:rsidDel="00000000" w:rsidR="00000000" w:rsidRPr="00000000">
        <w:rPr>
          <w:rtl w:val="0"/>
        </w:rPr>
      </w:r>
    </w:p>
    <w:p w:rsidR="00000000" w:rsidDel="00000000" w:rsidP="00000000" w:rsidRDefault="00000000" w:rsidRPr="00000000" w14:paraId="00000552">
      <w:pPr>
        <w:jc w:val="both"/>
        <w:rPr/>
      </w:pPr>
      <w:r w:rsidDel="00000000" w:rsidR="00000000" w:rsidRPr="00000000">
        <w:rPr>
          <w:rtl w:val="0"/>
        </w:rPr>
      </w:r>
    </w:p>
    <w:p w:rsidR="00000000" w:rsidDel="00000000" w:rsidP="00000000" w:rsidRDefault="00000000" w:rsidRPr="00000000" w14:paraId="00000553">
      <w:pPr>
        <w:jc w:val="both"/>
        <w:rPr/>
      </w:pPr>
      <w:r w:rsidDel="00000000" w:rsidR="00000000" w:rsidRPr="00000000">
        <w:rPr>
          <w:rtl w:val="0"/>
        </w:rPr>
      </w:r>
    </w:p>
    <w:p w:rsidR="00000000" w:rsidDel="00000000" w:rsidP="00000000" w:rsidRDefault="00000000" w:rsidRPr="00000000" w14:paraId="00000554">
      <w:pPr>
        <w:jc w:val="both"/>
        <w:rPr/>
      </w:pPr>
      <w:r w:rsidDel="00000000" w:rsidR="00000000" w:rsidRPr="00000000">
        <w:rPr>
          <w:rtl w:val="0"/>
        </w:rPr>
      </w:r>
    </w:p>
    <w:p w:rsidR="00000000" w:rsidDel="00000000" w:rsidP="00000000" w:rsidRDefault="00000000" w:rsidRPr="00000000" w14:paraId="00000555">
      <w:pPr>
        <w:jc w:val="both"/>
        <w:rPr/>
      </w:pPr>
      <w:r w:rsidDel="00000000" w:rsidR="00000000" w:rsidRPr="00000000">
        <w:rPr>
          <w:rtl w:val="0"/>
        </w:rPr>
      </w:r>
    </w:p>
    <w:p w:rsidR="00000000" w:rsidDel="00000000" w:rsidP="00000000" w:rsidRDefault="00000000" w:rsidRPr="00000000" w14:paraId="00000556">
      <w:pPr>
        <w:jc w:val="both"/>
        <w:rPr/>
      </w:pPr>
      <w:r w:rsidDel="00000000" w:rsidR="00000000" w:rsidRPr="00000000">
        <w:rPr>
          <w:rtl w:val="0"/>
        </w:rPr>
      </w:r>
    </w:p>
    <w:p w:rsidR="00000000" w:rsidDel="00000000" w:rsidP="00000000" w:rsidRDefault="00000000" w:rsidRPr="00000000" w14:paraId="00000557">
      <w:pPr>
        <w:jc w:val="both"/>
        <w:rPr/>
      </w:pPr>
      <w:r w:rsidDel="00000000" w:rsidR="00000000" w:rsidRPr="00000000">
        <w:rPr>
          <w:rtl w:val="0"/>
        </w:rPr>
      </w:r>
    </w:p>
    <w:p w:rsidR="00000000" w:rsidDel="00000000" w:rsidP="00000000" w:rsidRDefault="00000000" w:rsidRPr="00000000" w14:paraId="00000558">
      <w:pPr>
        <w:jc w:val="both"/>
        <w:rPr/>
      </w:pPr>
      <w:r w:rsidDel="00000000" w:rsidR="00000000" w:rsidRPr="00000000">
        <w:rPr>
          <w:rtl w:val="0"/>
        </w:rPr>
      </w:r>
    </w:p>
    <w:p w:rsidR="00000000" w:rsidDel="00000000" w:rsidP="00000000" w:rsidRDefault="00000000" w:rsidRPr="00000000" w14:paraId="00000559">
      <w:pPr>
        <w:jc w:val="both"/>
        <w:rPr/>
      </w:pPr>
      <w:r w:rsidDel="00000000" w:rsidR="00000000" w:rsidRPr="00000000">
        <w:rPr>
          <w:rtl w:val="0"/>
        </w:rPr>
      </w:r>
    </w:p>
    <w:p w:rsidR="00000000" w:rsidDel="00000000" w:rsidP="00000000" w:rsidRDefault="00000000" w:rsidRPr="00000000" w14:paraId="0000055A">
      <w:pPr>
        <w:jc w:val="both"/>
        <w:rPr/>
      </w:pPr>
      <w:r w:rsidDel="00000000" w:rsidR="00000000" w:rsidRPr="00000000">
        <w:rPr>
          <w:rtl w:val="0"/>
        </w:rPr>
      </w:r>
    </w:p>
    <w:p w:rsidR="00000000" w:rsidDel="00000000" w:rsidP="00000000" w:rsidRDefault="00000000" w:rsidRPr="00000000" w14:paraId="0000055B">
      <w:pPr>
        <w:jc w:val="both"/>
        <w:rPr/>
      </w:pPr>
      <w:r w:rsidDel="00000000" w:rsidR="00000000" w:rsidRPr="00000000">
        <w:rPr>
          <w:rtl w:val="0"/>
        </w:rPr>
      </w:r>
    </w:p>
    <w:p w:rsidR="00000000" w:rsidDel="00000000" w:rsidP="00000000" w:rsidRDefault="00000000" w:rsidRPr="00000000" w14:paraId="0000055C">
      <w:pPr>
        <w:jc w:val="both"/>
        <w:rPr/>
      </w:pPr>
      <w:r w:rsidDel="00000000" w:rsidR="00000000" w:rsidRPr="00000000">
        <w:rPr>
          <w:rtl w:val="0"/>
        </w:rPr>
      </w:r>
    </w:p>
    <w:p w:rsidR="00000000" w:rsidDel="00000000" w:rsidP="00000000" w:rsidRDefault="00000000" w:rsidRPr="00000000" w14:paraId="0000055D">
      <w:pPr>
        <w:jc w:val="both"/>
        <w:rPr/>
      </w:pPr>
      <w:r w:rsidDel="00000000" w:rsidR="00000000" w:rsidRPr="00000000">
        <w:rPr>
          <w:rtl w:val="0"/>
        </w:rPr>
        <w:t xml:space="preserve">2110.12810v2 --- 7728, 7729, 7736, 7737, 7749, 7780</w:t>
      </w:r>
    </w:p>
    <w:p w:rsidR="00000000" w:rsidDel="00000000" w:rsidP="00000000" w:rsidRDefault="00000000" w:rsidRPr="00000000" w14:paraId="0000055E">
      <w:pPr>
        <w:jc w:val="both"/>
        <w:rPr/>
      </w:pPr>
      <w:r w:rsidDel="00000000" w:rsidR="00000000" w:rsidRPr="00000000">
        <w:rPr>
          <w:rtl w:val="0"/>
        </w:rPr>
        <w:t xml:space="preserve">Many algorithms that tackle RL under partial observability, devised a fixed method that manages the memory. Such methods include keeping a fixed or variable length window of information gathered previously in the external memory [*REF*; *REF*], learning a finite state machine [*REF*], predicting state representations [*REF*] and learning through long short-term memory [*REF*; *REF*; *REF*]. However, these methods are limited to certain problems because of their strict assumptions about them. Our argument is that the control of the memory can be given to the agent and the agent can learn what to store in it based on the task [*REF*]. Such an idea allows the agent to be more adaptable for different tasks, especially for the ones that possess long-term dependency between an observation and the corresponding action. In these problems, the observation that affects the optimal action at a time step is taken some unfixed time steps ago, so the content of the external memory should be changed based on the dynamics of the problem. Rather than directly following a fixed method to determine the memory content, the agent can be intrinsically rewarded for keeping observations in the memory, which will be useful in the future. This approach can motivate the agent to form an external memory with rare perceptions without ignoring the dynamics of the problem.</w:t>
      </w:r>
    </w:p>
    <w:p w:rsidR="00000000" w:rsidDel="00000000" w:rsidP="00000000" w:rsidRDefault="00000000" w:rsidRPr="00000000" w14:paraId="0000055F">
      <w:pPr>
        <w:jc w:val="both"/>
        <w:rPr/>
      </w:pPr>
      <w:r w:rsidDel="00000000" w:rsidR="00000000" w:rsidRPr="00000000">
        <w:rPr>
          <w:rtl w:val="0"/>
        </w:rPr>
        <w:t xml:space="preserve">In this paper, we introduce the notion of intrinsic motivation to memory based RL under partial observability. We enhance the action set of the agent to include actions that can modify the memory and provide an intrinsic reward based on the content of the memory that the agent decides to keep. Our work is inspired by a previous study [*REF*], yet we form the memory in a different way and also, support this memory management learning process by intrinsic motivation to keep rare observations. Our experiments include tests on partially observable tasks that require long-term dependency and comparisons with the original approach and other similar methods.</w:t>
      </w:r>
    </w:p>
    <w:p w:rsidR="00000000" w:rsidDel="00000000" w:rsidP="00000000" w:rsidRDefault="00000000" w:rsidRPr="00000000" w14:paraId="00000560">
      <w:pPr>
        <w:jc w:val="both"/>
        <w:rPr/>
      </w:pPr>
      <w:r w:rsidDel="00000000" w:rsidR="00000000" w:rsidRPr="00000000">
        <w:rPr>
          <w:rtl w:val="0"/>
        </w:rPr>
        <w:t xml:space="preserve">Memory based approaches depend on the addition of memory to tackle the problem of partial observability. In an environment with limited sensory information, the agent has to predict the state it is in, based on the observations it receives for the goal of finding the right course of action. To avoid perceptual aliasing, the agent must use a memory where it can hold past observations, actions, or rewards. Using this memory, the agent forms an estimated state for its place in the state space.</w:t>
      </w:r>
    </w:p>
    <w:p w:rsidR="00000000" w:rsidDel="00000000" w:rsidP="00000000" w:rsidRDefault="00000000" w:rsidRPr="00000000" w14:paraId="00000561">
      <w:pPr>
        <w:jc w:val="both"/>
        <w:rPr/>
      </w:pPr>
      <w:r w:rsidDel="00000000" w:rsidR="00000000" w:rsidRPr="00000000">
        <w:rPr>
          <w:rtl w:val="0"/>
        </w:rPr>
        <w:t xml:space="preserve">The simplest method of generating state estimation using memory is to keep a fixed length window [*REF*]. In this method, the current state estimation is formed by adding the current observation to the external memory where a fixed number of past observations are kept. The agent acts based on this state estimation to solve the given task. A better approach is to increase the memory as needed and allow it to have different lengths. Utile Suffix Memory, Nearest Sequence Memory, and U-Tree methods are examples of such variable length memory methods [*REF*; *REF*]. For example; USM and U-Tree form a tree of observations and actions where each leaf node contains a set of values for each action. Each branch in this tree can be considered as an estimated state which the agent forms its policy on.</w:t>
      </w:r>
    </w:p>
    <w:p w:rsidR="00000000" w:rsidDel="00000000" w:rsidP="00000000" w:rsidRDefault="00000000" w:rsidRPr="00000000" w14:paraId="00000562">
      <w:pPr>
        <w:jc w:val="both"/>
        <w:rPr/>
      </w:pPr>
      <w:r w:rsidDel="00000000" w:rsidR="00000000" w:rsidRPr="00000000">
        <w:rPr>
          <w:rtl w:val="0"/>
        </w:rPr>
        <w:t xml:space="preserve">Our study follows the concept of keeping a memory under partial observability and is inspired by the approach that gives the control of the memory to the agent [*REF*]. Unlike several studies which use a fixed method to control the memory, our approach, that we name as Self Memory Management (SMM), puts the agent in charge and allow it to modify the memory by augmenting the action space with memory-changing actions. This learning processes is supported by providing an intrinsic motivation to keep key information in memory. In an ambiguous environment, relatively rare observations become distinctive and can help the agent to disambiguate its state. An intrinsic reward can be consistently provided based on the memory content, so that memories with uncommon observations are supported.</w:t>
      </w:r>
    </w:p>
    <w:p w:rsidR="00000000" w:rsidDel="00000000" w:rsidP="00000000" w:rsidRDefault="00000000" w:rsidRPr="00000000" w14:paraId="00000563">
      <w:pPr>
        <w:jc w:val="both"/>
        <w:rPr/>
      </w:pPr>
      <w:r w:rsidDel="00000000" w:rsidR="00000000" w:rsidRPr="00000000">
        <w:rPr>
          <w:rtl w:val="0"/>
        </w:rPr>
        <w:t xml:space="preserve">This study proposes a main layout where a reinforcement learning agent learns how to manage its own memory with an intrinsic motivation to keep useful observations in it. The proposed method, self memory management, defines the form of the memory, the actions changing the memory and the intrinsic reward to be provided to the learning updates. It can be coupled with many reinforcement learning algorithms and is shown to work in partially observable environments that have long-term dependency. In the experiments, we compare our method with the original study that proposes the idea to allow the agent to control the memory and show that with the help of intrinsic motivation, it outperforms several memory based approaches in various POMDPs, with minimal changes on the memory.</w:t>
      </w:r>
    </w:p>
    <w:p w:rsidR="00000000" w:rsidDel="00000000" w:rsidP="00000000" w:rsidRDefault="00000000" w:rsidRPr="00000000" w14:paraId="00000564">
      <w:pPr>
        <w:jc w:val="both"/>
        <w:rPr/>
      </w:pPr>
      <w:r w:rsidDel="00000000" w:rsidR="00000000" w:rsidRPr="00000000">
        <w:rPr>
          <w:rtl w:val="0"/>
        </w:rPr>
      </w:r>
    </w:p>
    <w:p w:rsidR="00000000" w:rsidDel="00000000" w:rsidP="00000000" w:rsidRDefault="00000000" w:rsidRPr="00000000" w14:paraId="00000565">
      <w:pPr>
        <w:jc w:val="both"/>
        <w:rPr/>
      </w:pPr>
      <w:r w:rsidDel="00000000" w:rsidR="00000000" w:rsidRPr="00000000">
        <w:rPr>
          <w:rtl w:val="0"/>
        </w:rPr>
      </w:r>
    </w:p>
    <w:p w:rsidR="00000000" w:rsidDel="00000000" w:rsidP="00000000" w:rsidRDefault="00000000" w:rsidRPr="00000000" w14:paraId="00000566">
      <w:pPr>
        <w:jc w:val="both"/>
        <w:rPr/>
      </w:pPr>
      <w:r w:rsidDel="00000000" w:rsidR="00000000" w:rsidRPr="00000000">
        <w:rPr>
          <w:rtl w:val="0"/>
        </w:rPr>
      </w:r>
    </w:p>
    <w:p w:rsidR="00000000" w:rsidDel="00000000" w:rsidP="00000000" w:rsidRDefault="00000000" w:rsidRPr="00000000" w14:paraId="00000567">
      <w:pPr>
        <w:jc w:val="both"/>
        <w:rPr/>
      </w:pPr>
      <w:r w:rsidDel="00000000" w:rsidR="00000000" w:rsidRPr="00000000">
        <w:rPr>
          <w:rtl w:val="0"/>
        </w:rPr>
      </w:r>
    </w:p>
    <w:p w:rsidR="00000000" w:rsidDel="00000000" w:rsidP="00000000" w:rsidRDefault="00000000" w:rsidRPr="00000000" w14:paraId="00000568">
      <w:pPr>
        <w:jc w:val="both"/>
        <w:rPr/>
      </w:pPr>
      <w:r w:rsidDel="00000000" w:rsidR="00000000" w:rsidRPr="00000000">
        <w:rPr>
          <w:rtl w:val="0"/>
        </w:rPr>
      </w:r>
    </w:p>
    <w:p w:rsidR="00000000" w:rsidDel="00000000" w:rsidP="00000000" w:rsidRDefault="00000000" w:rsidRPr="00000000" w14:paraId="00000569">
      <w:pPr>
        <w:jc w:val="both"/>
        <w:rPr/>
      </w:pPr>
      <w:r w:rsidDel="00000000" w:rsidR="00000000" w:rsidRPr="00000000">
        <w:rPr>
          <w:rtl w:val="0"/>
        </w:rPr>
      </w:r>
    </w:p>
    <w:p w:rsidR="00000000" w:rsidDel="00000000" w:rsidP="00000000" w:rsidRDefault="00000000" w:rsidRPr="00000000" w14:paraId="0000056A">
      <w:pPr>
        <w:jc w:val="both"/>
        <w:rPr/>
      </w:pPr>
      <w:r w:rsidDel="00000000" w:rsidR="00000000" w:rsidRPr="00000000">
        <w:rPr>
          <w:rtl w:val="0"/>
        </w:rPr>
      </w:r>
    </w:p>
    <w:p w:rsidR="00000000" w:rsidDel="00000000" w:rsidP="00000000" w:rsidRDefault="00000000" w:rsidRPr="00000000" w14:paraId="0000056B">
      <w:pPr>
        <w:jc w:val="both"/>
        <w:rPr/>
      </w:pPr>
      <w:r w:rsidDel="00000000" w:rsidR="00000000" w:rsidRPr="00000000">
        <w:rPr>
          <w:rtl w:val="0"/>
        </w:rPr>
      </w:r>
    </w:p>
    <w:p w:rsidR="00000000" w:rsidDel="00000000" w:rsidP="00000000" w:rsidRDefault="00000000" w:rsidRPr="00000000" w14:paraId="0000056C">
      <w:pPr>
        <w:jc w:val="both"/>
        <w:rPr/>
      </w:pPr>
      <w:r w:rsidDel="00000000" w:rsidR="00000000" w:rsidRPr="00000000">
        <w:rPr>
          <w:rtl w:val="0"/>
        </w:rPr>
      </w:r>
    </w:p>
    <w:p w:rsidR="00000000" w:rsidDel="00000000" w:rsidP="00000000" w:rsidRDefault="00000000" w:rsidRPr="00000000" w14:paraId="0000056D">
      <w:pPr>
        <w:jc w:val="both"/>
        <w:rPr/>
      </w:pPr>
      <w:r w:rsidDel="00000000" w:rsidR="00000000" w:rsidRPr="00000000">
        <w:rPr>
          <w:rtl w:val="0"/>
        </w:rPr>
      </w:r>
    </w:p>
    <w:p w:rsidR="00000000" w:rsidDel="00000000" w:rsidP="00000000" w:rsidRDefault="00000000" w:rsidRPr="00000000" w14:paraId="0000056E">
      <w:pPr>
        <w:jc w:val="both"/>
        <w:rPr/>
      </w:pPr>
      <w:r w:rsidDel="00000000" w:rsidR="00000000" w:rsidRPr="00000000">
        <w:rPr>
          <w:rtl w:val="0"/>
        </w:rPr>
      </w:r>
    </w:p>
    <w:p w:rsidR="00000000" w:rsidDel="00000000" w:rsidP="00000000" w:rsidRDefault="00000000" w:rsidRPr="00000000" w14:paraId="0000056F">
      <w:pPr>
        <w:jc w:val="both"/>
        <w:rPr/>
      </w:pPr>
      <w:r w:rsidDel="00000000" w:rsidR="00000000" w:rsidRPr="00000000">
        <w:rPr>
          <w:rtl w:val="0"/>
        </w:rPr>
      </w:r>
    </w:p>
    <w:p w:rsidR="00000000" w:rsidDel="00000000" w:rsidP="00000000" w:rsidRDefault="00000000" w:rsidRPr="00000000" w14:paraId="00000570">
      <w:pPr>
        <w:jc w:val="both"/>
        <w:rPr/>
      </w:pPr>
      <w:r w:rsidDel="00000000" w:rsidR="00000000" w:rsidRPr="00000000">
        <w:rPr>
          <w:rtl w:val="0"/>
        </w:rPr>
      </w:r>
    </w:p>
    <w:p w:rsidR="00000000" w:rsidDel="00000000" w:rsidP="00000000" w:rsidRDefault="00000000" w:rsidRPr="00000000" w14:paraId="00000571">
      <w:pPr>
        <w:jc w:val="both"/>
        <w:rPr/>
      </w:pPr>
      <w:r w:rsidDel="00000000" w:rsidR="00000000" w:rsidRPr="00000000">
        <w:rPr>
          <w:rtl w:val="0"/>
        </w:rPr>
      </w:r>
    </w:p>
    <w:p w:rsidR="00000000" w:rsidDel="00000000" w:rsidP="00000000" w:rsidRDefault="00000000" w:rsidRPr="00000000" w14:paraId="00000572">
      <w:pPr>
        <w:jc w:val="both"/>
        <w:rPr/>
      </w:pPr>
      <w:r w:rsidDel="00000000" w:rsidR="00000000" w:rsidRPr="00000000">
        <w:rPr>
          <w:rtl w:val="0"/>
        </w:rPr>
        <w:t xml:space="preserve">2307.07515v4 --- 7891, 7906, 7915, 7933</w:t>
      </w:r>
    </w:p>
    <w:p w:rsidR="00000000" w:rsidDel="00000000" w:rsidP="00000000" w:rsidRDefault="00000000" w:rsidRPr="00000000" w14:paraId="00000573">
      <w:pPr>
        <w:jc w:val="both"/>
        <w:rPr/>
      </w:pPr>
      <w:r w:rsidDel="00000000" w:rsidR="00000000" w:rsidRPr="00000000">
        <w:rPr>
          <w:rtl w:val="0"/>
        </w:rPr>
        <w:t xml:space="preserve">Here, I focus on the concept of “agency,” and conclude that the probability of an LLM ever achieving --- as opposed to merely simulating, emulating, or mimicking --- something analogous to natural or organismic agency is almost infinitesimally small. Achieving true artificial agency, and thus artificial cognition or consciousness, would require major conceptual breakthroughs in algorithm design as well as radical innovations in materials and computational architecture of a kind that are not currently on the horizon. In fact, I argue that no purely algorithmic (syntactic) computational system is capable of true embodied agency even if it is embedded in robotic hardware. It simply makes no sense to say that algorithms “act” in the world like living beings do. As a consequence, they do not “think” like humans either. In fact, they do not possess anything like animal or human cognition, meaning that they cannot become conscious (as humans are) no matter what improvements in computing power and training data await us in the future. Although they may emulate specific cognitive tasks to a degree where they outdo human performance, they will not surpass us in general intelligence, whatever that may mean. Artificial superintelligence is an unrealistic myth. Algorithms are and remain what they have always been: machines --- automated tools for computation. We had better treat them as such.</w:t>
      </w:r>
    </w:p>
    <w:p w:rsidR="00000000" w:rsidDel="00000000" w:rsidP="00000000" w:rsidRDefault="00000000" w:rsidRPr="00000000" w14:paraId="00000574">
      <w:pPr>
        <w:jc w:val="both"/>
        <w:rPr/>
      </w:pPr>
      <w:r w:rsidDel="00000000" w:rsidR="00000000" w:rsidRPr="00000000">
        <w:rPr>
          <w:rtl w:val="0"/>
        </w:rPr>
        <w:t xml:space="preserve">Algorithms are only superficially like that. Granted, they can have purposes, can even possess a certain degree of autonomy (the ability to select from a range of tasks or objective functions without direct human intervention), and can implement models of the physical world. Accordingly, the Encyclopedia Britannica defines a software “agent” as “a computer program that performs various actions continuously and autonomously on behalf of an individual or an organization.” Think of self-driving cars, or any other autonomous robot, for example. The important part of the definition in the present context is that the algorithm’s “actions” and “autonomy” always manifest themselves “on behalf of an individual or organization,” which means they ultimately come from a true natural agent, a human programmer, systems designer, or data scientist, who provides instructions, objectives, labeled data, and computational environment. An algorithm’s goals are ultimately always imposed from outside. An algorithm always acts on behalf of an agent, or it does not act at all. It has no natural agency.</w:t>
      </w:r>
    </w:p>
    <w:p w:rsidR="00000000" w:rsidDel="00000000" w:rsidP="00000000" w:rsidRDefault="00000000" w:rsidRPr="00000000" w14:paraId="00000575">
      <w:pPr>
        <w:jc w:val="both"/>
        <w:rPr/>
      </w:pPr>
      <w:r w:rsidDel="00000000" w:rsidR="00000000" w:rsidRPr="00000000">
        <w:rPr>
          <w:rtl w:val="0"/>
        </w:rPr>
        <w:t xml:space="preserve">This dynamic at the level of constraints is historically contingent. It is evolutionary because it not only depends on the particular environmental context of an organism (section [4]), but is also dynamically presupposed by earlier organized states within the living system (and its ancestors; [*REF*; *REF*; *REF*]). In this sense, the process of constraint generation is fundamentally unpredictable, that is, radically emergent, to any outside observer [*REF*; *REF*]. Living beings can behave and evolve in ways that are not foreseeable, even in principle. This is what it means to have autonomy. Moreover, the behavior of an organism originates within its own organization. This is what it means to have agency. Autonomous agents (and systems that contain them) do not break any laws of physics, but are not reducible to physics and chemistry either, since their behavior is not predictable by physical law.</w:t>
      </w:r>
    </w:p>
    <w:p w:rsidR="00000000" w:rsidDel="00000000" w:rsidP="00000000" w:rsidRDefault="00000000" w:rsidRPr="00000000" w14:paraId="00000576">
      <w:pPr>
        <w:jc w:val="both"/>
        <w:rPr/>
      </w:pPr>
      <w:r w:rsidDel="00000000" w:rsidR="00000000" w:rsidRPr="00000000">
        <w:rPr>
          <w:rtl w:val="0"/>
        </w:rPr>
        <w:t xml:space="preserve">To overcome this fundamental limitation would require an algorithm to generate its own hardware, according to its own intrinsic goals and specifications. This poses several rather serious challenges. First of all, intrinsic goals would require a computational architecture that enables true (natural) agency. We do not know at this point what such an architecture would look like (see section [3]). Second, direct embodiment necessitates a completely different computational paradigm, which achieves the greatest possible universality without any strict separation of hardware and software. Efforts towards neuromorphic computing can be seen as a tiny first step in this direction, but we are still very far from accurately emulating the development and function of nervous systems in animals, not even to mention self-manufacture (see, for example, [*REF*; *REF*]). And finally, autonomous hardware evolution will only be possible with much more flexible and configurable materials than we currently have available (cf. [*REF*; *REF*]). None of these daunting challenges are likely to be overcome any time soon, if they can be overcome at all. Therefore, AI algorithms will remain confined to the symbolic realm for the foreseeable future, relying on human beings to mediate their effect on the world. Taken together, this suggests that unaligned autonomous AGI, running free outside its preconfigured computational environment, is an extremely unlikely scenario at this point. Rather than worrying about the potential rise of superintelligent machines, we had better pay close attention to the pernicious effects narrow AI can have on our own, very human, behavior.</w:t>
      </w:r>
    </w:p>
    <w:p w:rsidR="00000000" w:rsidDel="00000000" w:rsidP="00000000" w:rsidRDefault="00000000" w:rsidRPr="00000000" w14:paraId="00000577">
      <w:pPr>
        <w:jc w:val="both"/>
        <w:rPr/>
      </w:pPr>
      <w:r w:rsidDel="00000000" w:rsidR="00000000" w:rsidRPr="00000000">
        <w:rPr>
          <w:rtl w:val="0"/>
        </w:rPr>
      </w:r>
    </w:p>
    <w:p w:rsidR="00000000" w:rsidDel="00000000" w:rsidP="00000000" w:rsidRDefault="00000000" w:rsidRPr="00000000" w14:paraId="00000578">
      <w:pPr>
        <w:jc w:val="both"/>
        <w:rPr/>
      </w:pPr>
      <w:r w:rsidDel="00000000" w:rsidR="00000000" w:rsidRPr="00000000">
        <w:rPr>
          <w:rtl w:val="0"/>
        </w:rPr>
      </w:r>
    </w:p>
    <w:p w:rsidR="00000000" w:rsidDel="00000000" w:rsidP="00000000" w:rsidRDefault="00000000" w:rsidRPr="00000000" w14:paraId="00000579">
      <w:pPr>
        <w:jc w:val="both"/>
        <w:rPr/>
      </w:pPr>
      <w:r w:rsidDel="00000000" w:rsidR="00000000" w:rsidRPr="00000000">
        <w:rPr>
          <w:rtl w:val="0"/>
        </w:rPr>
      </w:r>
    </w:p>
    <w:p w:rsidR="00000000" w:rsidDel="00000000" w:rsidP="00000000" w:rsidRDefault="00000000" w:rsidRPr="00000000" w14:paraId="0000057A">
      <w:pPr>
        <w:jc w:val="both"/>
        <w:rPr/>
      </w:pPr>
      <w:r w:rsidDel="00000000" w:rsidR="00000000" w:rsidRPr="00000000">
        <w:rPr>
          <w:rtl w:val="0"/>
        </w:rPr>
      </w:r>
    </w:p>
    <w:p w:rsidR="00000000" w:rsidDel="00000000" w:rsidP="00000000" w:rsidRDefault="00000000" w:rsidRPr="00000000" w14:paraId="0000057B">
      <w:pPr>
        <w:jc w:val="both"/>
        <w:rPr/>
      </w:pPr>
      <w:r w:rsidDel="00000000" w:rsidR="00000000" w:rsidRPr="00000000">
        <w:rPr>
          <w:rtl w:val="0"/>
        </w:rPr>
      </w:r>
    </w:p>
    <w:p w:rsidR="00000000" w:rsidDel="00000000" w:rsidP="00000000" w:rsidRDefault="00000000" w:rsidRPr="00000000" w14:paraId="0000057C">
      <w:pPr>
        <w:jc w:val="both"/>
        <w:rPr/>
      </w:pPr>
      <w:r w:rsidDel="00000000" w:rsidR="00000000" w:rsidRPr="00000000">
        <w:rPr>
          <w:rtl w:val="0"/>
        </w:rPr>
      </w:r>
    </w:p>
    <w:p w:rsidR="00000000" w:rsidDel="00000000" w:rsidP="00000000" w:rsidRDefault="00000000" w:rsidRPr="00000000" w14:paraId="0000057D">
      <w:pPr>
        <w:jc w:val="both"/>
        <w:rPr/>
      </w:pPr>
      <w:r w:rsidDel="00000000" w:rsidR="00000000" w:rsidRPr="00000000">
        <w:rPr>
          <w:rtl w:val="0"/>
        </w:rPr>
      </w:r>
    </w:p>
    <w:p w:rsidR="00000000" w:rsidDel="00000000" w:rsidP="00000000" w:rsidRDefault="00000000" w:rsidRPr="00000000" w14:paraId="0000057E">
      <w:pPr>
        <w:jc w:val="both"/>
        <w:rPr/>
      </w:pPr>
      <w:r w:rsidDel="00000000" w:rsidR="00000000" w:rsidRPr="00000000">
        <w:rPr>
          <w:rtl w:val="0"/>
        </w:rPr>
      </w:r>
    </w:p>
    <w:p w:rsidR="00000000" w:rsidDel="00000000" w:rsidP="00000000" w:rsidRDefault="00000000" w:rsidRPr="00000000" w14:paraId="0000057F">
      <w:pPr>
        <w:jc w:val="both"/>
        <w:rPr/>
      </w:pPr>
      <w:r w:rsidDel="00000000" w:rsidR="00000000" w:rsidRPr="00000000">
        <w:rPr>
          <w:rtl w:val="0"/>
        </w:rPr>
      </w:r>
    </w:p>
    <w:p w:rsidR="00000000" w:rsidDel="00000000" w:rsidP="00000000" w:rsidRDefault="00000000" w:rsidRPr="00000000" w14:paraId="00000580">
      <w:pPr>
        <w:jc w:val="both"/>
        <w:rPr/>
      </w:pPr>
      <w:r w:rsidDel="00000000" w:rsidR="00000000" w:rsidRPr="00000000">
        <w:rPr>
          <w:rtl w:val="0"/>
        </w:rPr>
      </w:r>
    </w:p>
    <w:p w:rsidR="00000000" w:rsidDel="00000000" w:rsidP="00000000" w:rsidRDefault="00000000" w:rsidRPr="00000000" w14:paraId="00000581">
      <w:pPr>
        <w:jc w:val="both"/>
        <w:rPr/>
      </w:pPr>
      <w:r w:rsidDel="00000000" w:rsidR="00000000" w:rsidRPr="00000000">
        <w:rPr>
          <w:rtl w:val="0"/>
        </w:rPr>
      </w:r>
    </w:p>
    <w:p w:rsidR="00000000" w:rsidDel="00000000" w:rsidP="00000000" w:rsidRDefault="00000000" w:rsidRPr="00000000" w14:paraId="00000582">
      <w:pPr>
        <w:jc w:val="both"/>
        <w:rPr/>
      </w:pPr>
      <w:r w:rsidDel="00000000" w:rsidR="00000000" w:rsidRPr="00000000">
        <w:rPr>
          <w:rtl w:val="0"/>
        </w:rPr>
      </w:r>
    </w:p>
    <w:p w:rsidR="00000000" w:rsidDel="00000000" w:rsidP="00000000" w:rsidRDefault="00000000" w:rsidRPr="00000000" w14:paraId="00000583">
      <w:pPr>
        <w:jc w:val="both"/>
        <w:rPr/>
      </w:pPr>
      <w:r w:rsidDel="00000000" w:rsidR="00000000" w:rsidRPr="00000000">
        <w:rPr>
          <w:rtl w:val="0"/>
        </w:rPr>
      </w:r>
    </w:p>
    <w:p w:rsidR="00000000" w:rsidDel="00000000" w:rsidP="00000000" w:rsidRDefault="00000000" w:rsidRPr="00000000" w14:paraId="00000584">
      <w:pPr>
        <w:jc w:val="both"/>
        <w:rPr/>
      </w:pPr>
      <w:r w:rsidDel="00000000" w:rsidR="00000000" w:rsidRPr="00000000">
        <w:rPr>
          <w:rtl w:val="0"/>
        </w:rPr>
      </w:r>
    </w:p>
    <w:p w:rsidR="00000000" w:rsidDel="00000000" w:rsidP="00000000" w:rsidRDefault="00000000" w:rsidRPr="00000000" w14:paraId="00000585">
      <w:pPr>
        <w:jc w:val="both"/>
        <w:rPr/>
      </w:pPr>
      <w:r w:rsidDel="00000000" w:rsidR="00000000" w:rsidRPr="00000000">
        <w:rPr>
          <w:rtl w:val="0"/>
        </w:rPr>
        <w:t xml:space="preserve">2206.01078v2 --- 7969, 7978</w:t>
      </w:r>
    </w:p>
    <w:p w:rsidR="00000000" w:rsidDel="00000000" w:rsidP="00000000" w:rsidRDefault="00000000" w:rsidRPr="00000000" w14:paraId="00000586">
      <w:pPr>
        <w:jc w:val="both"/>
        <w:rPr/>
      </w:pPr>
      <w:r w:rsidDel="00000000" w:rsidR="00000000" w:rsidRPr="00000000">
        <w:rPr>
          <w:rtl w:val="0"/>
        </w:rPr>
        <w:t xml:space="preserve">The concept of attention is also well-studied in the reinforcement learning setting. The most closely related work to ours using attention in deep Q-learning is Deep Attention Recurrent Q-Network (DARQN) [*REF*], which used attention to aid an LSTM’s representation of the agent’s history. Similarly, visual attention has been added to DRQN-like architectures in an effort towards creating more interpretable reinforcement learning algorithms [*REF*]. Unlike our work, which uses self-attention such that agent’s history forms the queries, keys, and values, these works use the recurrent network’s last output state to form the queries, and the environment’s most recent observation forms the keys and values. In the multi-agent setting, Multi-Actor-Attention-Critic [*REF*] created an attention module in which each agent’s query is their own observation, and the keys and values are formed by the other agents’ observations. Finally, the Simple Neural AttentIve Learner (SNAIL) [*REF*] used attention to develop a meta-learning agent capable of transferring its skills to similar but different environments.</w:t>
      </w:r>
    </w:p>
    <w:p w:rsidR="00000000" w:rsidDel="00000000" w:rsidP="00000000" w:rsidRDefault="00000000" w:rsidRPr="00000000" w14:paraId="00000587">
      <w:pPr>
        <w:jc w:val="both"/>
        <w:rPr/>
      </w:pPr>
      <w:r w:rsidDel="00000000" w:rsidR="00000000" w:rsidRPr="00000000">
        <w:rPr>
          <w:rtl w:val="0"/>
        </w:rPr>
        <w:t xml:space="preserve">Our experimental evaluation is designed to compare DTQN not only to previous Q-network baselines, but also to ablate our own method with other architectural choices. We evaluate these methods on a range of challenging domains featuring partial observations and requiring memory to solve them. We baseline DTQN against Deep Recurrent Q-Networks (DRQN) [*REF*] to show the transformer is a more effective history representation module than RNNs, Deep Q-Networks (DQN) [*REF*] to demonstrate the need for memory to solve the task consistently, and against an attention baseline (called “ATTN” in Figure [2]) to show the benefits of our architectural choices. ATTN, like the transformer, has observation and position embeddings, attention and feedforward network modules, but does not have LayerNorm or skip connections, and does not stack multiple blocks.</w:t>
      </w:r>
    </w:p>
    <w:p w:rsidR="00000000" w:rsidDel="00000000" w:rsidP="00000000" w:rsidRDefault="00000000" w:rsidRPr="00000000" w14:paraId="00000588">
      <w:pPr>
        <w:jc w:val="both"/>
        <w:rPr/>
      </w:pPr>
      <w:r w:rsidDel="00000000" w:rsidR="00000000" w:rsidRPr="00000000">
        <w:rPr>
          <w:rtl w:val="0"/>
        </w:rPr>
      </w:r>
    </w:p>
    <w:p w:rsidR="00000000" w:rsidDel="00000000" w:rsidP="00000000" w:rsidRDefault="00000000" w:rsidRPr="00000000" w14:paraId="00000589">
      <w:pPr>
        <w:jc w:val="both"/>
        <w:rPr/>
      </w:pPr>
      <w:r w:rsidDel="00000000" w:rsidR="00000000" w:rsidRPr="00000000">
        <w:rPr>
          <w:rtl w:val="0"/>
        </w:rPr>
      </w:r>
    </w:p>
    <w:p w:rsidR="00000000" w:rsidDel="00000000" w:rsidP="00000000" w:rsidRDefault="00000000" w:rsidRPr="00000000" w14:paraId="0000058A">
      <w:pPr>
        <w:jc w:val="both"/>
        <w:rPr/>
      </w:pPr>
      <w:r w:rsidDel="00000000" w:rsidR="00000000" w:rsidRPr="00000000">
        <w:rPr>
          <w:rtl w:val="0"/>
        </w:rPr>
      </w:r>
    </w:p>
    <w:p w:rsidR="00000000" w:rsidDel="00000000" w:rsidP="00000000" w:rsidRDefault="00000000" w:rsidRPr="00000000" w14:paraId="0000058B">
      <w:pPr>
        <w:jc w:val="both"/>
        <w:rPr/>
      </w:pPr>
      <w:r w:rsidDel="00000000" w:rsidR="00000000" w:rsidRPr="00000000">
        <w:rPr>
          <w:rtl w:val="0"/>
        </w:rPr>
      </w:r>
    </w:p>
    <w:p w:rsidR="00000000" w:rsidDel="00000000" w:rsidP="00000000" w:rsidRDefault="00000000" w:rsidRPr="00000000" w14:paraId="0000058C">
      <w:pPr>
        <w:jc w:val="both"/>
        <w:rPr/>
      </w:pPr>
      <w:r w:rsidDel="00000000" w:rsidR="00000000" w:rsidRPr="00000000">
        <w:rPr>
          <w:rtl w:val="0"/>
        </w:rPr>
      </w:r>
    </w:p>
    <w:p w:rsidR="00000000" w:rsidDel="00000000" w:rsidP="00000000" w:rsidRDefault="00000000" w:rsidRPr="00000000" w14:paraId="0000058D">
      <w:pPr>
        <w:jc w:val="both"/>
        <w:rPr/>
      </w:pPr>
      <w:r w:rsidDel="00000000" w:rsidR="00000000" w:rsidRPr="00000000">
        <w:rPr>
          <w:rtl w:val="0"/>
        </w:rPr>
      </w:r>
    </w:p>
    <w:p w:rsidR="00000000" w:rsidDel="00000000" w:rsidP="00000000" w:rsidRDefault="00000000" w:rsidRPr="00000000" w14:paraId="0000058E">
      <w:pPr>
        <w:jc w:val="both"/>
        <w:rPr/>
      </w:pPr>
      <w:r w:rsidDel="00000000" w:rsidR="00000000" w:rsidRPr="00000000">
        <w:rPr>
          <w:rtl w:val="0"/>
        </w:rPr>
      </w:r>
    </w:p>
    <w:p w:rsidR="00000000" w:rsidDel="00000000" w:rsidP="00000000" w:rsidRDefault="00000000" w:rsidRPr="00000000" w14:paraId="0000058F">
      <w:pPr>
        <w:jc w:val="both"/>
        <w:rPr/>
      </w:pPr>
      <w:r w:rsidDel="00000000" w:rsidR="00000000" w:rsidRPr="00000000">
        <w:rPr>
          <w:rtl w:val="0"/>
        </w:rPr>
      </w:r>
    </w:p>
    <w:p w:rsidR="00000000" w:rsidDel="00000000" w:rsidP="00000000" w:rsidRDefault="00000000" w:rsidRPr="00000000" w14:paraId="00000590">
      <w:pPr>
        <w:jc w:val="both"/>
        <w:rPr/>
      </w:pPr>
      <w:r w:rsidDel="00000000" w:rsidR="00000000" w:rsidRPr="00000000">
        <w:rPr>
          <w:rtl w:val="0"/>
        </w:rPr>
      </w:r>
    </w:p>
    <w:p w:rsidR="00000000" w:rsidDel="00000000" w:rsidP="00000000" w:rsidRDefault="00000000" w:rsidRPr="00000000" w14:paraId="00000591">
      <w:pPr>
        <w:jc w:val="both"/>
        <w:rPr/>
      </w:pPr>
      <w:r w:rsidDel="00000000" w:rsidR="00000000" w:rsidRPr="00000000">
        <w:rPr>
          <w:rtl w:val="0"/>
        </w:rPr>
      </w:r>
    </w:p>
    <w:p w:rsidR="00000000" w:rsidDel="00000000" w:rsidP="00000000" w:rsidRDefault="00000000" w:rsidRPr="00000000" w14:paraId="00000592">
      <w:pPr>
        <w:jc w:val="both"/>
        <w:rPr/>
      </w:pPr>
      <w:r w:rsidDel="00000000" w:rsidR="00000000" w:rsidRPr="00000000">
        <w:rPr>
          <w:rtl w:val="0"/>
        </w:rPr>
      </w:r>
    </w:p>
    <w:p w:rsidR="00000000" w:rsidDel="00000000" w:rsidP="00000000" w:rsidRDefault="00000000" w:rsidRPr="00000000" w14:paraId="00000593">
      <w:pPr>
        <w:jc w:val="both"/>
        <w:rPr/>
      </w:pPr>
      <w:r w:rsidDel="00000000" w:rsidR="00000000" w:rsidRPr="00000000">
        <w:rPr>
          <w:rtl w:val="0"/>
        </w:rPr>
        <w:t xml:space="preserve">1703.04361v1 --- 7996, 7997, 8018</w:t>
      </w:r>
    </w:p>
    <w:p w:rsidR="00000000" w:rsidDel="00000000" w:rsidP="00000000" w:rsidRDefault="00000000" w:rsidRPr="00000000" w14:paraId="00000594">
      <w:pPr>
        <w:jc w:val="both"/>
        <w:rPr/>
      </w:pPr>
      <w:r w:rsidDel="00000000" w:rsidR="00000000" w:rsidRPr="00000000">
        <w:rPr>
          <w:rtl w:val="0"/>
        </w:rPr>
        <w:t xml:space="preserve">Extending beyond the model given in [*REF*], we introduce here a fixed set of \”cognits\” *MATH* (these are atomic cognitions, in the same way that the *MATH* in the model are atomic perceptions). Memory is understood to contain a mix of observations, actions, rewards, goals and cognitions. This extension is a significant one because we are going to model the interaction between atomic cognitions, and in this way model the actual decision-making, action-choosing actions inside the formal agent. This is big step beyond making a general formal model of an intelligent agent, toward making a formal model of a particular kind of intelligent agent. It seems to us currently that this sort of additional specificity is probably necessary in order to say anything useful about general intelligence under limited computational resources.</w:t>
      </w:r>
    </w:p>
    <w:p w:rsidR="00000000" w:rsidDel="00000000" w:rsidP="00000000" w:rsidRDefault="00000000" w:rsidRPr="00000000" w14:paraId="00000595">
      <w:pPr>
        <w:jc w:val="both"/>
        <w:rPr/>
      </w:pPr>
      <w:r w:rsidDel="00000000" w:rsidR="00000000" w:rsidRPr="00000000">
        <w:rPr>
          <w:rtl w:val="0"/>
        </w:rPr>
        <w:t xml:space="preserve">The convention we adopt is that: When a cognition is \”activated\”, it acts -- in principle -- on all the other entities in the memory (though in most cases the result of this action on any particular entity may be null). The result of the action of cognition *MATH* on the entity *MATH* (which is in memory) may be any of: - causing *MATH* to get removed from the memory (\”forgotten\”) - causing some new cognitive entity *MATH* to get created in (and then persist in) the memory - if *MATH* is an action, causing *MATH* to get actually executed - if *MATH* is a cognit, causing *MATH* to get activated The process of a cognit acting on the memory may take time, during which various perceptions and actions may occur.</w:t>
      </w:r>
    </w:p>
    <w:p w:rsidR="00000000" w:rsidDel="00000000" w:rsidP="00000000" w:rsidRDefault="00000000" w:rsidRPr="00000000" w14:paraId="00000596">
      <w:pPr>
        <w:jc w:val="both"/>
        <w:rPr/>
      </w:pPr>
      <w:r w:rsidDel="00000000" w:rsidR="00000000" w:rsidRPr="00000000">
        <w:rPr>
          <w:rtl w:val="0"/>
        </w:rPr>
        <w:t xml:space="preserve">Different cognitive processes may unfold according to quite different dynamics. However, from a general intelligence standpoint, we believe there is a common control logic that spans multiple cognitive processes -- namely, adaptive control based on historically observed patterns. This process has been formalized and analyzed in a previous paper by the author [*REF*], where it was called PGMC or \”Probabilistic Growth and Mining of Combinations\”; in this section we port that analysis to the context of the current formal model. This leads us to the next step in our hierarchy of agents models, a PGMC Agent, meaning an agent with a rich hypergraph memory, and homomorphism/history-mining based cognitive processes.</w:t>
      </w:r>
    </w:p>
    <w:p w:rsidR="00000000" w:rsidDel="00000000" w:rsidP="00000000" w:rsidRDefault="00000000" w:rsidRPr="00000000" w14:paraId="00000597">
      <w:pPr>
        <w:jc w:val="both"/>
        <w:rPr/>
      </w:pPr>
      <w:r w:rsidDel="00000000" w:rsidR="00000000" w:rsidRPr="00000000">
        <w:rPr>
          <w:rtl w:val="0"/>
        </w:rPr>
      </w:r>
    </w:p>
    <w:p w:rsidR="00000000" w:rsidDel="00000000" w:rsidP="00000000" w:rsidRDefault="00000000" w:rsidRPr="00000000" w14:paraId="00000598">
      <w:pPr>
        <w:jc w:val="both"/>
        <w:rPr/>
      </w:pPr>
      <w:r w:rsidDel="00000000" w:rsidR="00000000" w:rsidRPr="00000000">
        <w:rPr>
          <w:rtl w:val="0"/>
        </w:rPr>
      </w:r>
    </w:p>
    <w:p w:rsidR="00000000" w:rsidDel="00000000" w:rsidP="00000000" w:rsidRDefault="00000000" w:rsidRPr="00000000" w14:paraId="00000599">
      <w:pPr>
        <w:jc w:val="both"/>
        <w:rPr/>
      </w:pPr>
      <w:r w:rsidDel="00000000" w:rsidR="00000000" w:rsidRPr="00000000">
        <w:rPr>
          <w:rtl w:val="0"/>
        </w:rPr>
      </w:r>
    </w:p>
    <w:p w:rsidR="00000000" w:rsidDel="00000000" w:rsidP="00000000" w:rsidRDefault="00000000" w:rsidRPr="00000000" w14:paraId="0000059A">
      <w:pPr>
        <w:jc w:val="both"/>
        <w:rPr/>
      </w:pPr>
      <w:r w:rsidDel="00000000" w:rsidR="00000000" w:rsidRPr="00000000">
        <w:rPr>
          <w:rtl w:val="0"/>
        </w:rPr>
      </w:r>
    </w:p>
    <w:p w:rsidR="00000000" w:rsidDel="00000000" w:rsidP="00000000" w:rsidRDefault="00000000" w:rsidRPr="00000000" w14:paraId="0000059B">
      <w:pPr>
        <w:jc w:val="both"/>
        <w:rPr/>
      </w:pPr>
      <w:r w:rsidDel="00000000" w:rsidR="00000000" w:rsidRPr="00000000">
        <w:rPr>
          <w:rtl w:val="0"/>
        </w:rPr>
      </w:r>
    </w:p>
    <w:p w:rsidR="00000000" w:rsidDel="00000000" w:rsidP="00000000" w:rsidRDefault="00000000" w:rsidRPr="00000000" w14:paraId="0000059C">
      <w:pPr>
        <w:jc w:val="both"/>
        <w:rPr/>
      </w:pPr>
      <w:r w:rsidDel="00000000" w:rsidR="00000000" w:rsidRPr="00000000">
        <w:rPr>
          <w:rtl w:val="0"/>
        </w:rPr>
      </w:r>
    </w:p>
    <w:p w:rsidR="00000000" w:rsidDel="00000000" w:rsidP="00000000" w:rsidRDefault="00000000" w:rsidRPr="00000000" w14:paraId="0000059D">
      <w:pPr>
        <w:jc w:val="both"/>
        <w:rPr/>
      </w:pPr>
      <w:r w:rsidDel="00000000" w:rsidR="00000000" w:rsidRPr="00000000">
        <w:rPr>
          <w:rtl w:val="0"/>
        </w:rPr>
      </w:r>
    </w:p>
    <w:p w:rsidR="00000000" w:rsidDel="00000000" w:rsidP="00000000" w:rsidRDefault="00000000" w:rsidRPr="00000000" w14:paraId="0000059E">
      <w:pPr>
        <w:jc w:val="both"/>
        <w:rPr/>
      </w:pPr>
      <w:r w:rsidDel="00000000" w:rsidR="00000000" w:rsidRPr="00000000">
        <w:rPr>
          <w:rtl w:val="0"/>
        </w:rPr>
        <w:t xml:space="preserve">2301.00141v1 --- 8057, 8059, 8062, 8063, 8076, 8083</w:t>
      </w:r>
    </w:p>
    <w:p w:rsidR="00000000" w:rsidDel="00000000" w:rsidP="00000000" w:rsidRDefault="00000000" w:rsidRPr="00000000" w14:paraId="0000059F">
      <w:pPr>
        <w:jc w:val="both"/>
        <w:rPr/>
      </w:pPr>
      <w:r w:rsidDel="00000000" w:rsidR="00000000" w:rsidRPr="00000000">
        <w:rPr>
          <w:rtl w:val="0"/>
        </w:rPr>
        <w:t xml:space="preserve">We approach the problem by introducing a system that continuously, dynamically adapts to changing environments. Our ensemble-based method, Self-Activating Neural Ensembles (SANE), depicted in Figure [1], is the core of our proposal. Each module in the ensemble is a separate, task-agnostic network. Periodically, a single module from the ensemble is activated to determine which policy to use. Only activated modules are updated, leaving unused modules unchanged and therefore protected from catastrophic forgetting. Crucially, our ensemble is dynamic: new modules are created when existing modules are found to be insufficient. In this way, modules are created when novel scenarios are encountered, preventing destructive updates to other modules. Additionally, SANE is simple; modules control their own relevance, activating when the situation to which they are specialized is encountered, and remaining untouched the rest of the time. SANE provides the following desirable properties for continual reinforcement learning: (a) It mitigates catastrophic forgetting by only updating relevant modules; (b) Because of its task-agnostic nature, unlike previous approaches, it does not require explicit supervision with task IDs; (c) It achieves these targets with bounded resources and computation. We demonstrate SANE on three visually rich, challenging level sequences based on Procgen [*REF*] environments. Additionally, we analyze the behavior of SANE at a more fine-grained level on 2 individual runs, to gain more understanding of the dynamics of training SANE.</w:t>
      </w:r>
    </w:p>
    <w:p w:rsidR="00000000" w:rsidDel="00000000" w:rsidP="00000000" w:rsidRDefault="00000000" w:rsidRPr="00000000" w14:paraId="000005A0">
      <w:pPr>
        <w:jc w:val="both"/>
        <w:rPr/>
      </w:pPr>
      <w:r w:rsidDel="00000000" w:rsidR="00000000" w:rsidRPr="00000000">
        <w:rPr>
          <w:rtl w:val="0"/>
        </w:rPr>
        <w:t xml:space="preserve">Recent strategies for mitigating catastrophic forgetting such as Elastic Weight Consolidation (EWC) [*REF*], among other Regularization approaches [*REF*; *REF*; *REF*; *REF*; *REF*; *REF*; *REF*; *REF*; *REF*; *REF*; *REF*], constrain updates to network parameters important for past tasks when learning new tasks. However, these methods fundamentally run into the stability-plasticity dilemma, as over-constraining updates can hinder the learning of new tasks. To improve plasticity, dynamic architectures [*REF*; *REF*; *REF*; *REF*] incorporate additional network parameters to help learn new tasks. Furthermore, to prevent model size from growing unbounded, such approaches [*REF*; *REF*; *REF*; *REF*; *REF*; *REF*; *REF*; *REF*; *REF*] use distillation [*REF*; *REF*; *REF*; *REF*], pruning, and related techniques to consolidating learned behavior while reducing parameter count. Similarly, Rehearsal and (generative) memory-based approaches [*REF*] must also balance data storage and memory network constraints when determining which examples are needed to preserve previously learned behavior. We build our ensemble approach off of CLEAR [*REF*], a state-of-the-art asynchronous continual RL method which uses Rehearsal, by maintaining a replay buffer that uniformly preserves past experience via reservoir sampling [*REF*], along with Regularization, via behavioral cloning and a KL penalty to preserve prior learned behavior.</w:t>
      </w:r>
    </w:p>
    <w:p w:rsidR="00000000" w:rsidDel="00000000" w:rsidP="00000000" w:rsidRDefault="00000000" w:rsidRPr="00000000" w14:paraId="000005A1">
      <w:pPr>
        <w:jc w:val="both"/>
        <w:rPr/>
      </w:pPr>
      <w:r w:rsidDel="00000000" w:rsidR="00000000" w:rsidRPr="00000000">
        <w:rPr>
          <w:rtl w:val="0"/>
        </w:rPr>
        <w:t xml:space="preserve">We review background on the continual RL setting we study in Appendix [8.7]. Traditional neural networks suffer from catastrophic forgetting because weights in the network are changed by backpropagation every update [*REF*], causing information learned in a new scenario to overwrite prior behavior. Instead of learning and updating a single neural network for policy *MATH* across multiple tasks, we propose using an dynamic ensemble of self-activating modules. Our approach partitions, allocates, and manages parameters for separate modules, so that each module may handle different situations without interfering with others.</w:t>
      </w:r>
    </w:p>
    <w:p w:rsidR="00000000" w:rsidDel="00000000" w:rsidP="00000000" w:rsidRDefault="00000000" w:rsidRPr="00000000" w14:paraId="000005A2">
      <w:pPr>
        <w:jc w:val="both"/>
        <w:rPr/>
      </w:pPr>
      <w:r w:rsidDel="00000000" w:rsidR="00000000" w:rsidRPr="00000000">
        <w:rPr>
          <w:rtl w:val="0"/>
        </w:rPr>
        <w:t xml:space="preserve">If a module is relevant to the current situation, it activates during inference and is updated during training. If a module is irrelevant, it is unused and remains unchanged. One way of viewing these modules is as latent behaviors, each specialized to a particular circumstance. For example, if in one context an agent must carefully wait to allow an enemy to pass, we don’t want this to disrupt a behavior where moving quickly to dodge an enemy is the best action.</w:t>
      </w:r>
    </w:p>
    <w:p w:rsidR="00000000" w:rsidDel="00000000" w:rsidP="00000000" w:rsidRDefault="00000000" w:rsidRPr="00000000" w14:paraId="000005A3">
      <w:pPr>
        <w:jc w:val="both"/>
        <w:rPr/>
      </w:pPr>
      <w:r w:rsidDel="00000000" w:rsidR="00000000" w:rsidRPr="00000000">
        <w:rPr>
          <w:rtl w:val="0"/>
        </w:rPr>
        <w:t xml:space="preserve">Inference (Self-Activation) SANE consists of several modules where each module represents the behavior for a particular situation. Activating the right module for the right situation is key to the success of the SANE method. In an RL setting, the critic predicts a value estimate, which can serve as an effective proxy for how successful a module *MATH* may be in obtaining high return. At the beginning of the episode, we compute *MATH* for each module in the ensemble *MATH* using the target network critic *MATH*. Then, we greedily select the module whose critic predicts the highest such value, and use that module for the whole episode.</w:t>
      </w:r>
    </w:p>
    <w:p w:rsidR="00000000" w:rsidDel="00000000" w:rsidP="00000000" w:rsidRDefault="00000000" w:rsidRPr="00000000" w14:paraId="000005A4">
      <w:pPr>
        <w:jc w:val="both"/>
        <w:rPr/>
      </w:pPr>
      <w:r w:rsidDel="00000000" w:rsidR="00000000" w:rsidRPr="00000000">
        <w:rPr>
          <w:rtl w:val="0"/>
        </w:rPr>
        <w:t xml:space="preserve">When drift occurs such that the returns are better than anticipated, we expect that this corresponds to the case that the policy has simply improved in the current setting, as intended by standard module policy training. In this setup, we just update the anchor to improve expectation. However, the case of negative drift, where the UCB falls below the estimate of the anchor, requires a different strategy. This situation occurs when the behavior (policy) starts under-performing expectation, which can occur when the task has been changed and the old policy is no longer as effective as it had been. What we do in this case is create a new module that is a clone of the one that was activated. We empty the replay buffer and update the anchor at the time of creation of the new module. The goal is for the new module to be activated by the new setting while the old one continues to be activated by the old setting, splitting the input space to more effectively handle the two desired behaviors that are not well handled by a single policy.</w:t>
      </w:r>
    </w:p>
    <w:p w:rsidR="00000000" w:rsidDel="00000000" w:rsidP="00000000" w:rsidRDefault="00000000" w:rsidRPr="00000000" w14:paraId="000005A5">
      <w:pPr>
        <w:jc w:val="both"/>
        <w:rPr/>
      </w:pPr>
      <w:r w:rsidDel="00000000" w:rsidR="00000000" w:rsidRPr="00000000">
        <w:rPr>
          <w:rtl w:val="0"/>
        </w:rPr>
      </w:r>
    </w:p>
    <w:p w:rsidR="00000000" w:rsidDel="00000000" w:rsidP="00000000" w:rsidRDefault="00000000" w:rsidRPr="00000000" w14:paraId="000005A6">
      <w:pPr>
        <w:jc w:val="both"/>
        <w:rPr/>
      </w:pPr>
      <w:r w:rsidDel="00000000" w:rsidR="00000000" w:rsidRPr="00000000">
        <w:rPr>
          <w:rtl w:val="0"/>
        </w:rPr>
      </w:r>
    </w:p>
    <w:p w:rsidR="00000000" w:rsidDel="00000000" w:rsidP="00000000" w:rsidRDefault="00000000" w:rsidRPr="00000000" w14:paraId="000005A7">
      <w:pPr>
        <w:jc w:val="both"/>
        <w:rPr/>
      </w:pPr>
      <w:r w:rsidDel="00000000" w:rsidR="00000000" w:rsidRPr="00000000">
        <w:rPr>
          <w:rtl w:val="0"/>
        </w:rPr>
      </w:r>
    </w:p>
    <w:p w:rsidR="00000000" w:rsidDel="00000000" w:rsidP="00000000" w:rsidRDefault="00000000" w:rsidRPr="00000000" w14:paraId="000005A8">
      <w:pPr>
        <w:jc w:val="both"/>
        <w:rPr/>
      </w:pPr>
      <w:r w:rsidDel="00000000" w:rsidR="00000000" w:rsidRPr="00000000">
        <w:rPr>
          <w:rtl w:val="0"/>
        </w:rPr>
      </w:r>
    </w:p>
    <w:p w:rsidR="00000000" w:rsidDel="00000000" w:rsidP="00000000" w:rsidRDefault="00000000" w:rsidRPr="00000000" w14:paraId="000005A9">
      <w:pPr>
        <w:jc w:val="both"/>
        <w:rPr/>
      </w:pPr>
      <w:r w:rsidDel="00000000" w:rsidR="00000000" w:rsidRPr="00000000">
        <w:rPr>
          <w:rtl w:val="0"/>
        </w:rPr>
      </w:r>
    </w:p>
    <w:p w:rsidR="00000000" w:rsidDel="00000000" w:rsidP="00000000" w:rsidRDefault="00000000" w:rsidRPr="00000000" w14:paraId="000005AA">
      <w:pPr>
        <w:jc w:val="both"/>
        <w:rPr/>
      </w:pPr>
      <w:r w:rsidDel="00000000" w:rsidR="00000000" w:rsidRPr="00000000">
        <w:rPr>
          <w:rtl w:val="0"/>
        </w:rPr>
      </w:r>
    </w:p>
    <w:p w:rsidR="00000000" w:rsidDel="00000000" w:rsidP="00000000" w:rsidRDefault="00000000" w:rsidRPr="00000000" w14:paraId="000005AB">
      <w:pPr>
        <w:jc w:val="both"/>
        <w:rPr/>
      </w:pPr>
      <w:r w:rsidDel="00000000" w:rsidR="00000000" w:rsidRPr="00000000">
        <w:rPr>
          <w:rtl w:val="0"/>
        </w:rPr>
      </w:r>
    </w:p>
    <w:p w:rsidR="00000000" w:rsidDel="00000000" w:rsidP="00000000" w:rsidRDefault="00000000" w:rsidRPr="00000000" w14:paraId="000005AC">
      <w:pPr>
        <w:jc w:val="both"/>
        <w:rPr>
          <w:b w:val="1"/>
        </w:rPr>
      </w:pPr>
      <w:r w:rsidDel="00000000" w:rsidR="00000000" w:rsidRPr="00000000">
        <w:rPr>
          <w:rtl w:val="0"/>
        </w:rPr>
        <w:t xml:space="preserve">2306.01295v1 --- 8164, 8169, 8172, 8184, 8198</w:t>
      </w:r>
      <w:r w:rsidDel="00000000" w:rsidR="00000000" w:rsidRPr="00000000">
        <w:rPr>
          <w:rtl w:val="0"/>
        </w:rPr>
      </w:r>
    </w:p>
    <w:p w:rsidR="00000000" w:rsidDel="00000000" w:rsidP="00000000" w:rsidRDefault="00000000" w:rsidRPr="00000000" w14:paraId="000005AD">
      <w:pPr>
        <w:jc w:val="both"/>
        <w:rPr/>
      </w:pPr>
      <w:r w:rsidDel="00000000" w:rsidR="00000000" w:rsidRPr="00000000">
        <w:rPr>
          <w:rtl w:val="0"/>
        </w:rPr>
        <w:t xml:space="preserve">ALFRED is a recognized benchmark for Embodied Instruction Following (EIF), focused on training agents to complete household tasks using natural language descriptions and first-person visual input. Using a predetermined set of actions, the agent operates in a virtual simulator, AI2Thor (*REF*), to complete a user’s task from one of seven specific classes instantiated in concrete objects. For example, a task description may be \”Put a clean sponge on the TABLE,\” and instructions that suggest steps to fulfill the task. The agent must conduct multiple steps, including navigation, interaction with objects, and manipulation of the environment. Agents must complete a task within 1000 steps with fewer than 10 action failures. We base our approach on task descriptions rather than the provided instructions. Task complexity varies, and an episode is deemed successful if all sub-tasks are accomplished within these constraints. Evaluation metrics are outlined in Section 8.</w:t>
      </w:r>
    </w:p>
    <w:p w:rsidR="00000000" w:rsidDel="00000000" w:rsidP="00000000" w:rsidRDefault="00000000" w:rsidRPr="00000000" w14:paraId="000005AE">
      <w:pPr>
        <w:jc w:val="both"/>
        <w:rPr/>
      </w:pPr>
      <w:r w:rsidDel="00000000" w:rsidR="00000000" w:rsidRPr="00000000">
        <w:rPr>
          <w:rtl w:val="0"/>
        </w:rPr>
        <w:t xml:space="preserve">Embodied Agents are task solvers in Environments linked to a hidden Object-oriented POMDP, emphasizing objects, actions/skills, and costs rather than rewards. We assume that these objects mediate perceptions and actions. An Environment is a tuple, FORMULA, with AE being the set of parameterized actions, TE defining the set of object types and potential values VE, and step representing an action execution that returns an observation and cost. A Task is represented by a tuple, FORMULA, which sets the initial state and the goal of the environment via the reset function. Lastly, Embodied Agents employ functions MI to initialize their mental state and MU to update it, have a policy πM to select actions and a function GM for deciding when they consider the goal to be achieved. Agents that tackle a stream of tasks within the same environment have incentives to specialize to the known object types and their inherent capabilities expressed through parameterized actions.</w:t>
      </w:r>
    </w:p>
    <w:p w:rsidR="00000000" w:rsidDel="00000000" w:rsidP="00000000" w:rsidRDefault="00000000" w:rsidRPr="00000000" w14:paraId="000005AF">
      <w:pPr>
        <w:jc w:val="both"/>
        <w:rPr/>
      </w:pPr>
      <w:r w:rsidDel="00000000" w:rsidR="00000000" w:rsidRPr="00000000">
        <w:rPr>
          <w:rtl w:val="0"/>
        </w:rPr>
        <w:t xml:space="preserve">Here, we introduce Egocentric Planning, an approach for embodied agents to solve tasks in Objectoriented POMDP environments. The approach requires a symbolic planning model that assumes full observability for testing both action applicability and goal achievement. However, the complexity of specifying or learning such a symbolic model is simplified by its alignment with the Objectoriented POMDP environment, object types, and action signatures. Egocentric planning relies on a reasonable assumption to derive a sensor model: the algorithm requires a set of anchor object types that are assumed to reveal information about other objects and exploration actions that allow visiting new anchor objects, revealing new objects and their properties. The method can be combined with standalone models for processing images or natural language. The resulting method is both theoretically sound and practically applicable, as it leverages the speed of symbolic planners.</w:t>
      </w:r>
    </w:p>
    <w:p w:rsidR="00000000" w:rsidDel="00000000" w:rsidP="00000000" w:rsidRDefault="00000000" w:rsidRPr="00000000" w14:paraId="000005B0">
      <w:pPr>
        <w:jc w:val="both"/>
        <w:rPr/>
      </w:pPr>
      <w:r w:rsidDel="00000000" w:rsidR="00000000" w:rsidRPr="00000000">
        <w:rPr>
          <w:rtl w:val="0"/>
        </w:rPr>
        <w:t xml:space="preserve">Our method is structurally similar to FILM but we substitutes the SLAM-style map with a graph structure for object and location information storage (*REF*). The action controller employs our iterative egocentric planner that utilizes a semantic location graph for task completion and exploration. Unknown nodes on the graph are prioritized for exploration based on objects they contain. This setup promotes more robust action sequences and generalization beyond the seven ALFRED-defined tasks. At each timestep, the vision module processes an egocentric image of the environment into a depth map using a U-Net, and object masks using Mask2-RCNN (*REF*). The module then computes the average depth of each object and stores only those with an average reachable distance less than 1.5. A confidence score, calculated using the sum of the object masks, assists the egocentric planner in prioritizing object interaction. We employ text classifier to transform high-level language task description into goal conditions. Two separated models determine the task type and the objects and their properties. For instance, a task description like \”put an apple on the kitchen TABLE\” would result in the identification of a \”pick-up-and-place\” task and a goal condition of (on apple TABLE). We convert the FILM-provided template-based result into goal conditions suitable for our planner. The spatial graph, acting as the agent’s memory during exploration, bridges grounded objects and the state representation required for our planner. Each node in the graph stores object classes, segmentation masks, and depth information generated by the vision module. The graph, updated and expanded by policies produced by our egocentric planner, encodes location as the node key and visual observations as values, with edges representing agent actions.</w:t>
      </w:r>
    </w:p>
    <w:p w:rsidR="00000000" w:rsidDel="00000000" w:rsidP="00000000" w:rsidRDefault="00000000" w:rsidRPr="00000000" w14:paraId="000005B1">
      <w:pPr>
        <w:jc w:val="both"/>
        <w:rPr/>
      </w:pPr>
      <w:r w:rsidDel="00000000" w:rsidR="00000000" w:rsidRPr="00000000">
        <w:rPr>
          <w:rtl w:val="0"/>
        </w:rPr>
        <w:t xml:space="preserve">Our contribution poses Embodied Agents as acting in a Partially Observable Markov Decision Process (POMDP), which allows us to tackle a broad class of problems, and further expands on the potential applications of planning-based methods for embodied agents. By adopting this approach, our method offers a more flexible and adaptable solution to address the challenges and limitations associated with traditional fixed-policy and handcrafted planning methods.</w:t>
      </w:r>
    </w:p>
    <w:p w:rsidR="00000000" w:rsidDel="00000000" w:rsidP="00000000" w:rsidRDefault="00000000" w:rsidRPr="00000000" w14:paraId="000005B2">
      <w:pPr>
        <w:jc w:val="both"/>
        <w:rPr/>
      </w:pPr>
      <w:r w:rsidDel="00000000" w:rsidR="00000000" w:rsidRPr="00000000">
        <w:rPr>
          <w:rtl w:val="0"/>
        </w:rPr>
      </w:r>
    </w:p>
    <w:p w:rsidR="00000000" w:rsidDel="00000000" w:rsidP="00000000" w:rsidRDefault="00000000" w:rsidRPr="00000000" w14:paraId="000005B3">
      <w:pPr>
        <w:jc w:val="both"/>
        <w:rPr/>
      </w:pPr>
      <w:r w:rsidDel="00000000" w:rsidR="00000000" w:rsidRPr="00000000">
        <w:rPr>
          <w:rtl w:val="0"/>
        </w:rPr>
      </w:r>
    </w:p>
    <w:p w:rsidR="00000000" w:rsidDel="00000000" w:rsidP="00000000" w:rsidRDefault="00000000" w:rsidRPr="00000000" w14:paraId="000005B4">
      <w:pPr>
        <w:jc w:val="both"/>
        <w:rPr/>
      </w:pPr>
      <w:r w:rsidDel="00000000" w:rsidR="00000000" w:rsidRPr="00000000">
        <w:rPr>
          <w:rtl w:val="0"/>
        </w:rPr>
      </w:r>
    </w:p>
    <w:p w:rsidR="00000000" w:rsidDel="00000000" w:rsidP="00000000" w:rsidRDefault="00000000" w:rsidRPr="00000000" w14:paraId="000005B5">
      <w:pPr>
        <w:jc w:val="both"/>
        <w:rPr/>
      </w:pPr>
      <w:r w:rsidDel="00000000" w:rsidR="00000000" w:rsidRPr="00000000">
        <w:rPr>
          <w:rtl w:val="0"/>
        </w:rPr>
      </w:r>
    </w:p>
    <w:p w:rsidR="00000000" w:rsidDel="00000000" w:rsidP="00000000" w:rsidRDefault="00000000" w:rsidRPr="00000000" w14:paraId="000005B6">
      <w:pPr>
        <w:jc w:val="both"/>
        <w:rPr/>
      </w:pPr>
      <w:r w:rsidDel="00000000" w:rsidR="00000000" w:rsidRPr="00000000">
        <w:rPr>
          <w:rtl w:val="0"/>
        </w:rPr>
      </w:r>
    </w:p>
    <w:p w:rsidR="00000000" w:rsidDel="00000000" w:rsidP="00000000" w:rsidRDefault="00000000" w:rsidRPr="00000000" w14:paraId="000005B7">
      <w:pPr>
        <w:jc w:val="both"/>
        <w:rPr/>
      </w:pPr>
      <w:r w:rsidDel="00000000" w:rsidR="00000000" w:rsidRPr="00000000">
        <w:rPr>
          <w:rtl w:val="0"/>
        </w:rPr>
      </w:r>
    </w:p>
    <w:p w:rsidR="00000000" w:rsidDel="00000000" w:rsidP="00000000" w:rsidRDefault="00000000" w:rsidRPr="00000000" w14:paraId="000005B8">
      <w:pPr>
        <w:jc w:val="both"/>
        <w:rPr/>
      </w:pPr>
      <w:r w:rsidDel="00000000" w:rsidR="00000000" w:rsidRPr="00000000">
        <w:rPr>
          <w:rtl w:val="0"/>
        </w:rPr>
      </w:r>
    </w:p>
    <w:p w:rsidR="00000000" w:rsidDel="00000000" w:rsidP="00000000" w:rsidRDefault="00000000" w:rsidRPr="00000000" w14:paraId="000005B9">
      <w:pPr>
        <w:jc w:val="both"/>
        <w:rPr/>
      </w:pPr>
      <w:r w:rsidDel="00000000" w:rsidR="00000000" w:rsidRPr="00000000">
        <w:rPr>
          <w:rtl w:val="0"/>
        </w:rPr>
      </w:r>
    </w:p>
    <w:p w:rsidR="00000000" w:rsidDel="00000000" w:rsidP="00000000" w:rsidRDefault="00000000" w:rsidRPr="00000000" w14:paraId="000005BA">
      <w:pPr>
        <w:jc w:val="both"/>
        <w:rPr/>
      </w:pPr>
      <w:r w:rsidDel="00000000" w:rsidR="00000000" w:rsidRPr="00000000">
        <w:rPr>
          <w:rtl w:val="0"/>
        </w:rPr>
      </w:r>
    </w:p>
    <w:p w:rsidR="00000000" w:rsidDel="00000000" w:rsidP="00000000" w:rsidRDefault="00000000" w:rsidRPr="00000000" w14:paraId="000005BB">
      <w:pPr>
        <w:jc w:val="both"/>
        <w:rPr/>
      </w:pPr>
      <w:r w:rsidDel="00000000" w:rsidR="00000000" w:rsidRPr="00000000">
        <w:rPr>
          <w:rtl w:val="0"/>
        </w:rPr>
      </w:r>
    </w:p>
    <w:p w:rsidR="00000000" w:rsidDel="00000000" w:rsidP="00000000" w:rsidRDefault="00000000" w:rsidRPr="00000000" w14:paraId="000005BC">
      <w:pPr>
        <w:jc w:val="both"/>
        <w:rPr/>
      </w:pPr>
      <w:r w:rsidDel="00000000" w:rsidR="00000000" w:rsidRPr="00000000">
        <w:rPr>
          <w:rtl w:val="0"/>
        </w:rPr>
      </w:r>
    </w:p>
    <w:p w:rsidR="00000000" w:rsidDel="00000000" w:rsidP="00000000" w:rsidRDefault="00000000" w:rsidRPr="00000000" w14:paraId="000005BD">
      <w:pPr>
        <w:jc w:val="both"/>
        <w:rPr/>
      </w:pPr>
      <w:r w:rsidDel="00000000" w:rsidR="00000000" w:rsidRPr="00000000">
        <w:rPr>
          <w:rtl w:val="0"/>
        </w:rPr>
      </w:r>
    </w:p>
    <w:p w:rsidR="00000000" w:rsidDel="00000000" w:rsidP="00000000" w:rsidRDefault="00000000" w:rsidRPr="00000000" w14:paraId="000005BE">
      <w:pPr>
        <w:jc w:val="both"/>
        <w:rPr/>
      </w:pPr>
      <w:r w:rsidDel="00000000" w:rsidR="00000000" w:rsidRPr="00000000">
        <w:rPr>
          <w:rtl w:val="0"/>
        </w:rPr>
      </w:r>
    </w:p>
    <w:p w:rsidR="00000000" w:rsidDel="00000000" w:rsidP="00000000" w:rsidRDefault="00000000" w:rsidRPr="00000000" w14:paraId="000005BF">
      <w:pPr>
        <w:jc w:val="both"/>
        <w:rPr/>
      </w:pPr>
      <w:r w:rsidDel="00000000" w:rsidR="00000000" w:rsidRPr="00000000">
        <w:rPr>
          <w:rtl w:val="0"/>
        </w:rPr>
        <w:t xml:space="preserve">1911.10164v1 --- 8261</w:t>
      </w:r>
    </w:p>
    <w:p w:rsidR="00000000" w:rsidDel="00000000" w:rsidP="00000000" w:rsidRDefault="00000000" w:rsidRPr="00000000" w14:paraId="000005C0">
      <w:pPr>
        <w:jc w:val="both"/>
        <w:rPr/>
      </w:pPr>
      <w:r w:rsidDel="00000000" w:rsidR="00000000" w:rsidRPr="00000000">
        <w:rPr>
          <w:rtl w:val="0"/>
        </w:rPr>
        <w:t xml:space="preserve">At time step *MATH*, the meta-controller receives a state observation, *MATH*, from the environment. It then selects a subgoal, *MATH*, from a set of subgoals, *MATH* from an *MATH* -greedy policy derived from the meta-controller’s value function, *MATH*. With the current subgoal selected, the controller uses its policy to select an action, *MATH*, based on the current state, *MATH*, and the current subgoal, *MATH*. We used *MATH* -greedy policy derived from the controller’s value function, *MATH*, to choose an action *MATH*. In next time step, agent recieves a reward *MATH*, and the next state, *MATH*, and stores its direct experiences with the environment into an experience memory, *MATH*, Actions continue to be selected by the controller while an internal critic monitors the current state, comparing it to the current subgoal, and delivering an appropriate intrinsic reward, *MATH*, to the controller on each time step. Each transition experience, *MATH*, is recorded in the controller’s experience memory set, *MATH*, to support learning. When the subgoal is attained, or a maximum amount of time has passed, the meta-controller observes the resulting state, *MATH*, and selects another subgoal, *MATH*. The transition experience for the meta-controller, *MATH* is recorded in the meta-controller’s experience memory set, *MATH*, where *MATH* is the return between the selection of consecutive subgoals. For training the meta-controller value function, *MATH*, we minimize its loss function based on the experience received from the environment, *MATH*. The controller improves its subpolicy, *MATH*, by learning its value function, *MATH*, through minimization of its loss function over intrinsic experiences, *MATH*.</w:t>
      </w:r>
    </w:p>
    <w:p w:rsidR="00000000" w:rsidDel="00000000" w:rsidP="00000000" w:rsidRDefault="00000000" w:rsidRPr="00000000" w14:paraId="000005C1">
      <w:pPr>
        <w:jc w:val="both"/>
        <w:rPr/>
      </w:pPr>
      <w:r w:rsidDel="00000000" w:rsidR="00000000" w:rsidRPr="00000000">
        <w:rPr>
          <w:rtl w:val="0"/>
        </w:rPr>
      </w:r>
    </w:p>
    <w:p w:rsidR="00000000" w:rsidDel="00000000" w:rsidP="00000000" w:rsidRDefault="00000000" w:rsidRPr="00000000" w14:paraId="000005C2">
      <w:pPr>
        <w:jc w:val="both"/>
        <w:rPr/>
      </w:pPr>
      <w:r w:rsidDel="00000000" w:rsidR="00000000" w:rsidRPr="00000000">
        <w:rPr>
          <w:rtl w:val="0"/>
        </w:rPr>
      </w:r>
    </w:p>
    <w:p w:rsidR="00000000" w:rsidDel="00000000" w:rsidP="00000000" w:rsidRDefault="00000000" w:rsidRPr="00000000" w14:paraId="000005C3">
      <w:pPr>
        <w:jc w:val="both"/>
        <w:rPr/>
      </w:pPr>
      <w:r w:rsidDel="00000000" w:rsidR="00000000" w:rsidRPr="00000000">
        <w:rPr>
          <w:rtl w:val="0"/>
        </w:rPr>
      </w:r>
    </w:p>
    <w:p w:rsidR="00000000" w:rsidDel="00000000" w:rsidP="00000000" w:rsidRDefault="00000000" w:rsidRPr="00000000" w14:paraId="000005C4">
      <w:pPr>
        <w:jc w:val="both"/>
        <w:rPr/>
      </w:pPr>
      <w:r w:rsidDel="00000000" w:rsidR="00000000" w:rsidRPr="00000000">
        <w:rPr>
          <w:rtl w:val="0"/>
        </w:rPr>
      </w:r>
    </w:p>
    <w:p w:rsidR="00000000" w:rsidDel="00000000" w:rsidP="00000000" w:rsidRDefault="00000000" w:rsidRPr="00000000" w14:paraId="000005C5">
      <w:pPr>
        <w:jc w:val="both"/>
        <w:rPr/>
      </w:pPr>
      <w:r w:rsidDel="00000000" w:rsidR="00000000" w:rsidRPr="00000000">
        <w:rPr>
          <w:rtl w:val="0"/>
        </w:rPr>
      </w:r>
    </w:p>
    <w:p w:rsidR="00000000" w:rsidDel="00000000" w:rsidP="00000000" w:rsidRDefault="00000000" w:rsidRPr="00000000" w14:paraId="000005C6">
      <w:pPr>
        <w:jc w:val="both"/>
        <w:rPr/>
      </w:pPr>
      <w:r w:rsidDel="00000000" w:rsidR="00000000" w:rsidRPr="00000000">
        <w:rPr>
          <w:rtl w:val="0"/>
        </w:rPr>
      </w:r>
    </w:p>
    <w:p w:rsidR="00000000" w:rsidDel="00000000" w:rsidP="00000000" w:rsidRDefault="00000000" w:rsidRPr="00000000" w14:paraId="000005C7">
      <w:pPr>
        <w:jc w:val="both"/>
        <w:rPr/>
      </w:pPr>
      <w:r w:rsidDel="00000000" w:rsidR="00000000" w:rsidRPr="00000000">
        <w:rPr>
          <w:rtl w:val="0"/>
        </w:rPr>
      </w:r>
    </w:p>
    <w:p w:rsidR="00000000" w:rsidDel="00000000" w:rsidP="00000000" w:rsidRDefault="00000000" w:rsidRPr="00000000" w14:paraId="000005C8">
      <w:pPr>
        <w:jc w:val="both"/>
        <w:rPr/>
      </w:pPr>
      <w:r w:rsidDel="00000000" w:rsidR="00000000" w:rsidRPr="00000000">
        <w:rPr>
          <w:rtl w:val="0"/>
        </w:rPr>
      </w:r>
    </w:p>
    <w:p w:rsidR="00000000" w:rsidDel="00000000" w:rsidP="00000000" w:rsidRDefault="00000000" w:rsidRPr="00000000" w14:paraId="000005C9">
      <w:pPr>
        <w:jc w:val="both"/>
        <w:rPr/>
      </w:pPr>
      <w:r w:rsidDel="00000000" w:rsidR="00000000" w:rsidRPr="00000000">
        <w:rPr>
          <w:rtl w:val="0"/>
        </w:rPr>
      </w:r>
    </w:p>
    <w:p w:rsidR="00000000" w:rsidDel="00000000" w:rsidP="00000000" w:rsidRDefault="00000000" w:rsidRPr="00000000" w14:paraId="000005CA">
      <w:pPr>
        <w:jc w:val="both"/>
        <w:rPr/>
      </w:pPr>
      <w:r w:rsidDel="00000000" w:rsidR="00000000" w:rsidRPr="00000000">
        <w:rPr>
          <w:rtl w:val="0"/>
        </w:rPr>
      </w:r>
    </w:p>
    <w:p w:rsidR="00000000" w:rsidDel="00000000" w:rsidP="00000000" w:rsidRDefault="00000000" w:rsidRPr="00000000" w14:paraId="000005CB">
      <w:pPr>
        <w:jc w:val="both"/>
        <w:rPr/>
      </w:pPr>
      <w:r w:rsidDel="00000000" w:rsidR="00000000" w:rsidRPr="00000000">
        <w:rPr>
          <w:rtl w:val="0"/>
        </w:rPr>
      </w:r>
    </w:p>
    <w:p w:rsidR="00000000" w:rsidDel="00000000" w:rsidP="00000000" w:rsidRDefault="00000000" w:rsidRPr="00000000" w14:paraId="000005CC">
      <w:pPr>
        <w:jc w:val="both"/>
        <w:rPr/>
      </w:pPr>
      <w:r w:rsidDel="00000000" w:rsidR="00000000" w:rsidRPr="00000000">
        <w:rPr>
          <w:rtl w:val="0"/>
        </w:rPr>
      </w:r>
    </w:p>
    <w:p w:rsidR="00000000" w:rsidDel="00000000" w:rsidP="00000000" w:rsidRDefault="00000000" w:rsidRPr="00000000" w14:paraId="000005CD">
      <w:pPr>
        <w:jc w:val="both"/>
        <w:rPr/>
      </w:pPr>
      <w:r w:rsidDel="00000000" w:rsidR="00000000" w:rsidRPr="00000000">
        <w:rPr>
          <w:rtl w:val="0"/>
        </w:rPr>
      </w:r>
    </w:p>
    <w:p w:rsidR="00000000" w:rsidDel="00000000" w:rsidP="00000000" w:rsidRDefault="00000000" w:rsidRPr="00000000" w14:paraId="000005CE">
      <w:pPr>
        <w:jc w:val="both"/>
        <w:rPr/>
      </w:pPr>
      <w:r w:rsidDel="00000000" w:rsidR="00000000" w:rsidRPr="00000000">
        <w:rPr>
          <w:rtl w:val="0"/>
        </w:rPr>
        <w:t xml:space="preserve">2301.07608v1 --- 8271, 8272, 8275, 8277, 8295, 8342, 8350</w:t>
      </w:r>
    </w:p>
    <w:p w:rsidR="00000000" w:rsidDel="00000000" w:rsidP="00000000" w:rsidRDefault="00000000" w:rsidRPr="00000000" w14:paraId="000005CF">
      <w:pPr>
        <w:jc w:val="both"/>
        <w:rPr/>
      </w:pPr>
      <w:r w:rsidDel="00000000" w:rsidR="00000000" w:rsidRPr="00000000">
        <w:rPr>
          <w:rtl w:val="0"/>
        </w:rPr>
        <w:t xml:space="preserve">In this work, we pave the way for training an RL foundation model; that is, an agent that has been pre-trained on a vast task distribution and that, at test time, can adapt few-shot to a broad range of downstream tasks. We introduce Adaptive Agent (AdA), an agent capable of human-timescale adaptation in a vast open-ended task space with sparse rewards. AdA does not require any prompts [*REF*], fine-tuning [*REF*] or access to offline datasets [*REF*; *REF*]. Instead, AdA exhibits hypothesis-driven exploratory behaviour, using information gained on-the-fly to refine its policy and to achieve close to optimal performance. AdA acquires knowledge efficiently, adapting in minutes on challenging held-out sparse-reward tasks in a partially-observable 3D environment with a first-person pixel observation. A human study confirms that the timescale of AdA’s adaptation is comparable to that of trained human players. AdA’s adaptation behaviour in a representative held-out task can be seen in Figure. AdA can also achieve improved performance through zero-shot prompting with first-person demonstrations, analogously to foundation models in the language domain.</w:t>
      </w:r>
    </w:p>
    <w:p w:rsidR="00000000" w:rsidDel="00000000" w:rsidP="00000000" w:rsidRDefault="00000000" w:rsidRPr="00000000" w14:paraId="000005D0">
      <w:pPr>
        <w:jc w:val="both"/>
        <w:rPr/>
      </w:pPr>
      <w:r w:rsidDel="00000000" w:rsidR="00000000" w:rsidRPr="00000000">
        <w:rPr>
          <w:rtl w:val="0"/>
        </w:rPr>
        <w:t xml:space="preserve">We use Transformers as an architectural choice to scale in-context fast adaptation via model-based RL *MATH* [*REF*; *REF*; *REF*]. Foundation models typically require large, diverse datasets to achieve their generality [*REF*; *REF*; *REF*; *REF*; *REF*]. To make this possible in an RL setting, where agents collect their own data, we extend the recent XLand environment [*REF*], producing a vast open-ended world with over *MATH* possible tasks. These tasks require a range of different online adaptation capabilities, including experimentation, navigation, coordination, division of labour and coping with irreversibility. Given the wide range of possible tasks, we make use of adaptive auto-curricula, which prioritise tasks at the frontier of an agent’s capabilities [*REF*; *REF*]. Finally, we make use of distillation [*REF*], which enables scaling to models with over 500M parameters, to the best of our knowledge the largest model trained from scratch with RL at the time of publication [*REF*]. A high level overview of our method is shown in Figure [1].</w:t>
      </w:r>
    </w:p>
    <w:p w:rsidR="00000000" w:rsidDel="00000000" w:rsidP="00000000" w:rsidRDefault="00000000" w:rsidRPr="00000000" w14:paraId="000005D1">
      <w:pPr>
        <w:jc w:val="both"/>
        <w:rPr/>
      </w:pPr>
      <w:r w:rsidDel="00000000" w:rsidR="00000000" w:rsidRPr="00000000">
        <w:rPr>
          <w:rtl w:val="0"/>
        </w:rPr>
        <w:t xml:space="preserve">To achieve human timescale adaptation across a vast and diverse task space, we propose a general and scalable approach for memory-based meta-RL, producing an Adaptive Agent (AdA). We train and test AdA in XLand 2.0, an environment supporting procedural generation of diverse 3D worlds and multi-player games, with rich dynamics that necessitate adaptation. Our training method combines three key components: a curriculum to guide the agent’s learning, a model-based RL algorithm to train agents with large-scale attention-based memory, and distillation to enable scaling. An overview of our approach is shown in Figure [1]. In the following sections, we describe each component and how it contributes to efficient few-shot adaptation.</w:t>
      </w:r>
    </w:p>
    <w:p w:rsidR="00000000" w:rsidDel="00000000" w:rsidP="00000000" w:rsidRDefault="00000000" w:rsidRPr="00000000" w14:paraId="000005D2">
      <w:pPr>
        <w:jc w:val="both"/>
        <w:rPr/>
      </w:pPr>
      <w:r w:rsidDel="00000000" w:rsidR="00000000" w:rsidRPr="00000000">
        <w:rPr>
          <w:rtl w:val="0"/>
        </w:rPr>
        <w:t xml:space="preserve">In order to demonstrate fast adaptation across an open-ended task space, we extend the procedurally-generated 3D environment XLand [*REF*], which we refer to here as XLand 1.0. In XLand, a task consists of a game, a world, and a list of co-player policies (if any). The game consists of a goal per player, defined as a boolean function (predicate) on the environment state. An agent receives reward if and only if the goal is satisfied. Goals are defined in a synthetic language, and the agent receives an encoding. The world specifies a static floor topology, objects the player can interact with, and spawn locations for players. The agent observes the world, and any co-players therein, via a first-person pixel observation. All fundamental details of the game, world and co-player system are inherited from the original XLand; see [*REF*] for a full description and Appendix [8.1] for details of the new features we added.</w:t>
      </w:r>
    </w:p>
    <w:p w:rsidR="00000000" w:rsidDel="00000000" w:rsidP="00000000" w:rsidRDefault="00000000" w:rsidRPr="00000000" w14:paraId="000005D3">
      <w:pPr>
        <w:jc w:val="both"/>
        <w:rPr/>
      </w:pPr>
      <w:r w:rsidDel="00000000" w:rsidR="00000000" w:rsidRPr="00000000">
        <w:rPr>
          <w:rtl w:val="0"/>
        </w:rPr>
        <w:t xml:space="preserve">Memory is a crucial component for adaptation as it allows the agent to store and recall information learned and experienced in the past. In order for agents to effectively adjust to the changes in task requirements, memory should allow the agent to recall information from both the very recent and the more distant past. While slow gradient-based updates are able to capture the latter, they are often not fast enough to capture the former, i.e. fast adaptation. The majority of work on memory-based meta-RL has relied on RNNs as a mechanism for fast adaptation [*REF*]. In this work, we show that RNNs are not capable of adaptation in our challenging partially-observable embodied 3D task space. We experiment with two memory architectures to address this problem: 1. RNN with Attention stores a number of past activations (in our case 64) in an episodic memory and attends over it, using the current hidden state as query. The output of the attention module is then concatenated with the hidden state and fed into the RNN. We increase effective memory length of the agent by storing only every 8^th^ activation in its episodic memory. 2. Transformer-XL (TXL) [*REF*] is a variant of the Transformer architecture [*REF*] which enables the use of longer, variable-length context windows to increase the model’s ability to capture long-term dependencies. To increase the stability of training Transformers with RL, we follow *REF* in performing normalisation before each layer, and use gating on the feedforward layers as in *REF*.</w:t>
      </w:r>
    </w:p>
    <w:p w:rsidR="00000000" w:rsidDel="00000000" w:rsidP="00000000" w:rsidRDefault="00000000" w:rsidRPr="00000000" w14:paraId="000005D4">
      <w:pPr>
        <w:jc w:val="both"/>
        <w:rPr/>
      </w:pPr>
      <w:r w:rsidDel="00000000" w:rsidR="00000000" w:rsidRPr="00000000">
        <w:rPr>
          <w:rtl w:val="0"/>
        </w:rPr>
        <w:t xml:space="preserve">In this work, we leverage advances in attention-based models for meta-learning in an open-ended task space. Our agent learns a form of in-context RL algorithm, while also automatically curating the training task distribution; thus we combine two pillars of an AI generating algorithm (AI-GA, *REF*). The most similar work to ours is *REF*, which also considers training in a vast multi-agent task space with auto-curricula and generational learning. A key difference in our work is that we focus on adaptation (vs. zero-shot performance), and make use of large Transformer models. *REF* also demonstrated the effectiveness of adaptive curricula while meta-learning a policy to control a robot hand, however they focused on a specific sim-to-real setting rather than a more generally capable agent. We now summarise literature related to each component of our work in turn.</w:t>
      </w:r>
    </w:p>
    <w:p w:rsidR="00000000" w:rsidDel="00000000" w:rsidP="00000000" w:rsidRDefault="00000000" w:rsidRPr="00000000" w14:paraId="000005D5">
      <w:pPr>
        <w:jc w:val="both"/>
        <w:rPr/>
      </w:pPr>
      <w:r w:rsidDel="00000000" w:rsidR="00000000" w:rsidRPr="00000000">
        <w:rPr>
          <w:rtl w:val="0"/>
        </w:rPr>
        <w:t xml:space="preserve">In this paper, we demonstrate, for the first time to our knowledge, an agent trained with RL that is capable of rapid in-context adaptation across a vast, open-ended task space, at a timescale that is similar to that of human players. This Adaptive Agent (AdA) explores held-out tasks in a structured way, refining its policy towards optimal behaviour given only a few interactions with the task. Further, AdA is amenable to contextual first-person prompting, strengthening its few-shot performance, analogous to prompting in large language models. AdA shows scaleable performance as a function of number of parameters, context length and richness of the training task distribution.</w:t>
      </w:r>
    </w:p>
    <w:p w:rsidR="00000000" w:rsidDel="00000000" w:rsidP="00000000" w:rsidRDefault="00000000" w:rsidRPr="00000000" w14:paraId="000005D6">
      <w:pPr>
        <w:jc w:val="both"/>
        <w:rPr/>
      </w:pPr>
      <w:r w:rsidDel="00000000" w:rsidR="00000000" w:rsidRPr="00000000">
        <w:rPr>
          <w:rtl w:val="0"/>
        </w:rPr>
      </w:r>
    </w:p>
    <w:p w:rsidR="00000000" w:rsidDel="00000000" w:rsidP="00000000" w:rsidRDefault="00000000" w:rsidRPr="00000000" w14:paraId="000005D7">
      <w:pPr>
        <w:jc w:val="both"/>
        <w:rPr/>
      </w:pPr>
      <w:r w:rsidDel="00000000" w:rsidR="00000000" w:rsidRPr="00000000">
        <w:rPr>
          <w:rtl w:val="0"/>
        </w:rPr>
      </w:r>
    </w:p>
    <w:p w:rsidR="00000000" w:rsidDel="00000000" w:rsidP="00000000" w:rsidRDefault="00000000" w:rsidRPr="00000000" w14:paraId="000005D8">
      <w:pPr>
        <w:jc w:val="both"/>
        <w:rPr/>
      </w:pPr>
      <w:r w:rsidDel="00000000" w:rsidR="00000000" w:rsidRPr="00000000">
        <w:rPr>
          <w:rtl w:val="0"/>
        </w:rPr>
      </w:r>
    </w:p>
    <w:p w:rsidR="00000000" w:rsidDel="00000000" w:rsidP="00000000" w:rsidRDefault="00000000" w:rsidRPr="00000000" w14:paraId="000005D9">
      <w:pPr>
        <w:jc w:val="both"/>
        <w:rPr/>
      </w:pPr>
      <w:r w:rsidDel="00000000" w:rsidR="00000000" w:rsidRPr="00000000">
        <w:rPr>
          <w:rtl w:val="0"/>
        </w:rPr>
      </w:r>
    </w:p>
    <w:p w:rsidR="00000000" w:rsidDel="00000000" w:rsidP="00000000" w:rsidRDefault="00000000" w:rsidRPr="00000000" w14:paraId="000005DA">
      <w:pPr>
        <w:jc w:val="both"/>
        <w:rPr/>
      </w:pPr>
      <w:r w:rsidDel="00000000" w:rsidR="00000000" w:rsidRPr="00000000">
        <w:rPr>
          <w:rtl w:val="0"/>
        </w:rPr>
      </w:r>
    </w:p>
    <w:p w:rsidR="00000000" w:rsidDel="00000000" w:rsidP="00000000" w:rsidRDefault="00000000" w:rsidRPr="00000000" w14:paraId="000005DB">
      <w:pPr>
        <w:jc w:val="both"/>
        <w:rPr/>
      </w:pPr>
      <w:r w:rsidDel="00000000" w:rsidR="00000000" w:rsidRPr="00000000">
        <w:rPr>
          <w:rtl w:val="0"/>
        </w:rPr>
      </w:r>
    </w:p>
    <w:p w:rsidR="00000000" w:rsidDel="00000000" w:rsidP="00000000" w:rsidRDefault="00000000" w:rsidRPr="00000000" w14:paraId="000005DC">
      <w:pPr>
        <w:jc w:val="both"/>
        <w:rPr/>
      </w:pPr>
      <w:r w:rsidDel="00000000" w:rsidR="00000000" w:rsidRPr="00000000">
        <w:rPr>
          <w:rtl w:val="0"/>
        </w:rPr>
      </w:r>
    </w:p>
    <w:p w:rsidR="00000000" w:rsidDel="00000000" w:rsidP="00000000" w:rsidRDefault="00000000" w:rsidRPr="00000000" w14:paraId="000005DD">
      <w:pPr>
        <w:jc w:val="both"/>
        <w:rPr/>
      </w:pPr>
      <w:r w:rsidDel="00000000" w:rsidR="00000000" w:rsidRPr="00000000">
        <w:rPr>
          <w:rtl w:val="0"/>
        </w:rPr>
      </w:r>
    </w:p>
    <w:p w:rsidR="00000000" w:rsidDel="00000000" w:rsidP="00000000" w:rsidRDefault="00000000" w:rsidRPr="00000000" w14:paraId="000005DE">
      <w:pPr>
        <w:jc w:val="both"/>
        <w:rPr/>
      </w:pPr>
      <w:r w:rsidDel="00000000" w:rsidR="00000000" w:rsidRPr="00000000">
        <w:rPr>
          <w:rtl w:val="0"/>
        </w:rPr>
      </w:r>
    </w:p>
    <w:p w:rsidR="00000000" w:rsidDel="00000000" w:rsidP="00000000" w:rsidRDefault="00000000" w:rsidRPr="00000000" w14:paraId="000005DF">
      <w:pPr>
        <w:jc w:val="both"/>
        <w:rPr/>
      </w:pPr>
      <w:r w:rsidDel="00000000" w:rsidR="00000000" w:rsidRPr="00000000">
        <w:rPr>
          <w:rtl w:val="0"/>
        </w:rPr>
      </w:r>
    </w:p>
    <w:p w:rsidR="00000000" w:rsidDel="00000000" w:rsidP="00000000" w:rsidRDefault="00000000" w:rsidRPr="00000000" w14:paraId="000005E0">
      <w:pPr>
        <w:jc w:val="both"/>
        <w:rPr/>
      </w:pPr>
      <w:r w:rsidDel="00000000" w:rsidR="00000000" w:rsidRPr="00000000">
        <w:rPr>
          <w:rtl w:val="0"/>
        </w:rPr>
      </w:r>
    </w:p>
    <w:p w:rsidR="00000000" w:rsidDel="00000000" w:rsidP="00000000" w:rsidRDefault="00000000" w:rsidRPr="00000000" w14:paraId="000005E1">
      <w:pPr>
        <w:jc w:val="both"/>
        <w:rPr/>
      </w:pPr>
      <w:r w:rsidDel="00000000" w:rsidR="00000000" w:rsidRPr="00000000">
        <w:rPr>
          <w:rtl w:val="0"/>
        </w:rPr>
      </w:r>
    </w:p>
    <w:p w:rsidR="00000000" w:rsidDel="00000000" w:rsidP="00000000" w:rsidRDefault="00000000" w:rsidRPr="00000000" w14:paraId="000005E2">
      <w:pPr>
        <w:jc w:val="both"/>
        <w:rPr/>
      </w:pPr>
      <w:r w:rsidDel="00000000" w:rsidR="00000000" w:rsidRPr="00000000">
        <w:rPr>
          <w:rtl w:val="0"/>
        </w:rPr>
      </w:r>
    </w:p>
    <w:p w:rsidR="00000000" w:rsidDel="00000000" w:rsidP="00000000" w:rsidRDefault="00000000" w:rsidRPr="00000000" w14:paraId="000005E3">
      <w:pPr>
        <w:jc w:val="both"/>
        <w:rPr/>
      </w:pPr>
      <w:r w:rsidDel="00000000" w:rsidR="00000000" w:rsidRPr="00000000">
        <w:rPr>
          <w:rtl w:val="0"/>
        </w:rPr>
      </w:r>
    </w:p>
    <w:p w:rsidR="00000000" w:rsidDel="00000000" w:rsidP="00000000" w:rsidRDefault="00000000" w:rsidRPr="00000000" w14:paraId="000005E4">
      <w:pPr>
        <w:jc w:val="both"/>
        <w:rPr/>
      </w:pPr>
      <w:r w:rsidDel="00000000" w:rsidR="00000000" w:rsidRPr="00000000">
        <w:rPr>
          <w:rtl w:val="0"/>
        </w:rPr>
      </w:r>
    </w:p>
    <w:p w:rsidR="00000000" w:rsidDel="00000000" w:rsidP="00000000" w:rsidRDefault="00000000" w:rsidRPr="00000000" w14:paraId="000005E5">
      <w:pPr>
        <w:jc w:val="both"/>
        <w:rPr/>
      </w:pPr>
      <w:r w:rsidDel="00000000" w:rsidR="00000000" w:rsidRPr="00000000">
        <w:rPr>
          <w:rtl w:val="0"/>
        </w:rPr>
      </w:r>
    </w:p>
    <w:p w:rsidR="00000000" w:rsidDel="00000000" w:rsidP="00000000" w:rsidRDefault="00000000" w:rsidRPr="00000000" w14:paraId="000005E6">
      <w:pPr>
        <w:jc w:val="both"/>
        <w:rPr/>
      </w:pPr>
      <w:r w:rsidDel="00000000" w:rsidR="00000000" w:rsidRPr="00000000">
        <w:rPr>
          <w:rtl w:val="0"/>
        </w:rPr>
      </w:r>
    </w:p>
    <w:p w:rsidR="00000000" w:rsidDel="00000000" w:rsidP="00000000" w:rsidRDefault="00000000" w:rsidRPr="00000000" w14:paraId="000005E7">
      <w:pPr>
        <w:jc w:val="both"/>
        <w:rPr/>
      </w:pPr>
      <w:r w:rsidDel="00000000" w:rsidR="00000000" w:rsidRPr="00000000">
        <w:rPr>
          <w:rtl w:val="0"/>
        </w:rPr>
      </w:r>
    </w:p>
    <w:p w:rsidR="00000000" w:rsidDel="00000000" w:rsidP="00000000" w:rsidRDefault="00000000" w:rsidRPr="00000000" w14:paraId="000005E8">
      <w:pPr>
        <w:jc w:val="both"/>
        <w:rPr/>
      </w:pPr>
      <w:r w:rsidDel="00000000" w:rsidR="00000000" w:rsidRPr="00000000">
        <w:rPr>
          <w:rtl w:val="0"/>
        </w:rPr>
      </w:r>
    </w:p>
    <w:p w:rsidR="00000000" w:rsidDel="00000000" w:rsidP="00000000" w:rsidRDefault="00000000" w:rsidRPr="00000000" w14:paraId="000005E9">
      <w:pPr>
        <w:jc w:val="both"/>
        <w:rPr/>
      </w:pPr>
      <w:r w:rsidDel="00000000" w:rsidR="00000000" w:rsidRPr="00000000">
        <w:rPr>
          <w:rtl w:val="0"/>
        </w:rPr>
      </w:r>
    </w:p>
    <w:p w:rsidR="00000000" w:rsidDel="00000000" w:rsidP="00000000" w:rsidRDefault="00000000" w:rsidRPr="00000000" w14:paraId="000005EA">
      <w:pPr>
        <w:jc w:val="both"/>
        <w:rPr/>
      </w:pPr>
      <w:r w:rsidDel="00000000" w:rsidR="00000000" w:rsidRPr="00000000">
        <w:rPr>
          <w:rtl w:val="0"/>
        </w:rPr>
      </w:r>
    </w:p>
    <w:p w:rsidR="00000000" w:rsidDel="00000000" w:rsidP="00000000" w:rsidRDefault="00000000" w:rsidRPr="00000000" w14:paraId="000005EB">
      <w:pPr>
        <w:jc w:val="both"/>
        <w:rPr/>
      </w:pPr>
      <w:r w:rsidDel="00000000" w:rsidR="00000000" w:rsidRPr="00000000">
        <w:rPr>
          <w:rtl w:val="0"/>
        </w:rPr>
      </w:r>
    </w:p>
    <w:p w:rsidR="00000000" w:rsidDel="00000000" w:rsidP="00000000" w:rsidRDefault="00000000" w:rsidRPr="00000000" w14:paraId="000005EC">
      <w:pPr>
        <w:jc w:val="both"/>
        <w:rPr/>
      </w:pPr>
      <w:r w:rsidDel="00000000" w:rsidR="00000000" w:rsidRPr="00000000">
        <w:rPr>
          <w:rtl w:val="0"/>
        </w:rPr>
      </w:r>
    </w:p>
    <w:p w:rsidR="00000000" w:rsidDel="00000000" w:rsidP="00000000" w:rsidRDefault="00000000" w:rsidRPr="00000000" w14:paraId="000005ED">
      <w:pPr>
        <w:jc w:val="both"/>
        <w:rPr/>
      </w:pPr>
      <w:r w:rsidDel="00000000" w:rsidR="00000000" w:rsidRPr="00000000">
        <w:rPr>
          <w:rtl w:val="0"/>
        </w:rPr>
      </w:r>
    </w:p>
    <w:p w:rsidR="00000000" w:rsidDel="00000000" w:rsidP="00000000" w:rsidRDefault="00000000" w:rsidRPr="00000000" w14:paraId="000005EE">
      <w:pPr>
        <w:jc w:val="both"/>
        <w:rPr/>
      </w:pPr>
      <w:r w:rsidDel="00000000" w:rsidR="00000000" w:rsidRPr="00000000">
        <w:rPr>
          <w:rtl w:val="0"/>
        </w:rPr>
        <w:t xml:space="preserve">2210.16530v1 --- 8356, 8384</w:t>
      </w:r>
    </w:p>
    <w:p w:rsidR="00000000" w:rsidDel="00000000" w:rsidP="00000000" w:rsidRDefault="00000000" w:rsidRPr="00000000" w14:paraId="000005EF">
      <w:pPr>
        <w:jc w:val="both"/>
        <w:rPr/>
      </w:pPr>
      <w:r w:rsidDel="00000000" w:rsidR="00000000" w:rsidRPr="00000000">
        <w:rPr>
          <w:rtl w:val="0"/>
        </w:rPr>
        <w:t xml:space="preserve">To summarize, our contributions are as follows: 1. Proposing a multi-layer architecture that bridges model-based and model-free approaches by utilizing predictive information on state-values. Each layer of our architecture corresponds to a different part of the Prefrontal Cortex (PFC) which is known to be responsible for important cognitive functionalities such as learning a world-model [*REF*], planning [*REF*], and shaping exploratory behaviours [*REF*]. One of the objectives in this architecture is derived from our newly proposed factorization of the log-likelihood of trajectories. This factorization is more robust to violations of POMDP assumptions and also takes the predictive coding ability of the brain into consideration [*REF*]. 2. Introducing a neuro-inspired memory module compatible with discoveries in cognitive neuroscience. This module will help in memory-based tasks and give the agent the ability to preserve information, both within an episode and across different episodes of some task. The design of this memory module is reminiscent of Hippocampus (HP) as the main region assigned to episodic memory in the brain [*REF*]. 3. Proposing a new intrinsic reward based on our memory module. This reward does not disappear over time, is task-agnostic, and is very effective in a multi-task setting. It will encourage exploratory behaviour that leads to faster task identification.</w:t>
      </w:r>
    </w:p>
    <w:p w:rsidR="00000000" w:rsidDel="00000000" w:rsidP="00000000" w:rsidRDefault="00000000" w:rsidRPr="00000000" w14:paraId="000005F0">
      <w:pPr>
        <w:jc w:val="both"/>
        <w:rPr/>
      </w:pPr>
      <w:r w:rsidDel="00000000" w:rsidR="00000000" w:rsidRPr="00000000">
        <w:rPr>
          <w:rtl w:val="0"/>
        </w:rPr>
        <w:t xml:space="preserve">We introduced BIMRL, a novel, modular RL agent inspired by the human brain. BIMRL induces several useful inductive biases which helps it meta-learn patterns across different tasks and to adapt quickly to new ones. It emphasizes the significance of taking inspiration from biological systems in designing artificial agents. For future work, one could investigate adding another layer to the memory, in the form of a life-long generative memory module. Additionally, more extensive experiments on tasks other than those in MiniGrid, particularly memory-based tasks, would shed more light on the extent to which such multi-layered architectures can help with fast adaptation to new situations. Furthermore, extending our architecture with new modules that make use of textual instructions would allow the agent to test its adaptation capabilities on a much larger set of tasks. This provides yet another avenue for future research.</w:t>
      </w:r>
    </w:p>
    <w:p w:rsidR="00000000" w:rsidDel="00000000" w:rsidP="00000000" w:rsidRDefault="00000000" w:rsidRPr="00000000" w14:paraId="000005F1">
      <w:pPr>
        <w:jc w:val="both"/>
        <w:rPr/>
      </w:pPr>
      <w:r w:rsidDel="00000000" w:rsidR="00000000" w:rsidRPr="00000000">
        <w:rPr>
          <w:rtl w:val="0"/>
        </w:rPr>
      </w:r>
    </w:p>
    <w:p w:rsidR="00000000" w:rsidDel="00000000" w:rsidP="00000000" w:rsidRDefault="00000000" w:rsidRPr="00000000" w14:paraId="000005F2">
      <w:pPr>
        <w:jc w:val="both"/>
        <w:rPr/>
      </w:pPr>
      <w:r w:rsidDel="00000000" w:rsidR="00000000" w:rsidRPr="00000000">
        <w:rPr>
          <w:rtl w:val="0"/>
        </w:rPr>
      </w:r>
    </w:p>
    <w:p w:rsidR="00000000" w:rsidDel="00000000" w:rsidP="00000000" w:rsidRDefault="00000000" w:rsidRPr="00000000" w14:paraId="000005F3">
      <w:pPr>
        <w:jc w:val="both"/>
        <w:rPr/>
      </w:pPr>
      <w:r w:rsidDel="00000000" w:rsidR="00000000" w:rsidRPr="00000000">
        <w:rPr>
          <w:rtl w:val="0"/>
        </w:rPr>
      </w:r>
    </w:p>
    <w:p w:rsidR="00000000" w:rsidDel="00000000" w:rsidP="00000000" w:rsidRDefault="00000000" w:rsidRPr="00000000" w14:paraId="000005F4">
      <w:pPr>
        <w:jc w:val="both"/>
        <w:rPr/>
      </w:pPr>
      <w:r w:rsidDel="00000000" w:rsidR="00000000" w:rsidRPr="00000000">
        <w:rPr>
          <w:rtl w:val="0"/>
        </w:rPr>
      </w:r>
    </w:p>
    <w:p w:rsidR="00000000" w:rsidDel="00000000" w:rsidP="00000000" w:rsidRDefault="00000000" w:rsidRPr="00000000" w14:paraId="000005F5">
      <w:pPr>
        <w:jc w:val="both"/>
        <w:rPr/>
      </w:pPr>
      <w:r w:rsidDel="00000000" w:rsidR="00000000" w:rsidRPr="00000000">
        <w:rPr>
          <w:rtl w:val="0"/>
        </w:rPr>
      </w:r>
    </w:p>
    <w:p w:rsidR="00000000" w:rsidDel="00000000" w:rsidP="00000000" w:rsidRDefault="00000000" w:rsidRPr="00000000" w14:paraId="000005F6">
      <w:pPr>
        <w:jc w:val="both"/>
        <w:rPr/>
      </w:pPr>
      <w:r w:rsidDel="00000000" w:rsidR="00000000" w:rsidRPr="00000000">
        <w:rPr>
          <w:rtl w:val="0"/>
        </w:rPr>
      </w:r>
    </w:p>
    <w:p w:rsidR="00000000" w:rsidDel="00000000" w:rsidP="00000000" w:rsidRDefault="00000000" w:rsidRPr="00000000" w14:paraId="000005F7">
      <w:pPr>
        <w:jc w:val="both"/>
        <w:rPr/>
      </w:pPr>
      <w:r w:rsidDel="00000000" w:rsidR="00000000" w:rsidRPr="00000000">
        <w:rPr>
          <w:rtl w:val="0"/>
        </w:rPr>
      </w:r>
    </w:p>
    <w:p w:rsidR="00000000" w:rsidDel="00000000" w:rsidP="00000000" w:rsidRDefault="00000000" w:rsidRPr="00000000" w14:paraId="000005F8">
      <w:pPr>
        <w:jc w:val="both"/>
        <w:rPr/>
      </w:pPr>
      <w:r w:rsidDel="00000000" w:rsidR="00000000" w:rsidRPr="00000000">
        <w:rPr>
          <w:rtl w:val="0"/>
        </w:rPr>
      </w:r>
    </w:p>
    <w:p w:rsidR="00000000" w:rsidDel="00000000" w:rsidP="00000000" w:rsidRDefault="00000000" w:rsidRPr="00000000" w14:paraId="000005F9">
      <w:pPr>
        <w:jc w:val="both"/>
        <w:rPr/>
      </w:pPr>
      <w:r w:rsidDel="00000000" w:rsidR="00000000" w:rsidRPr="00000000">
        <w:rPr>
          <w:rtl w:val="0"/>
        </w:rPr>
        <w:t xml:space="preserve">2312.09348v1 --- 8433, 8450, 8465, </w:t>
      </w:r>
    </w:p>
    <w:p w:rsidR="00000000" w:rsidDel="00000000" w:rsidP="00000000" w:rsidRDefault="00000000" w:rsidRPr="00000000" w14:paraId="000005FA">
      <w:pPr>
        <w:jc w:val="both"/>
        <w:rPr/>
      </w:pPr>
      <w:r w:rsidDel="00000000" w:rsidR="00000000" w:rsidRPr="00000000">
        <w:rPr>
          <w:rtl w:val="0"/>
        </w:rPr>
        <w:t xml:space="preserve">Thus, in our study we focus on the application of a multimodal LLM to control a tandem of mobile robots under conditions that closely emulate real-world scenarios. The process of generating strategies is depicted of Fig. [1]. The core modules of the model specifically designed for this purpose include a behavior generation module in a BT format and a module for discussing task outcomes.</w:t>
      </w:r>
    </w:p>
    <w:p w:rsidR="00000000" w:rsidDel="00000000" w:rsidP="00000000" w:rsidRDefault="00000000" w:rsidRPr="00000000" w14:paraId="000005FB">
      <w:pPr>
        <w:jc w:val="both"/>
        <w:rPr/>
      </w:pPr>
      <w:r w:rsidDel="00000000" w:rsidR="00000000" w:rsidRPr="00000000">
        <w:rPr>
          <w:rtl w:val="0"/>
        </w:rPr>
        <w:t xml:space="preserve">Our approach differs significantly from traditional methods. We propose a solution in which a Language Model-Based Artificial Intelligence system takes control of an entire multi-agent system by generating behavior trees for these agents. Our system enables user interaction and control of robotic agents through dialogue. It comprises robotic agents and a multimodal LLM engaged in task discussions, command reception, and query responses. The LLM constructs BTs tailored for distinct agent types, thus facilitating the collaborative execution of intricate tasks. Agents autonomously execute these generated BTs and periodically update the system with information regarding their environment and current results. This BT generation approach, developed within our ISR Lab, provides a unique advantage in robot control. The system’s ability to work seamlessly with different numbers and types of robots renders it highly scalable. In contrast to conventional methods that rely on a LLM solely to generate responses to external changes, our approach focuses on the generation of complex robot behaviors that consider a wide range of possible scenario evolutions. By creating a BT once, it inherently encompasses checks for multiple conditions and instructions on how to respond to them. This approach significantly reduces the number of requests to the LLM, effectively employing a single “brain” and enhancing resource efficiency.</w:t>
      </w:r>
    </w:p>
    <w:p w:rsidR="00000000" w:rsidDel="00000000" w:rsidP="00000000" w:rsidRDefault="00000000" w:rsidRPr="00000000" w14:paraId="000005FC">
      <w:pPr>
        <w:jc w:val="both"/>
        <w:rPr/>
      </w:pPr>
      <w:r w:rsidDel="00000000" w:rsidR="00000000" w:rsidRPr="00000000">
        <w:rPr>
          <w:rtl w:val="0"/>
        </w:rPr>
        <w:t xml:space="preserve">This subsection delves into the process of structuring a dataset tailored for training a LLM for the generation of BT. The LLM sequentially generates words, and its training dataset comprises robot’s behavior as prompts and corresponding complete answers. Thus, for our purpose each dataset sample consists of an instruction for building the robot’s behavior and an output represented as a logically and structurally correct BT that allows the robot to execute the task. The instruction includes a system prompt that is common to all samples. This part is necessary for further work when the LLM will not only build BTs but also perform other tasks. After the unchangeable part of the instruction, there is a description of the required robot behavior. When generating this part of the samples using the text-davinci-003 model, special attention was paid to the naturalness of the request. It should be a simple and logically understandable command that a human could give, as it is the human who will give the command to the robot when using the fine-tuned model. The generated BT consist of Action and Condition nodes that the robot can perform. In addition to Action and Condition nodes, the BT sometimes contains SubTree nodes. These nodes work like Action nodes, but themselves are compiled BTs. Adding SubTree nodes allows generating the overall logic of the robot’s behavior in several stages by generating missing elements from the available nodes. This approach avoids generating large constructions using LLM in one go, which would significantly increase the required memory, as the need to store attention between all sequence elements leads to a quadratic increase in the required memory with the increase in sequence length.</w:t>
      </w:r>
    </w:p>
    <w:p w:rsidR="00000000" w:rsidDel="00000000" w:rsidP="00000000" w:rsidRDefault="00000000" w:rsidRPr="00000000" w14:paraId="000005FD">
      <w:pPr>
        <w:jc w:val="both"/>
        <w:rPr/>
      </w:pPr>
      <w:r w:rsidDel="00000000" w:rsidR="00000000" w:rsidRPr="00000000">
        <w:rPr>
          <w:rtl w:val="0"/>
        </w:rPr>
      </w:r>
    </w:p>
    <w:p w:rsidR="00000000" w:rsidDel="00000000" w:rsidP="00000000" w:rsidRDefault="00000000" w:rsidRPr="00000000" w14:paraId="000005FE">
      <w:pPr>
        <w:jc w:val="both"/>
        <w:rPr/>
      </w:pPr>
      <w:r w:rsidDel="00000000" w:rsidR="00000000" w:rsidRPr="00000000">
        <w:rPr>
          <w:rtl w:val="0"/>
        </w:rPr>
      </w:r>
    </w:p>
    <w:p w:rsidR="00000000" w:rsidDel="00000000" w:rsidP="00000000" w:rsidRDefault="00000000" w:rsidRPr="00000000" w14:paraId="000005FF">
      <w:pPr>
        <w:jc w:val="both"/>
        <w:rPr/>
      </w:pPr>
      <w:r w:rsidDel="00000000" w:rsidR="00000000" w:rsidRPr="00000000">
        <w:rPr>
          <w:rtl w:val="0"/>
        </w:rPr>
      </w:r>
    </w:p>
    <w:p w:rsidR="00000000" w:rsidDel="00000000" w:rsidP="00000000" w:rsidRDefault="00000000" w:rsidRPr="00000000" w14:paraId="00000600">
      <w:pPr>
        <w:jc w:val="both"/>
        <w:rPr/>
      </w:pPr>
      <w:r w:rsidDel="00000000" w:rsidR="00000000" w:rsidRPr="00000000">
        <w:rPr>
          <w:rtl w:val="0"/>
        </w:rPr>
      </w:r>
    </w:p>
    <w:p w:rsidR="00000000" w:rsidDel="00000000" w:rsidP="00000000" w:rsidRDefault="00000000" w:rsidRPr="00000000" w14:paraId="00000601">
      <w:pPr>
        <w:jc w:val="both"/>
        <w:rPr/>
      </w:pPr>
      <w:r w:rsidDel="00000000" w:rsidR="00000000" w:rsidRPr="00000000">
        <w:rPr>
          <w:rtl w:val="0"/>
        </w:rPr>
      </w:r>
    </w:p>
    <w:p w:rsidR="00000000" w:rsidDel="00000000" w:rsidP="00000000" w:rsidRDefault="00000000" w:rsidRPr="00000000" w14:paraId="00000602">
      <w:pPr>
        <w:jc w:val="both"/>
        <w:rPr/>
      </w:pPr>
      <w:r w:rsidDel="00000000" w:rsidR="00000000" w:rsidRPr="00000000">
        <w:rPr>
          <w:rtl w:val="0"/>
        </w:rPr>
      </w:r>
    </w:p>
    <w:p w:rsidR="00000000" w:rsidDel="00000000" w:rsidP="00000000" w:rsidRDefault="00000000" w:rsidRPr="00000000" w14:paraId="00000603">
      <w:pPr>
        <w:jc w:val="both"/>
        <w:rPr/>
      </w:pPr>
      <w:r w:rsidDel="00000000" w:rsidR="00000000" w:rsidRPr="00000000">
        <w:rPr>
          <w:rtl w:val="0"/>
        </w:rPr>
      </w:r>
    </w:p>
    <w:p w:rsidR="00000000" w:rsidDel="00000000" w:rsidP="00000000" w:rsidRDefault="00000000" w:rsidRPr="00000000" w14:paraId="00000604">
      <w:pPr>
        <w:jc w:val="both"/>
        <w:rPr/>
      </w:pPr>
      <w:r w:rsidDel="00000000" w:rsidR="00000000" w:rsidRPr="00000000">
        <w:rPr>
          <w:rtl w:val="0"/>
        </w:rPr>
      </w:r>
    </w:p>
    <w:p w:rsidR="00000000" w:rsidDel="00000000" w:rsidP="00000000" w:rsidRDefault="00000000" w:rsidRPr="00000000" w14:paraId="00000605">
      <w:pPr>
        <w:jc w:val="both"/>
        <w:rPr/>
      </w:pPr>
      <w:r w:rsidDel="00000000" w:rsidR="00000000" w:rsidRPr="00000000">
        <w:rPr>
          <w:rtl w:val="0"/>
        </w:rPr>
      </w:r>
    </w:p>
    <w:p w:rsidR="00000000" w:rsidDel="00000000" w:rsidP="00000000" w:rsidRDefault="00000000" w:rsidRPr="00000000" w14:paraId="00000606">
      <w:pPr>
        <w:jc w:val="both"/>
        <w:rPr/>
      </w:pPr>
      <w:r w:rsidDel="00000000" w:rsidR="00000000" w:rsidRPr="00000000">
        <w:rPr>
          <w:rtl w:val="0"/>
        </w:rPr>
      </w:r>
    </w:p>
    <w:p w:rsidR="00000000" w:rsidDel="00000000" w:rsidP="00000000" w:rsidRDefault="00000000" w:rsidRPr="00000000" w14:paraId="00000607">
      <w:pPr>
        <w:jc w:val="both"/>
        <w:rPr/>
      </w:pPr>
      <w:r w:rsidDel="00000000" w:rsidR="00000000" w:rsidRPr="00000000">
        <w:rPr>
          <w:rtl w:val="0"/>
        </w:rPr>
      </w:r>
    </w:p>
    <w:p w:rsidR="00000000" w:rsidDel="00000000" w:rsidP="00000000" w:rsidRDefault="00000000" w:rsidRPr="00000000" w14:paraId="00000608">
      <w:pPr>
        <w:jc w:val="both"/>
        <w:rPr/>
      </w:pPr>
      <w:r w:rsidDel="00000000" w:rsidR="00000000" w:rsidRPr="00000000">
        <w:rPr>
          <w:rtl w:val="0"/>
        </w:rPr>
      </w:r>
    </w:p>
    <w:p w:rsidR="00000000" w:rsidDel="00000000" w:rsidP="00000000" w:rsidRDefault="00000000" w:rsidRPr="00000000" w14:paraId="00000609">
      <w:pPr>
        <w:jc w:val="both"/>
        <w:rPr/>
      </w:pPr>
      <w:r w:rsidDel="00000000" w:rsidR="00000000" w:rsidRPr="00000000">
        <w:rPr>
          <w:rtl w:val="0"/>
        </w:rPr>
      </w:r>
    </w:p>
    <w:p w:rsidR="00000000" w:rsidDel="00000000" w:rsidP="00000000" w:rsidRDefault="00000000" w:rsidRPr="00000000" w14:paraId="0000060A">
      <w:pPr>
        <w:jc w:val="both"/>
        <w:rPr/>
      </w:pPr>
      <w:r w:rsidDel="00000000" w:rsidR="00000000" w:rsidRPr="00000000">
        <w:rPr>
          <w:rtl w:val="0"/>
        </w:rPr>
      </w:r>
    </w:p>
    <w:p w:rsidR="00000000" w:rsidDel="00000000" w:rsidP="00000000" w:rsidRDefault="00000000" w:rsidRPr="00000000" w14:paraId="0000060B">
      <w:pPr>
        <w:jc w:val="both"/>
        <w:rPr/>
      </w:pPr>
      <w:r w:rsidDel="00000000" w:rsidR="00000000" w:rsidRPr="00000000">
        <w:rPr>
          <w:rtl w:val="0"/>
        </w:rPr>
      </w:r>
    </w:p>
    <w:p w:rsidR="00000000" w:rsidDel="00000000" w:rsidP="00000000" w:rsidRDefault="00000000" w:rsidRPr="00000000" w14:paraId="0000060C">
      <w:pPr>
        <w:jc w:val="both"/>
        <w:rPr/>
      </w:pPr>
      <w:r w:rsidDel="00000000" w:rsidR="00000000" w:rsidRPr="00000000">
        <w:rPr>
          <w:rtl w:val="0"/>
        </w:rPr>
      </w:r>
    </w:p>
    <w:p w:rsidR="00000000" w:rsidDel="00000000" w:rsidP="00000000" w:rsidRDefault="00000000" w:rsidRPr="00000000" w14:paraId="0000060D">
      <w:pPr>
        <w:jc w:val="both"/>
        <w:rPr/>
      </w:pPr>
      <w:r w:rsidDel="00000000" w:rsidR="00000000" w:rsidRPr="00000000">
        <w:rPr>
          <w:rtl w:val="0"/>
        </w:rPr>
      </w:r>
    </w:p>
    <w:p w:rsidR="00000000" w:rsidDel="00000000" w:rsidP="00000000" w:rsidRDefault="00000000" w:rsidRPr="00000000" w14:paraId="0000060E">
      <w:pPr>
        <w:jc w:val="both"/>
        <w:rPr/>
      </w:pPr>
      <w:r w:rsidDel="00000000" w:rsidR="00000000" w:rsidRPr="00000000">
        <w:rPr>
          <w:rtl w:val="0"/>
        </w:rPr>
      </w:r>
    </w:p>
    <w:p w:rsidR="00000000" w:rsidDel="00000000" w:rsidP="00000000" w:rsidRDefault="00000000" w:rsidRPr="00000000" w14:paraId="0000060F">
      <w:pPr>
        <w:jc w:val="both"/>
        <w:rPr/>
      </w:pPr>
      <w:r w:rsidDel="00000000" w:rsidR="00000000" w:rsidRPr="00000000">
        <w:rPr>
          <w:rtl w:val="0"/>
        </w:rPr>
      </w:r>
    </w:p>
    <w:p w:rsidR="00000000" w:rsidDel="00000000" w:rsidP="00000000" w:rsidRDefault="00000000" w:rsidRPr="00000000" w14:paraId="00000610">
      <w:pPr>
        <w:jc w:val="both"/>
        <w:rPr/>
      </w:pPr>
      <w:r w:rsidDel="00000000" w:rsidR="00000000" w:rsidRPr="00000000">
        <w:rPr>
          <w:rtl w:val="0"/>
        </w:rPr>
      </w:r>
    </w:p>
    <w:p w:rsidR="00000000" w:rsidDel="00000000" w:rsidP="00000000" w:rsidRDefault="00000000" w:rsidRPr="00000000" w14:paraId="00000611">
      <w:pPr>
        <w:jc w:val="both"/>
        <w:rPr/>
      </w:pPr>
      <w:r w:rsidDel="00000000" w:rsidR="00000000" w:rsidRPr="00000000">
        <w:rPr>
          <w:rtl w:val="0"/>
        </w:rPr>
      </w:r>
    </w:p>
    <w:p w:rsidR="00000000" w:rsidDel="00000000" w:rsidP="00000000" w:rsidRDefault="00000000" w:rsidRPr="00000000" w14:paraId="00000612">
      <w:pPr>
        <w:jc w:val="both"/>
        <w:rPr/>
      </w:pPr>
      <w:r w:rsidDel="00000000" w:rsidR="00000000" w:rsidRPr="00000000">
        <w:rPr>
          <w:rtl w:val="0"/>
        </w:rPr>
      </w:r>
    </w:p>
    <w:p w:rsidR="00000000" w:rsidDel="00000000" w:rsidP="00000000" w:rsidRDefault="00000000" w:rsidRPr="00000000" w14:paraId="00000613">
      <w:pPr>
        <w:jc w:val="both"/>
        <w:rPr/>
      </w:pPr>
      <w:r w:rsidDel="00000000" w:rsidR="00000000" w:rsidRPr="00000000">
        <w:rPr>
          <w:rtl w:val="0"/>
        </w:rPr>
      </w:r>
    </w:p>
    <w:p w:rsidR="00000000" w:rsidDel="00000000" w:rsidP="00000000" w:rsidRDefault="00000000" w:rsidRPr="00000000" w14:paraId="00000614">
      <w:pPr>
        <w:jc w:val="both"/>
        <w:rPr/>
      </w:pPr>
      <w:r w:rsidDel="00000000" w:rsidR="00000000" w:rsidRPr="00000000">
        <w:rPr>
          <w:rtl w:val="0"/>
        </w:rPr>
      </w:r>
    </w:p>
    <w:p w:rsidR="00000000" w:rsidDel="00000000" w:rsidP="00000000" w:rsidRDefault="00000000" w:rsidRPr="00000000" w14:paraId="00000615">
      <w:pPr>
        <w:jc w:val="both"/>
        <w:rPr/>
      </w:pPr>
      <w:r w:rsidDel="00000000" w:rsidR="00000000" w:rsidRPr="00000000">
        <w:rPr>
          <w:rtl w:val="0"/>
        </w:rPr>
        <w:t xml:space="preserve">2309.03736v1 --- 8506, 8512</w:t>
      </w:r>
    </w:p>
    <w:p w:rsidR="00000000" w:rsidDel="00000000" w:rsidP="00000000" w:rsidRDefault="00000000" w:rsidRPr="00000000" w14:paraId="00000616">
      <w:pPr>
        <w:jc w:val="both"/>
        <w:rPr/>
      </w:pPr>
      <w:r w:rsidDel="00000000" w:rsidR="00000000" w:rsidRPr="00000000">
        <w:rPr>
          <w:rtl w:val="0"/>
        </w:rPr>
        <w:t xml:space="preserve">Each agent within TradingGPT discerns and categorizes perceived information into three distinct memory layers: long-term, middle-term, and short-term. Compared to the approach of extracting key insights through the computation of ranked retrieval scores from all memories in the generative agent system *REF* this layered memory approach introduces a more nuanced ranking mechanism for retrieving crucial events from individual layers. This closely aligns with the human cognition proposed by Atkinson et al. *REF*. Our framework initially categorizes memories into separate lists for each layer, guided by predefined rules tailored to specific situations and the nature of events. Subsequently, within each memory layer, we leverage three crucial metrics, inspired by the work of Park et al. - recency, relevancy, and importance - to establish the hierarchical arrangement of events within an agent’s memory. However, we have reconstructed their mathematical representations to attain a more logical and advanced formulation.</w:t>
      </w:r>
    </w:p>
    <w:p w:rsidR="00000000" w:rsidDel="00000000" w:rsidP="00000000" w:rsidRDefault="00000000" w:rsidRPr="00000000" w14:paraId="00000617">
      <w:pPr>
        <w:jc w:val="both"/>
        <w:rPr/>
      </w:pPr>
      <w:r w:rsidDel="00000000" w:rsidR="00000000" w:rsidRPr="00000000">
        <w:rPr>
          <w:rtl w:val="0"/>
        </w:rPr>
        <w:t xml:space="preserve">In the single-agent workflow, when presented with a specific stock ticker, agents’ LLM core generates evaluations and reflections, which encompass trading recommendations and the reasons behind them, based on the essential events retrieved from their layered memory. Subsequently, the agent can proceed to execute trading actions in accordance with these generated insights. The key features that empower our system are (a) Immediate reflection: Conducted daily, this mechanism allows agents to consolidate top-ranked events of each memory layer and market facts, such as daily stock prices and ARK fund trading records. Using LLM and specific prompts, agents generate five trading recommendations: “significantly increase position”, “slightly increase position\”, “hold”, “slightly decrease position”, and “significantly decrease position”, with its justification. Each option is associated with a predetermined trade value. which can be adjusted to suit the business scale represented by the agents. Additionally, this reflection captures the agent’s trade volumes and returns. (b)Extended reflection: This provides a broader performance overview over a designated period, like a week. It includes stock prices, the agent’s trading trends, and self-evaluation. The immediate reflection guides trade execution directly, while the extended reflection acts as a supplementary reference for recalling recent investment transactions. Both types of reflections are stored in the Agents’ Cognition Schema’s reflection index, as shown in Figure [1] distinguished by a specific flag.</w:t>
      </w:r>
    </w:p>
    <w:p w:rsidR="00000000" w:rsidDel="00000000" w:rsidP="00000000" w:rsidRDefault="00000000" w:rsidRPr="00000000" w14:paraId="00000618">
      <w:pPr>
        <w:jc w:val="both"/>
        <w:rPr/>
      </w:pPr>
      <w:r w:rsidDel="00000000" w:rsidR="00000000" w:rsidRPr="00000000">
        <w:rPr>
          <w:rtl w:val="0"/>
        </w:rPr>
      </w:r>
    </w:p>
    <w:p w:rsidR="00000000" w:rsidDel="00000000" w:rsidP="00000000" w:rsidRDefault="00000000" w:rsidRPr="00000000" w14:paraId="00000619">
      <w:pPr>
        <w:jc w:val="both"/>
        <w:rPr/>
      </w:pPr>
      <w:r w:rsidDel="00000000" w:rsidR="00000000" w:rsidRPr="00000000">
        <w:rPr>
          <w:rtl w:val="0"/>
        </w:rPr>
      </w:r>
    </w:p>
    <w:p w:rsidR="00000000" w:rsidDel="00000000" w:rsidP="00000000" w:rsidRDefault="00000000" w:rsidRPr="00000000" w14:paraId="0000061A">
      <w:pPr>
        <w:jc w:val="both"/>
        <w:rPr/>
      </w:pPr>
      <w:r w:rsidDel="00000000" w:rsidR="00000000" w:rsidRPr="00000000">
        <w:rPr>
          <w:rtl w:val="0"/>
        </w:rPr>
      </w:r>
    </w:p>
    <w:p w:rsidR="00000000" w:rsidDel="00000000" w:rsidP="00000000" w:rsidRDefault="00000000" w:rsidRPr="00000000" w14:paraId="0000061B">
      <w:pPr>
        <w:jc w:val="both"/>
        <w:rPr/>
      </w:pPr>
      <w:r w:rsidDel="00000000" w:rsidR="00000000" w:rsidRPr="00000000">
        <w:rPr>
          <w:rtl w:val="0"/>
        </w:rPr>
      </w:r>
    </w:p>
    <w:p w:rsidR="00000000" w:rsidDel="00000000" w:rsidP="00000000" w:rsidRDefault="00000000" w:rsidRPr="00000000" w14:paraId="0000061C">
      <w:pPr>
        <w:jc w:val="both"/>
        <w:rPr/>
      </w:pPr>
      <w:r w:rsidDel="00000000" w:rsidR="00000000" w:rsidRPr="00000000">
        <w:rPr>
          <w:rtl w:val="0"/>
        </w:rPr>
      </w:r>
    </w:p>
    <w:p w:rsidR="00000000" w:rsidDel="00000000" w:rsidP="00000000" w:rsidRDefault="00000000" w:rsidRPr="00000000" w14:paraId="0000061D">
      <w:pPr>
        <w:jc w:val="both"/>
        <w:rPr/>
      </w:pPr>
      <w:r w:rsidDel="00000000" w:rsidR="00000000" w:rsidRPr="00000000">
        <w:rPr>
          <w:rtl w:val="0"/>
        </w:rPr>
      </w:r>
    </w:p>
    <w:p w:rsidR="00000000" w:rsidDel="00000000" w:rsidP="00000000" w:rsidRDefault="00000000" w:rsidRPr="00000000" w14:paraId="0000061E">
      <w:pPr>
        <w:jc w:val="both"/>
        <w:rPr/>
      </w:pPr>
      <w:r w:rsidDel="00000000" w:rsidR="00000000" w:rsidRPr="00000000">
        <w:rPr>
          <w:rtl w:val="0"/>
        </w:rPr>
        <w:t xml:space="preserve">2403.10171v2 --- 8521, 8522, 8546, 8557, 8573</w:t>
      </w:r>
    </w:p>
    <w:p w:rsidR="00000000" w:rsidDel="00000000" w:rsidP="00000000" w:rsidRDefault="00000000" w:rsidRPr="00000000" w14:paraId="0000061F">
      <w:pPr>
        <w:jc w:val="both"/>
        <w:rPr/>
      </w:pPr>
      <w:r w:rsidDel="00000000" w:rsidR="00000000" w:rsidRPr="00000000">
        <w:rPr>
          <w:rtl w:val="0"/>
        </w:rPr>
        <w:t xml:space="preserve">The advent of Artificial General Intelligence (AGI) heralds a paradigm shift in computational agency, wherein agents are envisaged to possess the capacity for cognition, comprehension, execution, and goal attainment akin to human intelligence. In this context, robotics has made significant strides, demonstrating the ability to perceive and make decisions autonomously. Extending this capability to agents for visualizing and acting upon tasks could revolutionize the automation of redundant tasks on computer systems. A cognitive approach to Robotic Process Automation (RPA) represents a pivotal advancement in the quest for an optimal agent. In this paper, we introduce AUTONODE, a system designed to address RPA challenges through cognitive methodologies. AUTONODE employs a multi-expert architecture to facilitate efficient decision-making for subsequent actions. Through extensive experimentation, we identified limitations in Vision-based Large Language Models (LLMs) concerning accurate grounding. To overcome this, we adopted a hybrid approach leveraging Yolo-V8 and Optical Character Recognition</w:t>
      </w:r>
    </w:p>
    <w:p w:rsidR="00000000" w:rsidDel="00000000" w:rsidP="00000000" w:rsidRDefault="00000000" w:rsidRPr="00000000" w14:paraId="00000620">
      <w:pPr>
        <w:jc w:val="both"/>
        <w:rPr/>
      </w:pPr>
      <w:r w:rsidDel="00000000" w:rsidR="00000000" w:rsidRPr="00000000">
        <w:rPr>
          <w:rtl w:val="0"/>
        </w:rPr>
        <w:t xml:space="preserve">(OCR) technologies, enhancing both efficiency and robustness in grounding. A notable challenge encountered was the presence of spurious content, which could impede the identification of the most appropriate next action. AUTONODE incorporates Discovery and mapping Operation for graph Retrieval Agent (DoRA), a mechanism that trains the system to concentrate on the principal elements of the screen, enabling the LLM to make more informed decisions. DoRA also integrates human feedback in a neuro-symbolic manner, enhancing the system’s focus on relevant screen areas and mitigating the issue of spurious content. AUTONODE’s architecture is heavily influenced by human imitation, aiming to replicate the way a human would interact with a website. The engine also supports a RAG based memory retrieval system which aims at delivering faster Turn Around Time (TAT) for the tasks already done. The system has been validated for scalability with minimal infrastructure requirements. Empirical results demonstrate that AUTONODE’s accuracy surpasses that of many existing self-operating computer architectures, with a precision rate exceeding 85%, thereby providing users with a reliable autonomous decision-making tool. The paper is structured as follows: Section 2 delves into related work, followed by a discussion on methodology and system architecture in subsequent sections. Section 4 elaborates on DoRA and its architectural framework. The paper concludes with a presentation of experimental results, comparative analyses, and final remarks.</w:t>
      </w:r>
    </w:p>
    <w:p w:rsidR="00000000" w:rsidDel="00000000" w:rsidP="00000000" w:rsidRDefault="00000000" w:rsidRPr="00000000" w14:paraId="00000621">
      <w:pPr>
        <w:jc w:val="both"/>
        <w:rPr/>
      </w:pPr>
      <w:r w:rsidDel="00000000" w:rsidR="00000000" w:rsidRPr="00000000">
        <w:rPr>
          <w:rtl w:val="0"/>
        </w:rPr>
        <w:t xml:space="preserve">In the realm of cognitive process automation, the development of self-training modules that can autonomously explore, learn, and adapt mapping to complex and unchartered environments in the interface via exploiting the vision capabilities of multimodal models is of paramount importance. The DoRA (Discovery and mapping Operation for graph Retrieval Agent) framework is a new way to use different types of data, networked data structures, and learning through trial and error to create a flexible exploration agent.</w:t>
      </w:r>
    </w:p>
    <w:p w:rsidR="00000000" w:rsidDel="00000000" w:rsidP="00000000" w:rsidRDefault="00000000" w:rsidRPr="00000000" w14:paraId="00000622">
      <w:pPr>
        <w:jc w:val="both"/>
        <w:rPr/>
      </w:pPr>
      <w:r w:rsidDel="00000000" w:rsidR="00000000" w:rsidRPr="00000000">
        <w:rPr>
          <w:rtl w:val="0"/>
        </w:rPr>
        <w:t xml:space="preserve">The Guided Exploration module in the DoRA framework serves as the foundation for autonomous data navigation and pattern identification to model human actions on computer applications across the operating system [5]. This component is crucial for enabling the system to efficiently traverse complex interfaces and extract relevant information and event 𝑒9 across the OS environment, hereafter referred to as the ‘World Interface’, and ‘interface ‘interchangeably, 𝑊. At the core of the Exploration module is the concept of guided discovery, where the system is directed to record events of the interface landscape throughout the workflows spanning transformed action steps 𝑎9, which need to be interacted with in order to leverage the ‘learning ‘facility of the system, such that *MATH* and the action vector, 𝐴. where, *MATH*.</w:t>
      </w:r>
    </w:p>
    <w:p w:rsidR="00000000" w:rsidDel="00000000" w:rsidP="00000000" w:rsidRDefault="00000000" w:rsidRPr="00000000" w14:paraId="00000623">
      <w:pPr>
        <w:jc w:val="both"/>
        <w:rPr/>
      </w:pPr>
      <w:r w:rsidDel="00000000" w:rsidR="00000000" w:rsidRPr="00000000">
        <w:rPr>
          <w:rtl w:val="0"/>
        </w:rPr>
        <w:t xml:space="preserve">In the preceding discourse, the integration of Process C alongside the DoRA module has been elucidated as the optimal architectural framework to address the cognitive challenges inherent in Robotic Process Automation (RPA). This architecture, characterized by the amalgamation of multiple components, evolves into a sophisticated system, entailing an intricate network of potential points of failure. Consequently, it becomes imperative to engineer the architecture of this system to not only embody scalability but also exhibit robustness, thereby ensuring its capacity to deliver efficient service to the user. This necessitates a meticulous design approach that prioritizes fault tolerance and adaptability, facilitating the system’s ability to handle diverse and dynamic user demands effectively. The architecture of the proposed system incorporates an assemblage of sophisticated modules, including YOLO-V8, Optical Character Recognition (OCR), Retrieval-Augmented Generation (RAG), and an action-execution component. This composite structure underpins the operational efficacy of the system. The employment of the YOLO-V8 module is pivotal for the accurate detection of web elements within the interface, necessitating comprehensive training to fine-tune its performance for this specific application. Contrastingly, the integration of OCR models leverages their generic applicability, allowing for a seamless, one-time incorporation into the system. The action-execution module emerges as a critical entity within this framework, mandated to function with high reliability while ensuring scalability. It is imperative that this module operates in a non-blocking manner, facilitating asynchronous interactions with dynamically varying wait times. This capability is essential for addressing the challenges posed by web pages that exhibit delayed loading times. Incorporating the RAG module ushers in significant enhancements in terms of Turnaround Time (TAT) and system robustness. This is achieved through the module’s capacity to catalog and recall the actions previously undertaken to fulfill specific objectives. Consequently, this enriches the system with the ability to efficiently execute tasks that are either identical or bear similarity to previously encountered objectives, thereby optimizing operational efficiency and adaptability.</w:t>
      </w:r>
    </w:p>
    <w:p w:rsidR="00000000" w:rsidDel="00000000" w:rsidP="00000000" w:rsidRDefault="00000000" w:rsidRPr="00000000" w14:paraId="00000624">
      <w:pPr>
        <w:jc w:val="both"/>
        <w:rPr/>
      </w:pPr>
      <w:r w:rsidDel="00000000" w:rsidR="00000000" w:rsidRPr="00000000">
        <w:rPr>
          <w:rtl w:val="0"/>
        </w:rPr>
      </w:r>
    </w:p>
    <w:p w:rsidR="00000000" w:rsidDel="00000000" w:rsidP="00000000" w:rsidRDefault="00000000" w:rsidRPr="00000000" w14:paraId="00000625">
      <w:pPr>
        <w:jc w:val="both"/>
        <w:rPr/>
      </w:pPr>
      <w:r w:rsidDel="00000000" w:rsidR="00000000" w:rsidRPr="00000000">
        <w:rPr>
          <w:rtl w:val="0"/>
        </w:rPr>
      </w:r>
    </w:p>
    <w:p w:rsidR="00000000" w:rsidDel="00000000" w:rsidP="00000000" w:rsidRDefault="00000000" w:rsidRPr="00000000" w14:paraId="00000626">
      <w:pPr>
        <w:jc w:val="both"/>
        <w:rPr/>
      </w:pPr>
      <w:r w:rsidDel="00000000" w:rsidR="00000000" w:rsidRPr="00000000">
        <w:rPr>
          <w:rtl w:val="0"/>
        </w:rPr>
      </w:r>
    </w:p>
    <w:p w:rsidR="00000000" w:rsidDel="00000000" w:rsidP="00000000" w:rsidRDefault="00000000" w:rsidRPr="00000000" w14:paraId="00000627">
      <w:pPr>
        <w:jc w:val="both"/>
        <w:rPr/>
      </w:pPr>
      <w:r w:rsidDel="00000000" w:rsidR="00000000" w:rsidRPr="00000000">
        <w:rPr>
          <w:rtl w:val="0"/>
        </w:rPr>
      </w:r>
    </w:p>
    <w:p w:rsidR="00000000" w:rsidDel="00000000" w:rsidP="00000000" w:rsidRDefault="00000000" w:rsidRPr="00000000" w14:paraId="00000628">
      <w:pPr>
        <w:jc w:val="both"/>
        <w:rPr/>
      </w:pPr>
      <w:r w:rsidDel="00000000" w:rsidR="00000000" w:rsidRPr="00000000">
        <w:rPr>
          <w:rtl w:val="0"/>
        </w:rPr>
      </w:r>
    </w:p>
    <w:p w:rsidR="00000000" w:rsidDel="00000000" w:rsidP="00000000" w:rsidRDefault="00000000" w:rsidRPr="00000000" w14:paraId="00000629">
      <w:pPr>
        <w:jc w:val="both"/>
        <w:rPr/>
      </w:pPr>
      <w:r w:rsidDel="00000000" w:rsidR="00000000" w:rsidRPr="00000000">
        <w:rPr>
          <w:rtl w:val="0"/>
        </w:rPr>
        <w:t xml:space="preserve">2208.13266v3 --- 8587, 8589, 8596, 8599, 8601, 8607, 8609, 8620, 8622</w:t>
      </w:r>
    </w:p>
    <w:p w:rsidR="00000000" w:rsidDel="00000000" w:rsidP="00000000" w:rsidRDefault="00000000" w:rsidRPr="00000000" w14:paraId="0000062A">
      <w:pPr>
        <w:jc w:val="both"/>
        <w:rPr/>
      </w:pPr>
      <w:r w:rsidDel="00000000" w:rsidR="00000000" w:rsidRPr="00000000">
        <w:rPr>
          <w:rtl w:val="0"/>
        </w:rPr>
        <w:t xml:space="preserve">To this end, we propose JARVIS, a neuro-symbolic commonsense reasoning framework towards modular, generalizable, and interpretable embodied agents that can execute dialog-based embodied tasks such as household chores. First, to understand free-form dialogs, a large language model (LLM) is applied to extract task-relevant information from human guidance and produce actionable sub-goals for completing the task (e.g., the sub-goals 1.1, 1.2,\...,3.6 in Figure 1). During the process, a semantic world representation of the house environment and object states is actively built from raw visual observations as the agent walks in the house. Given the initial sub-goal sequence and the semantic world representation being built, we design a symbolic reasoning module to generate executable actions based on task-level and action-level common sense.</w:t>
      </w:r>
    </w:p>
    <w:p w:rsidR="00000000" w:rsidDel="00000000" w:rsidP="00000000" w:rsidRDefault="00000000" w:rsidRPr="00000000" w14:paraId="0000062B">
      <w:pPr>
        <w:jc w:val="both"/>
        <w:rPr/>
      </w:pPr>
      <w:r w:rsidDel="00000000" w:rsidR="00000000" w:rsidRPr="00000000">
        <w:rPr>
          <w:rtl w:val="0"/>
        </w:rPr>
        <w:t xml:space="preserve">We propose a neuro-symbolic commonsense reasoning framework blending the two worlds of connectionism and symbolism for conversational embodied agents. The neural modules convert dialog and visual observations into symbolic information, and the symbolic modules integrate sub-goals and semantic maps into actions based on task-level and action-level common sense.</w:t>
      </w:r>
    </w:p>
    <w:p w:rsidR="00000000" w:rsidDel="00000000" w:rsidP="00000000" w:rsidRDefault="00000000" w:rsidRPr="00000000" w14:paraId="0000062C">
      <w:pPr>
        <w:jc w:val="both"/>
        <w:rPr/>
      </w:pPr>
      <w:r w:rsidDel="00000000" w:rsidR="00000000" w:rsidRPr="00000000">
        <w:rPr>
          <w:rtl w:val="0"/>
        </w:rPr>
        <w:t xml:space="preserve">In this section, we introduce the general formulation of dialogue-based embodied agents. It requires the embodied agent to communicate with humans and execute the instructions with intermediate and long-term goals. The long-term goal is the final purpose, and the intermediate goals can be some milestones during this process. For example, in the long-term goal ‘make breakfast’, the intermediate goals can be ‘Find bread’, ‘Find knife’, ‘Slice bread’, ‘Cook egg’, etc. There are two players, Commander and Follower, in the simulated environment: the Commander (which is often a human user in the real world, or another agent in two-agent task completion tasks) can prompt the oracle information of the task and the environment, while the Follower has no access to the oracle information and is supposed to complete the task instructed by the Commander. During this process, the Follower can communicate with the Commander for further guidance.</w:t>
      </w:r>
    </w:p>
    <w:p w:rsidR="00000000" w:rsidDel="00000000" w:rsidP="00000000" w:rsidRDefault="00000000" w:rsidRPr="00000000" w14:paraId="0000062D">
      <w:pPr>
        <w:jc w:val="both"/>
        <w:rPr/>
      </w:pPr>
      <w:r w:rsidDel="00000000" w:rsidR="00000000" w:rsidRPr="00000000">
        <w:rPr>
          <w:rtl w:val="0"/>
        </w:rPr>
        <w:t xml:space="preserve">Our JARVIS framework (as shown in Figure 2) consists of a Language Planning module, a Visual Semantic module, and a Symbolic Reasoning module. Specifically, the Language Planning module utilizes a pre-trained large language model to process free-form language input and produces procedural sub-goals of the task. In the Visual Semantic module, we use a semantic segmentation model, a depth prediction model, and the SLAM algorithm to transform raw visual observations into a more logistic form --- semantic maps containing spatial relationships and states of the objects. Finally, in the Symbolic Reasoning module, we utilize task-level and action-level commonsense knowledge to reason about transferred symbolic vision-and-language information and generate actions, and a Goal Transformer is trained to deal with uncertainty by directly producing actions when no relevant information can be retrieved from the visual symbolic representations. Below we introduce our methods in detail; please refer to Appendix A for more implementation details and Appendix B for our notation table.</w:t>
      </w:r>
    </w:p>
    <w:p w:rsidR="00000000" w:rsidDel="00000000" w:rsidP="00000000" w:rsidRDefault="00000000" w:rsidRPr="00000000" w14:paraId="0000062E">
      <w:pPr>
        <w:jc w:val="both"/>
        <w:rPr/>
      </w:pPr>
      <w:r w:rsidDel="00000000" w:rsidR="00000000" w:rsidRPr="00000000">
        <w:rPr>
          <w:rtl w:val="0"/>
        </w:rPr>
        <w:t xml:space="preserve">The language commands in dialog-based embodied tasks are free-form and high-level, and do not contain low-level procedural instructions. Therefore, it is essential to break a command like ‘can you make breakfast for me?’ into sub-goals such as ‘Find bread’, ‘Find knife’, ‘Slice bread’, ‘Cook egg’, and then generate actions *MATH* to complete the sub-goals sequentially. Large language models (LLMs) are shown to be capable of extracting actionable knowledge from learned world knowledge [*REF*]. In order to understand free-form instructions and generate the sub-goal sequence for action planning, we leverage an LLM, the pre-trained BART [*REF*] model, to process dialog and action, and predict future sub-goal sequence *MATH* for completing the whole task: *MATH* where *MATH* is the collected set of user-utterance pairs and the previous sub-goal sequence *MATH*. For sequential inputs *MATH*, we encode the sub-goals into tokens and concatenate them as the input of the LLM model. For the ground-truth sub-goal sequence *MATH*, we acquire it by a rule-based transformation from the action sequence *MATH*. Concretely, we note that the actions can be categorized as navigations and interactions. For interactions, we coalesce the action and targeted object as the sub-goal. For example, if the embodied agent executes the action of picking up a cup, we will record the sub-goal ‘PickUp Cup’. For navigation, we coalesce ‘Navigate’ with the target object of the next interaction.</w:t>
      </w:r>
    </w:p>
    <w:p w:rsidR="00000000" w:rsidDel="00000000" w:rsidP="00000000" w:rsidRDefault="00000000" w:rsidRPr="00000000" w14:paraId="0000062F">
      <w:pPr>
        <w:jc w:val="both"/>
        <w:rPr/>
      </w:pPr>
      <w:r w:rsidDel="00000000" w:rsidR="00000000" w:rsidRPr="00000000">
        <w:rPr>
          <w:rtl w:val="0"/>
        </w:rPr>
        <w:t xml:space="preserve">After obtaining the sub-goal sequence and the semantic world representation above, the agent is supposed to generate actions next. However, the learned representations are not perfect. For example, the sub-goal sequence could be misordered or contain implausible sub-goals leading to an execution failure, and the semantic map may miss certain objects or be inaccurate in certain regions. Therefore, we introduce a Symbolic Reasoning module to reason about executable actions based on task-level and action-level commonsense logics. Sample logic predicates are present in Table 1.</w:t>
      </w:r>
    </w:p>
    <w:p w:rsidR="00000000" w:rsidDel="00000000" w:rsidP="00000000" w:rsidRDefault="00000000" w:rsidRPr="00000000" w14:paraId="00000630">
      <w:pPr>
        <w:jc w:val="both"/>
        <w:rPr/>
      </w:pPr>
      <w:r w:rsidDel="00000000" w:rsidR="00000000" w:rsidRPr="00000000">
        <w:rPr>
          <w:rtl w:val="0"/>
        </w:rPr>
        <w:t xml:space="preserve">Then, given the rationalized sub-goals and the semantic map, we employ two methods to generate executable actions: the Fast Marching Method (FMM) [*REF*] and the Goal Transformer. When the agent can find the target object in the semantic map, the FMM will calculate the distances between the goal location and the agent location in the 2D frame coordinate and lead the agent to reach the next closest empty space. Otherwise, the Goal Transformer, which we modify based on Episodic Transformer [*REF*] and train on the TEACh training set, can encode the previous images *MATH*, actions *MATH*, and sub-goals *MATH* to predict the next action *MATH*: *MATH*.</w:t>
      </w:r>
    </w:p>
    <w:p w:rsidR="00000000" w:rsidDel="00000000" w:rsidP="00000000" w:rsidRDefault="00000000" w:rsidRPr="00000000" w14:paraId="00000631">
      <w:pPr>
        <w:jc w:val="both"/>
        <w:rPr/>
      </w:pPr>
      <w:r w:rsidDel="00000000" w:rsidR="00000000" w:rsidRPr="00000000">
        <w:rPr>
          <w:rtl w:val="0"/>
        </w:rPr>
        <w:t xml:space="preserve">Data scarcity has been known as a severe issue for deep neural methods. Especially, it is even more severe in language-involved embodied agent tasks since collecting training data is more expensive and time-consuming. Here we also conduct experiments in the few-shot setting, shown in Table 2. We randomly sample ten instances from each of the *MATH* types of household tasks in the TEACh dataset and train the language understanding and planning module and Goal Transfomer in the same way as the whole dataset setting. For [E.T.], we notice a significant performance drop on both EDH and TfD (e.g., 0 success rate in TfD tasks), since it overfits and can not learn effective and robust strategy. Since our framework breaks down the whole problem into smaller sub-problems and incorporates a solid symbolic commonsense reasoning module, it still has the ability to complete some complex tasks. This also indicates the importance of connecting connectionism and symbolism.</w:t>
      </w:r>
    </w:p>
    <w:p w:rsidR="00000000" w:rsidDel="00000000" w:rsidP="00000000" w:rsidRDefault="00000000" w:rsidRPr="00000000" w14:paraId="00000632">
      <w:pPr>
        <w:jc w:val="both"/>
        <w:rPr/>
      </w:pPr>
      <w:r w:rsidDel="00000000" w:rsidR="00000000" w:rsidRPr="00000000">
        <w:rPr>
          <w:rtl w:val="0"/>
        </w:rPr>
        <w:t xml:space="preserve">To better understand the sources of the performance gain of JARVIS, as is shown in Table 5, we conduct extensive ablation studies to evaluate the performance of different modules in our JARVIS framework on EDH and TfD. First, given ground truth perception and sub-goals, the reasoning module achieves performance as high as over 60% in EDH tasks. Our Symbolic Commonsense Reasoning module can infer correct actions and complete the sub-goals with ground truth vision and language symbolic information most of the time. Also, replacing our language planning module with ground truth improves significantly more than replacing the sub-goal executor. These validate the efficacy of our Symbolic Commonsense Reasoning mechanism in the action execution module, especially on shorter tasks.</w:t>
      </w:r>
    </w:p>
    <w:p w:rsidR="00000000" w:rsidDel="00000000" w:rsidP="00000000" w:rsidRDefault="00000000" w:rsidRPr="00000000" w14:paraId="00000633">
      <w:pPr>
        <w:jc w:val="both"/>
        <w:rPr/>
      </w:pPr>
      <w:r w:rsidDel="00000000" w:rsidR="00000000" w:rsidRPr="00000000">
        <w:rPr>
          <w:rtl w:val="0"/>
        </w:rPr>
      </w:r>
    </w:p>
    <w:p w:rsidR="00000000" w:rsidDel="00000000" w:rsidP="00000000" w:rsidRDefault="00000000" w:rsidRPr="00000000" w14:paraId="00000634">
      <w:pPr>
        <w:jc w:val="both"/>
        <w:rPr/>
      </w:pPr>
      <w:r w:rsidDel="00000000" w:rsidR="00000000" w:rsidRPr="00000000">
        <w:rPr>
          <w:rtl w:val="0"/>
        </w:rPr>
      </w:r>
    </w:p>
    <w:p w:rsidR="00000000" w:rsidDel="00000000" w:rsidP="00000000" w:rsidRDefault="00000000" w:rsidRPr="00000000" w14:paraId="00000635">
      <w:pPr>
        <w:jc w:val="both"/>
        <w:rPr/>
      </w:pPr>
      <w:r w:rsidDel="00000000" w:rsidR="00000000" w:rsidRPr="00000000">
        <w:rPr>
          <w:rtl w:val="0"/>
        </w:rPr>
      </w:r>
    </w:p>
    <w:p w:rsidR="00000000" w:rsidDel="00000000" w:rsidP="00000000" w:rsidRDefault="00000000" w:rsidRPr="00000000" w14:paraId="00000636">
      <w:pPr>
        <w:jc w:val="both"/>
        <w:rPr/>
      </w:pPr>
      <w:r w:rsidDel="00000000" w:rsidR="00000000" w:rsidRPr="00000000">
        <w:rPr>
          <w:rtl w:val="0"/>
        </w:rPr>
      </w:r>
    </w:p>
    <w:p w:rsidR="00000000" w:rsidDel="00000000" w:rsidP="00000000" w:rsidRDefault="00000000" w:rsidRPr="00000000" w14:paraId="00000637">
      <w:pPr>
        <w:jc w:val="both"/>
        <w:rPr/>
      </w:pPr>
      <w:r w:rsidDel="00000000" w:rsidR="00000000" w:rsidRPr="00000000">
        <w:rPr>
          <w:rtl w:val="0"/>
        </w:rPr>
      </w:r>
    </w:p>
    <w:p w:rsidR="00000000" w:rsidDel="00000000" w:rsidP="00000000" w:rsidRDefault="00000000" w:rsidRPr="00000000" w14:paraId="00000638">
      <w:pPr>
        <w:jc w:val="both"/>
        <w:rPr/>
      </w:pPr>
      <w:r w:rsidDel="00000000" w:rsidR="00000000" w:rsidRPr="00000000">
        <w:rPr>
          <w:rtl w:val="0"/>
        </w:rPr>
      </w:r>
    </w:p>
    <w:p w:rsidR="00000000" w:rsidDel="00000000" w:rsidP="00000000" w:rsidRDefault="00000000" w:rsidRPr="00000000" w14:paraId="00000639">
      <w:pPr>
        <w:jc w:val="both"/>
        <w:rPr/>
      </w:pPr>
      <w:r w:rsidDel="00000000" w:rsidR="00000000" w:rsidRPr="00000000">
        <w:rPr>
          <w:rtl w:val="0"/>
        </w:rPr>
      </w:r>
    </w:p>
    <w:p w:rsidR="00000000" w:rsidDel="00000000" w:rsidP="00000000" w:rsidRDefault="00000000" w:rsidRPr="00000000" w14:paraId="0000063A">
      <w:pPr>
        <w:jc w:val="both"/>
        <w:rPr/>
      </w:pPr>
      <w:r w:rsidDel="00000000" w:rsidR="00000000" w:rsidRPr="00000000">
        <w:rPr>
          <w:rtl w:val="0"/>
        </w:rPr>
      </w:r>
    </w:p>
    <w:p w:rsidR="00000000" w:rsidDel="00000000" w:rsidP="00000000" w:rsidRDefault="00000000" w:rsidRPr="00000000" w14:paraId="0000063B">
      <w:pPr>
        <w:jc w:val="both"/>
        <w:rPr/>
      </w:pPr>
      <w:r w:rsidDel="00000000" w:rsidR="00000000" w:rsidRPr="00000000">
        <w:rPr>
          <w:rtl w:val="0"/>
        </w:rPr>
      </w:r>
    </w:p>
    <w:p w:rsidR="00000000" w:rsidDel="00000000" w:rsidP="00000000" w:rsidRDefault="00000000" w:rsidRPr="00000000" w14:paraId="0000063C">
      <w:pPr>
        <w:jc w:val="both"/>
        <w:rPr/>
      </w:pPr>
      <w:r w:rsidDel="00000000" w:rsidR="00000000" w:rsidRPr="00000000">
        <w:rPr>
          <w:rtl w:val="0"/>
        </w:rPr>
      </w:r>
    </w:p>
    <w:p w:rsidR="00000000" w:rsidDel="00000000" w:rsidP="00000000" w:rsidRDefault="00000000" w:rsidRPr="00000000" w14:paraId="0000063D">
      <w:pPr>
        <w:jc w:val="both"/>
        <w:rPr/>
      </w:pPr>
      <w:r w:rsidDel="00000000" w:rsidR="00000000" w:rsidRPr="00000000">
        <w:rPr>
          <w:rtl w:val="0"/>
        </w:rPr>
      </w:r>
    </w:p>
    <w:p w:rsidR="00000000" w:rsidDel="00000000" w:rsidP="00000000" w:rsidRDefault="00000000" w:rsidRPr="00000000" w14:paraId="0000063E">
      <w:pPr>
        <w:jc w:val="both"/>
        <w:rPr/>
      </w:pPr>
      <w:r w:rsidDel="00000000" w:rsidR="00000000" w:rsidRPr="00000000">
        <w:rPr>
          <w:rtl w:val="0"/>
        </w:rPr>
      </w:r>
    </w:p>
    <w:p w:rsidR="00000000" w:rsidDel="00000000" w:rsidP="00000000" w:rsidRDefault="00000000" w:rsidRPr="00000000" w14:paraId="0000063F">
      <w:pPr>
        <w:jc w:val="both"/>
        <w:rPr/>
      </w:pPr>
      <w:r w:rsidDel="00000000" w:rsidR="00000000" w:rsidRPr="00000000">
        <w:rPr>
          <w:rtl w:val="0"/>
        </w:rPr>
      </w:r>
    </w:p>
    <w:p w:rsidR="00000000" w:rsidDel="00000000" w:rsidP="00000000" w:rsidRDefault="00000000" w:rsidRPr="00000000" w14:paraId="00000640">
      <w:pPr>
        <w:jc w:val="both"/>
        <w:rPr/>
      </w:pPr>
      <w:r w:rsidDel="00000000" w:rsidR="00000000" w:rsidRPr="00000000">
        <w:rPr>
          <w:rtl w:val="0"/>
        </w:rPr>
      </w:r>
    </w:p>
    <w:p w:rsidR="00000000" w:rsidDel="00000000" w:rsidP="00000000" w:rsidRDefault="00000000" w:rsidRPr="00000000" w14:paraId="00000641">
      <w:pPr>
        <w:jc w:val="both"/>
        <w:rPr/>
      </w:pPr>
      <w:r w:rsidDel="00000000" w:rsidR="00000000" w:rsidRPr="00000000">
        <w:rPr>
          <w:rtl w:val="0"/>
        </w:rPr>
      </w:r>
    </w:p>
    <w:p w:rsidR="00000000" w:rsidDel="00000000" w:rsidP="00000000" w:rsidRDefault="00000000" w:rsidRPr="00000000" w14:paraId="00000642">
      <w:pPr>
        <w:jc w:val="both"/>
        <w:rPr/>
      </w:pPr>
      <w:r w:rsidDel="00000000" w:rsidR="00000000" w:rsidRPr="00000000">
        <w:rPr>
          <w:rtl w:val="0"/>
        </w:rPr>
      </w:r>
    </w:p>
    <w:p w:rsidR="00000000" w:rsidDel="00000000" w:rsidP="00000000" w:rsidRDefault="00000000" w:rsidRPr="00000000" w14:paraId="00000643">
      <w:pPr>
        <w:jc w:val="both"/>
        <w:rPr/>
      </w:pPr>
      <w:r w:rsidDel="00000000" w:rsidR="00000000" w:rsidRPr="00000000">
        <w:rPr>
          <w:rtl w:val="0"/>
        </w:rPr>
      </w:r>
    </w:p>
    <w:p w:rsidR="00000000" w:rsidDel="00000000" w:rsidP="00000000" w:rsidRDefault="00000000" w:rsidRPr="00000000" w14:paraId="00000644">
      <w:pPr>
        <w:jc w:val="both"/>
        <w:rPr/>
      </w:pPr>
      <w:r w:rsidDel="00000000" w:rsidR="00000000" w:rsidRPr="00000000">
        <w:rPr>
          <w:rtl w:val="0"/>
        </w:rPr>
      </w:r>
    </w:p>
    <w:p w:rsidR="00000000" w:rsidDel="00000000" w:rsidP="00000000" w:rsidRDefault="00000000" w:rsidRPr="00000000" w14:paraId="00000645">
      <w:pPr>
        <w:jc w:val="both"/>
        <w:rPr/>
      </w:pPr>
      <w:r w:rsidDel="00000000" w:rsidR="00000000" w:rsidRPr="00000000">
        <w:rPr>
          <w:rtl w:val="0"/>
        </w:rPr>
        <w:t xml:space="preserve">2402.08212v1 --- 8668, 8669, 8670, 8677, 8717</w:t>
      </w:r>
    </w:p>
    <w:p w:rsidR="00000000" w:rsidDel="00000000" w:rsidP="00000000" w:rsidRDefault="00000000" w:rsidRPr="00000000" w14:paraId="00000646">
      <w:pPr>
        <w:jc w:val="both"/>
        <w:rPr/>
      </w:pPr>
      <w:r w:rsidDel="00000000" w:rsidR="00000000" w:rsidRPr="00000000">
        <w:rPr>
          <w:rtl w:val="0"/>
        </w:rPr>
        <w:t xml:space="preserve">In this work, we treat the ensemble of the foundation models (e.g., GPTs) as a wise elderly equipped with the common sense of the physical world (the brain), and seek the possibilities of training an embodied agent (the body) from scratch with the disembodied structural knowledge of the brain towards intelligent physical interactions. More explicitly, we consider the scenarios in which the foundation models, together with an embodied agent (of a basic factory setting), are put into an environment without any prior knowledge of the specific scene. Our goal is to develop a pipeline that enables the autonomous acquisition of various physical interaction skills for the embodied agent with as little human involvement as possible.</w:t>
      </w:r>
    </w:p>
    <w:p w:rsidR="00000000" w:rsidDel="00000000" w:rsidP="00000000" w:rsidRDefault="00000000" w:rsidRPr="00000000" w14:paraId="00000647">
      <w:pPr>
        <w:jc w:val="both"/>
        <w:rPr/>
      </w:pPr>
      <w:r w:rsidDel="00000000" w:rsidR="00000000" w:rsidRPr="00000000">
        <w:rPr>
          <w:rtl w:val="0"/>
        </w:rPr>
        <w:t xml:space="preserve">We propose that the key to our goal lies in threefold. First, the brain has to propose interaction tasks or skills for the body to learn, which have to be compatible with the scene and achievable given the physical constraints of the agent. Second, to make the proposed tasks learnable by the body, the brain should also define the tasks by specifying metrics that help determine whether the task is successfully executed or not. Lastly, the body has to acquire the skills for accomplishing the proposed tasks through efficient interaction (trial and error) with solely the feedback (e.g., whether the metrics are satisfied) from the brain. Existing works leveraging foundation models for training embodied agents either rely on humans to propose tasks *REF* or synthesize scenes to suit the tasks proposed by LFMs *REF*, which imposes a bottleneck on the learning autonomy and is subject to potential generalization issues. In contrast, our approach is uniquely positioned to minimize human input in task proposal and scene customization, aiming to enhance autonomous learning ability and generalization in various settings and providing a foundation for future research in more complex environments.</w:t>
      </w:r>
    </w:p>
    <w:p w:rsidR="00000000" w:rsidDel="00000000" w:rsidP="00000000" w:rsidRDefault="00000000" w:rsidRPr="00000000" w14:paraId="00000648">
      <w:pPr>
        <w:jc w:val="both"/>
        <w:rPr/>
      </w:pPr>
      <w:r w:rsidDel="00000000" w:rsidR="00000000" w:rsidRPr="00000000">
        <w:rPr>
          <w:rtl w:val="0"/>
        </w:rPr>
        <w:t xml:space="preserve">To achieve autonomous learning of embodied agents in unknown scenes, we develop a framework that first comes up with task proposals compatible with the scene and the agent’s physical limitations. Specifically, the scene is parsed with a few sensing modules, e.g., SAM *REF* and CLIP *REF*, which extract rich semantic and physical information about the scene components. A scene graph is then constructed holding this information and serving as an easy interface for an LFM to comprehend the environment and propose diverse and achievable interaction tasks. Meanwhile, a task completion metric(s) is instantiated by prompting an LFM to provide feedback on whether a proposed task is accomplished based on the scene graphs (before and after action). These two components form a verifiable definition of a task, i.e., its description and measurement of success, and also render the task learnable by an embodied agent. Consequently, an agent performs brain-guided exploration with action primitives for obtaining successful execution trajectories which are further distilled into a language-conditioned policy for enhancing and expanding the agent’s physical interaction capabilities. Therefore, the name brain-body synchronization for the fact that an embodied agent can align with the physical understanding of a collection of foundation models via continuous interaction and feedback.</w:t>
      </w:r>
    </w:p>
    <w:p w:rsidR="00000000" w:rsidDel="00000000" w:rsidP="00000000" w:rsidRDefault="00000000" w:rsidRPr="00000000" w14:paraId="00000649">
      <w:pPr>
        <w:jc w:val="both"/>
        <w:rPr/>
      </w:pPr>
      <w:r w:rsidDel="00000000" w:rsidR="00000000" w:rsidRPr="00000000">
        <w:rPr>
          <w:rtl w:val="0"/>
        </w:rPr>
        <w:t xml:space="preserve">Our goal is to convert common-sense knowledge in (disembodied) Large Foundation Models into manipulation policies supporting language-based instructions. Specifically, we aim to automate the training process for embodied agents in various manipulation tasks with minimum human intervention through the help of LFMs. Our proposed framework consists of two components: the brain -- foundation models and a perception module, and the body -- robot arms that interact with the environment based on textual instructions. The brain leverages a scene graph to understand the environment, proposes tasks, and determines task completion. And the body learns a policy for the tasks proposed by the brain. In summary, our pipeline comprises three parts: 1) scene-compatible task proposal, 2) task completion inference, and 3) task-conditioned policy learning. An overview is shown in Fig. *REF*.</w:t>
      </w:r>
    </w:p>
    <w:p w:rsidR="00000000" w:rsidDel="00000000" w:rsidP="00000000" w:rsidRDefault="00000000" w:rsidRPr="00000000" w14:paraId="0000064A">
      <w:pPr>
        <w:jc w:val="both"/>
        <w:rPr/>
      </w:pPr>
      <w:r w:rsidDel="00000000" w:rsidR="00000000" w:rsidRPr="00000000">
        <w:rPr>
          <w:rtl w:val="0"/>
        </w:rPr>
        <w:t xml:space="preserve">We present a brain-body synchronization pipeline to enable embodied agents to autonomously acquire various interaction skills without human intervention. Leveraging large foundation models, our pipeline proposes tasks for learning and establishes success metrics for providing learning feedback. Our experiments in the widely adopted tabletop settings demonstrate that with a structured representation of scene information and a small set of in-context examples, a collection of large foundation models (representing the brain) can effectively suggest scene-compatible and physically feasible tasks for an agent (body).</w:t>
      </w:r>
    </w:p>
    <w:p w:rsidR="00000000" w:rsidDel="00000000" w:rsidP="00000000" w:rsidRDefault="00000000" w:rsidRPr="00000000" w14:paraId="0000064B">
      <w:pPr>
        <w:jc w:val="both"/>
        <w:rPr/>
      </w:pPr>
      <w:r w:rsidDel="00000000" w:rsidR="00000000" w:rsidRPr="00000000">
        <w:rPr>
          <w:rtl w:val="0"/>
        </w:rPr>
      </w:r>
    </w:p>
    <w:p w:rsidR="00000000" w:rsidDel="00000000" w:rsidP="00000000" w:rsidRDefault="00000000" w:rsidRPr="00000000" w14:paraId="0000064C">
      <w:pPr>
        <w:jc w:val="both"/>
        <w:rPr/>
      </w:pPr>
      <w:r w:rsidDel="00000000" w:rsidR="00000000" w:rsidRPr="00000000">
        <w:rPr>
          <w:rtl w:val="0"/>
        </w:rPr>
      </w:r>
    </w:p>
    <w:p w:rsidR="00000000" w:rsidDel="00000000" w:rsidP="00000000" w:rsidRDefault="00000000" w:rsidRPr="00000000" w14:paraId="0000064D">
      <w:pPr>
        <w:jc w:val="both"/>
        <w:rPr/>
      </w:pPr>
      <w:r w:rsidDel="00000000" w:rsidR="00000000" w:rsidRPr="00000000">
        <w:rPr>
          <w:rtl w:val="0"/>
        </w:rPr>
      </w:r>
    </w:p>
    <w:p w:rsidR="00000000" w:rsidDel="00000000" w:rsidP="00000000" w:rsidRDefault="00000000" w:rsidRPr="00000000" w14:paraId="0000064E">
      <w:pPr>
        <w:jc w:val="both"/>
        <w:rPr/>
      </w:pPr>
      <w:r w:rsidDel="00000000" w:rsidR="00000000" w:rsidRPr="00000000">
        <w:rPr>
          <w:rtl w:val="0"/>
        </w:rPr>
      </w:r>
    </w:p>
    <w:p w:rsidR="00000000" w:rsidDel="00000000" w:rsidP="00000000" w:rsidRDefault="00000000" w:rsidRPr="00000000" w14:paraId="0000064F">
      <w:pPr>
        <w:jc w:val="both"/>
        <w:rPr/>
      </w:pPr>
      <w:r w:rsidDel="00000000" w:rsidR="00000000" w:rsidRPr="00000000">
        <w:rPr>
          <w:rtl w:val="0"/>
        </w:rPr>
      </w:r>
    </w:p>
    <w:p w:rsidR="00000000" w:rsidDel="00000000" w:rsidP="00000000" w:rsidRDefault="00000000" w:rsidRPr="00000000" w14:paraId="00000650">
      <w:pPr>
        <w:jc w:val="both"/>
        <w:rPr/>
      </w:pPr>
      <w:r w:rsidDel="00000000" w:rsidR="00000000" w:rsidRPr="00000000">
        <w:rPr>
          <w:rtl w:val="0"/>
        </w:rPr>
      </w:r>
    </w:p>
    <w:p w:rsidR="00000000" w:rsidDel="00000000" w:rsidP="00000000" w:rsidRDefault="00000000" w:rsidRPr="00000000" w14:paraId="00000651">
      <w:pPr>
        <w:jc w:val="both"/>
        <w:rPr/>
      </w:pPr>
      <w:r w:rsidDel="00000000" w:rsidR="00000000" w:rsidRPr="00000000">
        <w:rPr>
          <w:rtl w:val="0"/>
        </w:rPr>
      </w:r>
    </w:p>
    <w:p w:rsidR="00000000" w:rsidDel="00000000" w:rsidP="00000000" w:rsidRDefault="00000000" w:rsidRPr="00000000" w14:paraId="00000652">
      <w:pPr>
        <w:jc w:val="both"/>
        <w:rPr/>
      </w:pPr>
      <w:r w:rsidDel="00000000" w:rsidR="00000000" w:rsidRPr="00000000">
        <w:rPr>
          <w:rtl w:val="0"/>
        </w:rPr>
      </w:r>
    </w:p>
    <w:p w:rsidR="00000000" w:rsidDel="00000000" w:rsidP="00000000" w:rsidRDefault="00000000" w:rsidRPr="00000000" w14:paraId="00000653">
      <w:pPr>
        <w:jc w:val="both"/>
        <w:rPr/>
      </w:pPr>
      <w:r w:rsidDel="00000000" w:rsidR="00000000" w:rsidRPr="00000000">
        <w:rPr>
          <w:rtl w:val="0"/>
        </w:rPr>
      </w:r>
    </w:p>
    <w:p w:rsidR="00000000" w:rsidDel="00000000" w:rsidP="00000000" w:rsidRDefault="00000000" w:rsidRPr="00000000" w14:paraId="00000654">
      <w:pPr>
        <w:jc w:val="both"/>
        <w:rPr/>
      </w:pPr>
      <w:r w:rsidDel="00000000" w:rsidR="00000000" w:rsidRPr="00000000">
        <w:rPr>
          <w:rtl w:val="0"/>
        </w:rPr>
      </w:r>
    </w:p>
    <w:p w:rsidR="00000000" w:rsidDel="00000000" w:rsidP="00000000" w:rsidRDefault="00000000" w:rsidRPr="00000000" w14:paraId="00000655">
      <w:pPr>
        <w:jc w:val="both"/>
        <w:rPr/>
      </w:pPr>
      <w:r w:rsidDel="00000000" w:rsidR="00000000" w:rsidRPr="00000000">
        <w:rPr>
          <w:rtl w:val="0"/>
        </w:rPr>
      </w:r>
    </w:p>
    <w:p w:rsidR="00000000" w:rsidDel="00000000" w:rsidP="00000000" w:rsidRDefault="00000000" w:rsidRPr="00000000" w14:paraId="00000656">
      <w:pPr>
        <w:jc w:val="both"/>
        <w:rPr/>
      </w:pPr>
      <w:r w:rsidDel="00000000" w:rsidR="00000000" w:rsidRPr="00000000">
        <w:rPr>
          <w:rtl w:val="0"/>
        </w:rPr>
      </w:r>
    </w:p>
    <w:p w:rsidR="00000000" w:rsidDel="00000000" w:rsidP="00000000" w:rsidRDefault="00000000" w:rsidRPr="00000000" w14:paraId="00000657">
      <w:pPr>
        <w:jc w:val="both"/>
        <w:rPr/>
      </w:pPr>
      <w:r w:rsidDel="00000000" w:rsidR="00000000" w:rsidRPr="00000000">
        <w:rPr>
          <w:rtl w:val="0"/>
        </w:rPr>
      </w:r>
    </w:p>
    <w:p w:rsidR="00000000" w:rsidDel="00000000" w:rsidP="00000000" w:rsidRDefault="00000000" w:rsidRPr="00000000" w14:paraId="00000658">
      <w:pPr>
        <w:jc w:val="both"/>
        <w:rPr/>
      </w:pPr>
      <w:r w:rsidDel="00000000" w:rsidR="00000000" w:rsidRPr="00000000">
        <w:rPr>
          <w:rtl w:val="0"/>
        </w:rPr>
      </w:r>
    </w:p>
    <w:p w:rsidR="00000000" w:rsidDel="00000000" w:rsidP="00000000" w:rsidRDefault="00000000" w:rsidRPr="00000000" w14:paraId="00000659">
      <w:pPr>
        <w:jc w:val="both"/>
        <w:rPr/>
      </w:pPr>
      <w:r w:rsidDel="00000000" w:rsidR="00000000" w:rsidRPr="00000000">
        <w:rPr>
          <w:rtl w:val="0"/>
        </w:rPr>
      </w:r>
    </w:p>
    <w:p w:rsidR="00000000" w:rsidDel="00000000" w:rsidP="00000000" w:rsidRDefault="00000000" w:rsidRPr="00000000" w14:paraId="0000065A">
      <w:pPr>
        <w:jc w:val="both"/>
        <w:rPr/>
      </w:pPr>
      <w:r w:rsidDel="00000000" w:rsidR="00000000" w:rsidRPr="00000000">
        <w:rPr>
          <w:rtl w:val="0"/>
        </w:rPr>
        <w:t xml:space="preserve">2401.00006v3 --- 8762,  8794</w:t>
      </w:r>
    </w:p>
    <w:p w:rsidR="00000000" w:rsidDel="00000000" w:rsidP="00000000" w:rsidRDefault="00000000" w:rsidRPr="00000000" w14:paraId="0000065B">
      <w:pPr>
        <w:jc w:val="both"/>
        <w:rPr/>
      </w:pPr>
      <w:r w:rsidDel="00000000" w:rsidR="00000000" w:rsidRPr="00000000">
        <w:rPr>
          <w:rtl w:val="0"/>
        </w:rPr>
        <w:t xml:space="preserve">To address the above challenge, we propose a co-training framework, OpenPAL, structured as a two-stage learning process to implement bi-directional adaptation. This design enables the RL policy continuously explore novel skills while aligning the LLM and the policy towards achieving instruction open-endedness. In the first stage, we separately train a ChatGLM-6B [*REF*] as a planner (or goal generator) *MATH* and policy *MATH*, where *MATH* generates goals with given instructions and environment context, and *MATH* learns to execute goals. To achieve that, we propose multi-step fine-tuning a pre-trained LLM with GPT-4-generated instructions and goals, and open-ended goal generation to learn a goal-conditioned policy. In the second stage, we implement co-training to align *MATH* (planning) and *MATH* (decision-making), as illustrated in FIGURE. This aims to achieve instruction open-endedness, aligning the instruction space with the open-ended goal space that the agent achieved. Specifically, we implement the co-training as an interleaved execution of (1) Reinforcement Learning with Agent Feedback (RLAF) for *MATH* and (2) GCRL for *MATH* with goals generated by *MATH*, where RLAF centers around rewarding *MATH* with agent feedback and goal execution. This two-staged approach optimizes the LLM for comprehending environment context under the consideration of decision-making, while concurrently enhancing decision-making for goals aligned with human instructions. For evaluation, we employ Contra, an open-ended FPS game. The results demonstrate that OpenPAL achieves a high goal completion ratio for open-ended human-AI interaction.</w:t>
      </w:r>
    </w:p>
    <w:p w:rsidR="00000000" w:rsidDel="00000000" w:rsidP="00000000" w:rsidRDefault="00000000" w:rsidRPr="00000000" w14:paraId="0000065C">
      <w:pPr>
        <w:jc w:val="both"/>
        <w:rPr/>
      </w:pPr>
      <w:r w:rsidDel="00000000" w:rsidR="00000000" w:rsidRPr="00000000">
        <w:rPr>
          <w:rtl w:val="0"/>
        </w:rPr>
        <w:t xml:space="preserve">In this paper, we propose OpenPAL experts on learning open-ended embodied agents for human-AI interaction, excelling in achieving instruction open-endedness through a two-stage learning process. The empirical results on Contra represent that OpenPAL shows the potential as a practical solution for human-AI interaction in complex situations. Despite the positive results, we admit there are still some limitations to our work that would be expected to be researched in the future---for instance, a truly open-ended goal description instead of the handcrafted goal space in the current version; supporting multi-modality input/output to free from expensive feature engineering.</w:t>
      </w:r>
    </w:p>
    <w:p w:rsidR="00000000" w:rsidDel="00000000" w:rsidP="00000000" w:rsidRDefault="00000000" w:rsidRPr="00000000" w14:paraId="0000065D">
      <w:pPr>
        <w:jc w:val="both"/>
        <w:rPr/>
      </w:pPr>
      <w:r w:rsidDel="00000000" w:rsidR="00000000" w:rsidRPr="00000000">
        <w:rPr>
          <w:rtl w:val="0"/>
        </w:rPr>
      </w:r>
    </w:p>
    <w:p w:rsidR="00000000" w:rsidDel="00000000" w:rsidP="00000000" w:rsidRDefault="00000000" w:rsidRPr="00000000" w14:paraId="0000065E">
      <w:pPr>
        <w:jc w:val="both"/>
        <w:rPr/>
      </w:pPr>
      <w:r w:rsidDel="00000000" w:rsidR="00000000" w:rsidRPr="00000000">
        <w:rPr>
          <w:rtl w:val="0"/>
        </w:rPr>
      </w:r>
    </w:p>
    <w:p w:rsidR="00000000" w:rsidDel="00000000" w:rsidP="00000000" w:rsidRDefault="00000000" w:rsidRPr="00000000" w14:paraId="0000065F">
      <w:pPr>
        <w:jc w:val="both"/>
        <w:rPr/>
      </w:pPr>
      <w:r w:rsidDel="00000000" w:rsidR="00000000" w:rsidRPr="00000000">
        <w:rPr>
          <w:rtl w:val="0"/>
        </w:rPr>
      </w:r>
    </w:p>
    <w:p w:rsidR="00000000" w:rsidDel="00000000" w:rsidP="00000000" w:rsidRDefault="00000000" w:rsidRPr="00000000" w14:paraId="00000660">
      <w:pPr>
        <w:jc w:val="both"/>
        <w:rPr/>
      </w:pPr>
      <w:r w:rsidDel="00000000" w:rsidR="00000000" w:rsidRPr="00000000">
        <w:rPr>
          <w:rtl w:val="0"/>
        </w:rPr>
      </w:r>
    </w:p>
    <w:p w:rsidR="00000000" w:rsidDel="00000000" w:rsidP="00000000" w:rsidRDefault="00000000" w:rsidRPr="00000000" w14:paraId="00000661">
      <w:pPr>
        <w:jc w:val="both"/>
        <w:rPr/>
      </w:pPr>
      <w:r w:rsidDel="00000000" w:rsidR="00000000" w:rsidRPr="00000000">
        <w:rPr>
          <w:rtl w:val="0"/>
        </w:rPr>
      </w:r>
    </w:p>
    <w:p w:rsidR="00000000" w:rsidDel="00000000" w:rsidP="00000000" w:rsidRDefault="00000000" w:rsidRPr="00000000" w14:paraId="00000662">
      <w:pPr>
        <w:jc w:val="both"/>
        <w:rPr/>
      </w:pPr>
      <w:r w:rsidDel="00000000" w:rsidR="00000000" w:rsidRPr="00000000">
        <w:rPr>
          <w:rtl w:val="0"/>
        </w:rPr>
      </w:r>
    </w:p>
    <w:p w:rsidR="00000000" w:rsidDel="00000000" w:rsidP="00000000" w:rsidRDefault="00000000" w:rsidRPr="00000000" w14:paraId="00000663">
      <w:pPr>
        <w:jc w:val="both"/>
        <w:rPr/>
      </w:pPr>
      <w:r w:rsidDel="00000000" w:rsidR="00000000" w:rsidRPr="00000000">
        <w:rPr>
          <w:rtl w:val="0"/>
        </w:rPr>
      </w:r>
    </w:p>
    <w:p w:rsidR="00000000" w:rsidDel="00000000" w:rsidP="00000000" w:rsidRDefault="00000000" w:rsidRPr="00000000" w14:paraId="00000664">
      <w:pPr>
        <w:jc w:val="both"/>
        <w:rPr/>
      </w:pPr>
      <w:r w:rsidDel="00000000" w:rsidR="00000000" w:rsidRPr="00000000">
        <w:rPr>
          <w:rtl w:val="0"/>
        </w:rPr>
      </w:r>
    </w:p>
    <w:p w:rsidR="00000000" w:rsidDel="00000000" w:rsidP="00000000" w:rsidRDefault="00000000" w:rsidRPr="00000000" w14:paraId="00000665">
      <w:pPr>
        <w:jc w:val="both"/>
        <w:rPr/>
      </w:pPr>
      <w:r w:rsidDel="00000000" w:rsidR="00000000" w:rsidRPr="00000000">
        <w:rPr>
          <w:rtl w:val="0"/>
        </w:rPr>
        <w:t xml:space="preserve">1810.08811v1 --- 8871, 8872, 8874, 8880, 8882 </w:t>
      </w:r>
    </w:p>
    <w:p w:rsidR="00000000" w:rsidDel="00000000" w:rsidP="00000000" w:rsidRDefault="00000000" w:rsidRPr="00000000" w14:paraId="00000666">
      <w:pPr>
        <w:jc w:val="both"/>
        <w:rPr/>
      </w:pPr>
      <w:r w:rsidDel="00000000" w:rsidR="00000000" w:rsidRPr="00000000">
        <w:rPr>
          <w:rtl w:val="0"/>
        </w:rPr>
        <w:t xml:space="preserve">However, all the information provided by the projection robot is designed by programmers. More complex behaviors acquired autonomously by machine learning technics make it impossible for people to design information to show their co-workers. The natural language answering system also requires designers to prepare a mapping from the agent’s action to a communicable predicate that explains the action. In addition, Hayes et al. assumed that the policy of an agent does not change after building a model of the agent’s behavior; therefore, this method does not work on a developmental agent that renews its policy gradually in actual human robot collaboration. Moreover, the work attempts to assign a communicable predicate to an action in one time step; however, explaining one step action is usually fine-spun when we consider a machine learning model that controls complex behavior of a robot. An agent’s behavior that people can recognize is the result of a sequence of actions. In order to explain the behavior of an agent to people, we have to consider the agent’s actions with longer time granularity.</w:t>
      </w:r>
    </w:p>
    <w:p w:rsidR="00000000" w:rsidDel="00000000" w:rsidP="00000000" w:rsidRDefault="00000000" w:rsidRPr="00000000" w14:paraId="00000667">
      <w:pPr>
        <w:jc w:val="both"/>
        <w:rPr/>
      </w:pPr>
      <w:r w:rsidDel="00000000" w:rsidR="00000000" w:rsidRPr="00000000">
        <w:rPr>
          <w:rtl w:val="0"/>
        </w:rPr>
        <w:t xml:space="preserve">This paper proposes Instruction-based Behavior Explanation (IBE), which is a method that explains the future behavior of a reinforcement learning agent in any situation. In IBE, we consider a setting of Interactive Reinforcement Learning (IRL) [*REF*]. IRL is a framework in which a machine learning agent receives expert’s instructions to accelerate the agent’s policy acquisition. The IBE reuses the instruction as representations to explain an agent’s behavior ). However, in contrast to IRL, the designer or the instructor of agents does not have to give the relationship between instructions and agent’s actions explicitly. In IBE, an agent guesses the meanings of instructions on the assumption that, when an agent receives more rewards, it is more likely that the behavior of the agent followed the instruction. With this assumption, an agent can autonomously acquire the expression to explain the behavior. Besides, IBE estimates an agent’s behavior by simulating the transitions of the environment in each time step. The successive simulations make it possible to deal with a developmental agent whose policy is changeable. Moreover, by broadening the time span of the simulation, IBE can output information with sufficient time granularity.</w:t>
      </w:r>
    </w:p>
    <w:p w:rsidR="00000000" w:rsidDel="00000000" w:rsidP="00000000" w:rsidRDefault="00000000" w:rsidRPr="00000000" w14:paraId="00000668">
      <w:pPr>
        <w:jc w:val="both"/>
        <w:rPr/>
      </w:pPr>
      <w:r w:rsidDel="00000000" w:rsidR="00000000" w:rsidRPr="00000000">
        <w:rPr>
          <w:rtl w:val="0"/>
        </w:rPr>
        <w:t xml:space="preserve">RL is a type of learning, which acquires an agent’s policy autonomously in a sequential decision making process [*REF*]. An agent observes the state of the environment *MATH* and selects an action *MATH* in time *MATH*. The state of the environment changes to *MATH* by the agent’s action *MATH*, and the agent receives a reward *MATH* from the environment. An agent decides the action based on its policy *MATH*, where *MATH* is the probability of the agent to take an action *MATH* in the environment state *MATH*. The goal of an RL agent is to find the optimal policy *MATH* that maximizes the total reward *MATH*. In this paper, we consider an agent that learns its policy with RL.</w:t>
      </w:r>
    </w:p>
    <w:p w:rsidR="00000000" w:rsidDel="00000000" w:rsidP="00000000" w:rsidRDefault="00000000" w:rsidRPr="00000000" w14:paraId="00000669">
      <w:pPr>
        <w:jc w:val="both"/>
        <w:rPr/>
      </w:pPr>
      <w:r w:rsidDel="00000000" w:rsidR="00000000" w:rsidRPr="00000000">
        <w:rPr>
          <w:rtl w:val="0"/>
        </w:rPr>
        <w:t xml:space="preserve">In this paper, we propose IBE, a method to explain an autonomous agent’s behavior with the expressions given by a human expert as instruction). IBE consists of two steps: (i) estimating the target of the agent’s actions by simulation and (ii) acquiring a mapping from the target of the agent’s actions to the expressions, in order to explain the action target based on the instruction signal given by a human expert.</w:t>
      </w:r>
    </w:p>
    <w:p w:rsidR="00000000" w:rsidDel="00000000" w:rsidP="00000000" w:rsidRDefault="00000000" w:rsidRPr="00000000" w14:paraId="0000066A">
      <w:pPr>
        <w:jc w:val="both"/>
        <w:rPr/>
      </w:pPr>
      <w:r w:rsidDel="00000000" w:rsidR="00000000" w:rsidRPr="00000000">
        <w:rPr>
          <w:rtl w:val="0"/>
        </w:rPr>
        <w:t xml:space="preserve">In this study, we define the target of the agent’s actions at time *MATH* as a change in the environment state after the agent’s actions in *MATH* steps *MATH*. *MATH* With the introduction of the time span *MATH*, IBE can output the behavior explanation with human-understandable time granularity. IBE estimates *MATH* with the agent’s policy *MATH* and *MATH* (Algorithm). *MATH* predicts the environment state in the next time step *MATH* with current state *MATH* and agent’s action *MATH* as input.</w:t>
      </w:r>
    </w:p>
    <w:p w:rsidR="00000000" w:rsidDel="00000000" w:rsidP="00000000" w:rsidRDefault="00000000" w:rsidRPr="00000000" w14:paraId="0000066B">
      <w:pPr>
        <w:jc w:val="both"/>
        <w:rPr/>
      </w:pPr>
      <w:r w:rsidDel="00000000" w:rsidR="00000000" w:rsidRPr="00000000">
        <w:rPr>
          <w:rtl w:val="0"/>
        </w:rPr>
      </w:r>
    </w:p>
    <w:p w:rsidR="00000000" w:rsidDel="00000000" w:rsidP="00000000" w:rsidRDefault="00000000" w:rsidRPr="00000000" w14:paraId="0000066C">
      <w:pPr>
        <w:jc w:val="both"/>
        <w:rPr/>
      </w:pPr>
      <w:r w:rsidDel="00000000" w:rsidR="00000000" w:rsidRPr="00000000">
        <w:rPr>
          <w:rtl w:val="0"/>
        </w:rPr>
      </w:r>
    </w:p>
    <w:p w:rsidR="00000000" w:rsidDel="00000000" w:rsidP="00000000" w:rsidRDefault="00000000" w:rsidRPr="00000000" w14:paraId="0000066D">
      <w:pPr>
        <w:jc w:val="both"/>
        <w:rPr/>
      </w:pPr>
      <w:r w:rsidDel="00000000" w:rsidR="00000000" w:rsidRPr="00000000">
        <w:rPr>
          <w:rtl w:val="0"/>
        </w:rPr>
      </w:r>
    </w:p>
    <w:p w:rsidR="00000000" w:rsidDel="00000000" w:rsidP="00000000" w:rsidRDefault="00000000" w:rsidRPr="00000000" w14:paraId="0000066E">
      <w:pPr>
        <w:jc w:val="both"/>
        <w:rPr/>
      </w:pPr>
      <w:r w:rsidDel="00000000" w:rsidR="00000000" w:rsidRPr="00000000">
        <w:rPr>
          <w:rtl w:val="0"/>
        </w:rPr>
      </w:r>
    </w:p>
    <w:p w:rsidR="00000000" w:rsidDel="00000000" w:rsidP="00000000" w:rsidRDefault="00000000" w:rsidRPr="00000000" w14:paraId="0000066F">
      <w:pPr>
        <w:jc w:val="both"/>
        <w:rPr/>
      </w:pPr>
      <w:r w:rsidDel="00000000" w:rsidR="00000000" w:rsidRPr="00000000">
        <w:rPr>
          <w:rtl w:val="0"/>
        </w:rPr>
      </w:r>
    </w:p>
    <w:p w:rsidR="00000000" w:rsidDel="00000000" w:rsidP="00000000" w:rsidRDefault="00000000" w:rsidRPr="00000000" w14:paraId="00000670">
      <w:pPr>
        <w:jc w:val="both"/>
        <w:rPr/>
      </w:pPr>
      <w:r w:rsidDel="00000000" w:rsidR="00000000" w:rsidRPr="00000000">
        <w:rPr>
          <w:rtl w:val="0"/>
        </w:rPr>
      </w:r>
    </w:p>
    <w:p w:rsidR="00000000" w:rsidDel="00000000" w:rsidP="00000000" w:rsidRDefault="00000000" w:rsidRPr="00000000" w14:paraId="00000671">
      <w:pPr>
        <w:jc w:val="both"/>
        <w:rPr/>
      </w:pPr>
      <w:r w:rsidDel="00000000" w:rsidR="00000000" w:rsidRPr="00000000">
        <w:rPr>
          <w:rtl w:val="0"/>
        </w:rPr>
      </w:r>
    </w:p>
    <w:p w:rsidR="00000000" w:rsidDel="00000000" w:rsidP="00000000" w:rsidRDefault="00000000" w:rsidRPr="00000000" w14:paraId="00000672">
      <w:pPr>
        <w:jc w:val="both"/>
        <w:rPr/>
      </w:pPr>
      <w:r w:rsidDel="00000000" w:rsidR="00000000" w:rsidRPr="00000000">
        <w:rPr>
          <w:rtl w:val="0"/>
        </w:rPr>
      </w:r>
    </w:p>
    <w:p w:rsidR="00000000" w:rsidDel="00000000" w:rsidP="00000000" w:rsidRDefault="00000000" w:rsidRPr="00000000" w14:paraId="00000673">
      <w:pPr>
        <w:jc w:val="both"/>
        <w:rPr/>
      </w:pPr>
      <w:r w:rsidDel="00000000" w:rsidR="00000000" w:rsidRPr="00000000">
        <w:rPr>
          <w:rtl w:val="0"/>
        </w:rPr>
      </w:r>
    </w:p>
    <w:p w:rsidR="00000000" w:rsidDel="00000000" w:rsidP="00000000" w:rsidRDefault="00000000" w:rsidRPr="00000000" w14:paraId="00000674">
      <w:pPr>
        <w:jc w:val="both"/>
        <w:rPr/>
      </w:pPr>
      <w:r w:rsidDel="00000000" w:rsidR="00000000" w:rsidRPr="00000000">
        <w:rPr>
          <w:rtl w:val="0"/>
        </w:rPr>
      </w:r>
    </w:p>
    <w:p w:rsidR="00000000" w:rsidDel="00000000" w:rsidP="00000000" w:rsidRDefault="00000000" w:rsidRPr="00000000" w14:paraId="00000675">
      <w:pPr>
        <w:jc w:val="both"/>
        <w:rPr/>
      </w:pPr>
      <w:r w:rsidDel="00000000" w:rsidR="00000000" w:rsidRPr="00000000">
        <w:rPr>
          <w:rtl w:val="0"/>
        </w:rPr>
      </w:r>
    </w:p>
    <w:p w:rsidR="00000000" w:rsidDel="00000000" w:rsidP="00000000" w:rsidRDefault="00000000" w:rsidRPr="00000000" w14:paraId="00000676">
      <w:pPr>
        <w:jc w:val="both"/>
        <w:rPr/>
      </w:pPr>
      <w:r w:rsidDel="00000000" w:rsidR="00000000" w:rsidRPr="00000000">
        <w:rPr>
          <w:rtl w:val="0"/>
        </w:rPr>
      </w:r>
    </w:p>
    <w:p w:rsidR="00000000" w:rsidDel="00000000" w:rsidP="00000000" w:rsidRDefault="00000000" w:rsidRPr="00000000" w14:paraId="00000677">
      <w:pPr>
        <w:jc w:val="both"/>
        <w:rPr/>
      </w:pPr>
      <w:r w:rsidDel="00000000" w:rsidR="00000000" w:rsidRPr="00000000">
        <w:rPr>
          <w:rtl w:val="0"/>
        </w:rPr>
      </w:r>
    </w:p>
    <w:p w:rsidR="00000000" w:rsidDel="00000000" w:rsidP="00000000" w:rsidRDefault="00000000" w:rsidRPr="00000000" w14:paraId="00000678">
      <w:pPr>
        <w:jc w:val="both"/>
        <w:rPr/>
      </w:pPr>
      <w:r w:rsidDel="00000000" w:rsidR="00000000" w:rsidRPr="00000000">
        <w:rPr>
          <w:rtl w:val="0"/>
        </w:rPr>
      </w:r>
    </w:p>
    <w:p w:rsidR="00000000" w:rsidDel="00000000" w:rsidP="00000000" w:rsidRDefault="00000000" w:rsidRPr="00000000" w14:paraId="00000679">
      <w:pPr>
        <w:jc w:val="both"/>
        <w:rPr/>
      </w:pPr>
      <w:r w:rsidDel="00000000" w:rsidR="00000000" w:rsidRPr="00000000">
        <w:rPr>
          <w:rtl w:val="0"/>
        </w:rPr>
      </w:r>
    </w:p>
    <w:p w:rsidR="00000000" w:rsidDel="00000000" w:rsidP="00000000" w:rsidRDefault="00000000" w:rsidRPr="00000000" w14:paraId="0000067A">
      <w:pPr>
        <w:jc w:val="both"/>
        <w:rPr/>
      </w:pPr>
      <w:r w:rsidDel="00000000" w:rsidR="00000000" w:rsidRPr="00000000">
        <w:rPr>
          <w:rtl w:val="0"/>
        </w:rPr>
      </w:r>
    </w:p>
    <w:p w:rsidR="00000000" w:rsidDel="00000000" w:rsidP="00000000" w:rsidRDefault="00000000" w:rsidRPr="00000000" w14:paraId="0000067B">
      <w:pPr>
        <w:jc w:val="both"/>
        <w:rPr/>
      </w:pPr>
      <w:r w:rsidDel="00000000" w:rsidR="00000000" w:rsidRPr="00000000">
        <w:rPr>
          <w:rtl w:val="0"/>
        </w:rPr>
      </w:r>
    </w:p>
    <w:p w:rsidR="00000000" w:rsidDel="00000000" w:rsidP="00000000" w:rsidRDefault="00000000" w:rsidRPr="00000000" w14:paraId="0000067C">
      <w:pPr>
        <w:jc w:val="both"/>
        <w:rPr/>
      </w:pPr>
      <w:r w:rsidDel="00000000" w:rsidR="00000000" w:rsidRPr="00000000">
        <w:rPr>
          <w:rtl w:val="0"/>
        </w:rPr>
      </w:r>
    </w:p>
    <w:p w:rsidR="00000000" w:rsidDel="00000000" w:rsidP="00000000" w:rsidRDefault="00000000" w:rsidRPr="00000000" w14:paraId="0000067D">
      <w:pPr>
        <w:jc w:val="both"/>
        <w:rPr/>
      </w:pPr>
      <w:r w:rsidDel="00000000" w:rsidR="00000000" w:rsidRPr="00000000">
        <w:rPr>
          <w:rtl w:val="0"/>
        </w:rPr>
      </w:r>
    </w:p>
    <w:p w:rsidR="00000000" w:rsidDel="00000000" w:rsidP="00000000" w:rsidRDefault="00000000" w:rsidRPr="00000000" w14:paraId="0000067E">
      <w:pPr>
        <w:jc w:val="both"/>
        <w:rPr/>
      </w:pPr>
      <w:r w:rsidDel="00000000" w:rsidR="00000000" w:rsidRPr="00000000">
        <w:rPr>
          <w:rtl w:val="0"/>
        </w:rPr>
      </w:r>
    </w:p>
    <w:p w:rsidR="00000000" w:rsidDel="00000000" w:rsidP="00000000" w:rsidRDefault="00000000" w:rsidRPr="00000000" w14:paraId="0000067F">
      <w:pPr>
        <w:jc w:val="both"/>
        <w:rPr/>
      </w:pPr>
      <w:r w:rsidDel="00000000" w:rsidR="00000000" w:rsidRPr="00000000">
        <w:rPr>
          <w:rtl w:val="0"/>
        </w:rPr>
      </w:r>
    </w:p>
    <w:p w:rsidR="00000000" w:rsidDel="00000000" w:rsidP="00000000" w:rsidRDefault="00000000" w:rsidRPr="00000000" w14:paraId="00000680">
      <w:pPr>
        <w:jc w:val="both"/>
        <w:rPr/>
      </w:pPr>
      <w:r w:rsidDel="00000000" w:rsidR="00000000" w:rsidRPr="00000000">
        <w:rPr>
          <w:rtl w:val="0"/>
        </w:rPr>
      </w:r>
    </w:p>
    <w:p w:rsidR="00000000" w:rsidDel="00000000" w:rsidP="00000000" w:rsidRDefault="00000000" w:rsidRPr="00000000" w14:paraId="00000681">
      <w:pPr>
        <w:jc w:val="both"/>
        <w:rPr/>
      </w:pPr>
      <w:r w:rsidDel="00000000" w:rsidR="00000000" w:rsidRPr="00000000">
        <w:rPr>
          <w:rtl w:val="0"/>
        </w:rPr>
        <w:t xml:space="preserve">2404.06750v1 --- 8979</w:t>
      </w:r>
    </w:p>
    <w:p w:rsidR="00000000" w:rsidDel="00000000" w:rsidP="00000000" w:rsidRDefault="00000000" w:rsidRPr="00000000" w14:paraId="00000682">
      <w:pPr>
        <w:jc w:val="both"/>
        <w:rPr/>
      </w:pPr>
      <w:r w:rsidDel="00000000" w:rsidR="00000000" w:rsidRPr="00000000">
        <w:rPr>
          <w:rtl w:val="0"/>
        </w:rPr>
        <w:t xml:space="preserve">A ‘Generative Agent’ is a Generative AI System in which a (multimodal) LLM can call on different resources to realise its goals. It is an agent because of its ability to take unsupervised actions in which it assesses its environment and acts within it to both gather more information and to achieve its goals. For example, a Generative Agent can decide to call on a tool in order to achieve some objective, and then evaluate the results before taking the next step towards that goal. ChatGPT and Bing Chat are Generative Agents; so are the AI companions being developed and deployed by Replika, Character.AI, CHAI, Meta and others.</w:t>
      </w:r>
    </w:p>
    <w:p w:rsidR="00000000" w:rsidDel="00000000" w:rsidP="00000000" w:rsidRDefault="00000000" w:rsidRPr="00000000" w14:paraId="00000683">
      <w:pPr>
        <w:jc w:val="both"/>
        <w:rPr/>
      </w:pPr>
      <w:r w:rsidDel="00000000" w:rsidR="00000000" w:rsidRPr="00000000">
        <w:rPr>
          <w:rtl w:val="0"/>
        </w:rPr>
      </w:r>
    </w:p>
    <w:p w:rsidR="00000000" w:rsidDel="00000000" w:rsidP="00000000" w:rsidRDefault="00000000" w:rsidRPr="00000000" w14:paraId="00000684">
      <w:pPr>
        <w:jc w:val="both"/>
        <w:rPr/>
      </w:pPr>
      <w:r w:rsidDel="00000000" w:rsidR="00000000" w:rsidRPr="00000000">
        <w:rPr>
          <w:rtl w:val="0"/>
        </w:rPr>
      </w:r>
    </w:p>
    <w:p w:rsidR="00000000" w:rsidDel="00000000" w:rsidP="00000000" w:rsidRDefault="00000000" w:rsidRPr="00000000" w14:paraId="00000685">
      <w:pPr>
        <w:jc w:val="both"/>
        <w:rPr/>
      </w:pPr>
      <w:r w:rsidDel="00000000" w:rsidR="00000000" w:rsidRPr="00000000">
        <w:rPr>
          <w:rtl w:val="0"/>
        </w:rPr>
      </w:r>
    </w:p>
    <w:p w:rsidR="00000000" w:rsidDel="00000000" w:rsidP="00000000" w:rsidRDefault="00000000" w:rsidRPr="00000000" w14:paraId="00000686">
      <w:pPr>
        <w:jc w:val="both"/>
        <w:rPr/>
      </w:pPr>
      <w:r w:rsidDel="00000000" w:rsidR="00000000" w:rsidRPr="00000000">
        <w:rPr>
          <w:rtl w:val="0"/>
        </w:rPr>
      </w:r>
    </w:p>
    <w:p w:rsidR="00000000" w:rsidDel="00000000" w:rsidP="00000000" w:rsidRDefault="00000000" w:rsidRPr="00000000" w14:paraId="00000687">
      <w:pPr>
        <w:jc w:val="both"/>
        <w:rPr/>
      </w:pPr>
      <w:r w:rsidDel="00000000" w:rsidR="00000000" w:rsidRPr="00000000">
        <w:rPr>
          <w:rtl w:val="0"/>
        </w:rPr>
      </w:r>
    </w:p>
    <w:p w:rsidR="00000000" w:rsidDel="00000000" w:rsidP="00000000" w:rsidRDefault="00000000" w:rsidRPr="00000000" w14:paraId="00000688">
      <w:pPr>
        <w:jc w:val="both"/>
        <w:rPr/>
      </w:pPr>
      <w:r w:rsidDel="00000000" w:rsidR="00000000" w:rsidRPr="00000000">
        <w:rPr>
          <w:rtl w:val="0"/>
        </w:rPr>
      </w:r>
    </w:p>
    <w:p w:rsidR="00000000" w:rsidDel="00000000" w:rsidP="00000000" w:rsidRDefault="00000000" w:rsidRPr="00000000" w14:paraId="00000689">
      <w:pPr>
        <w:jc w:val="both"/>
        <w:rPr/>
      </w:pPr>
      <w:r w:rsidDel="00000000" w:rsidR="00000000" w:rsidRPr="00000000">
        <w:rPr>
          <w:rtl w:val="0"/>
        </w:rPr>
      </w:r>
    </w:p>
    <w:p w:rsidR="00000000" w:rsidDel="00000000" w:rsidP="00000000" w:rsidRDefault="00000000" w:rsidRPr="00000000" w14:paraId="0000068A">
      <w:pPr>
        <w:jc w:val="both"/>
        <w:rPr/>
      </w:pPr>
      <w:r w:rsidDel="00000000" w:rsidR="00000000" w:rsidRPr="00000000">
        <w:rPr>
          <w:rtl w:val="0"/>
        </w:rPr>
      </w:r>
    </w:p>
    <w:p w:rsidR="00000000" w:rsidDel="00000000" w:rsidP="00000000" w:rsidRDefault="00000000" w:rsidRPr="00000000" w14:paraId="0000068B">
      <w:pPr>
        <w:jc w:val="both"/>
        <w:rPr/>
      </w:pPr>
      <w:r w:rsidDel="00000000" w:rsidR="00000000" w:rsidRPr="00000000">
        <w:rPr>
          <w:rtl w:val="0"/>
        </w:rPr>
      </w:r>
    </w:p>
    <w:p w:rsidR="00000000" w:rsidDel="00000000" w:rsidP="00000000" w:rsidRDefault="00000000" w:rsidRPr="00000000" w14:paraId="0000068C">
      <w:pPr>
        <w:jc w:val="both"/>
        <w:rPr/>
      </w:pPr>
      <w:r w:rsidDel="00000000" w:rsidR="00000000" w:rsidRPr="00000000">
        <w:rPr>
          <w:rtl w:val="0"/>
        </w:rPr>
      </w:r>
    </w:p>
    <w:p w:rsidR="00000000" w:rsidDel="00000000" w:rsidP="00000000" w:rsidRDefault="00000000" w:rsidRPr="00000000" w14:paraId="0000068D">
      <w:pPr>
        <w:jc w:val="both"/>
        <w:rPr/>
      </w:pPr>
      <w:r w:rsidDel="00000000" w:rsidR="00000000" w:rsidRPr="00000000">
        <w:rPr>
          <w:rtl w:val="0"/>
        </w:rPr>
      </w:r>
    </w:p>
    <w:p w:rsidR="00000000" w:rsidDel="00000000" w:rsidP="00000000" w:rsidRDefault="00000000" w:rsidRPr="00000000" w14:paraId="0000068E">
      <w:pPr>
        <w:jc w:val="both"/>
        <w:rPr/>
      </w:pPr>
      <w:r w:rsidDel="00000000" w:rsidR="00000000" w:rsidRPr="00000000">
        <w:rPr>
          <w:rtl w:val="0"/>
        </w:rPr>
      </w:r>
    </w:p>
    <w:p w:rsidR="00000000" w:rsidDel="00000000" w:rsidP="00000000" w:rsidRDefault="00000000" w:rsidRPr="00000000" w14:paraId="0000068F">
      <w:pPr>
        <w:jc w:val="both"/>
        <w:rPr/>
      </w:pPr>
      <w:r w:rsidDel="00000000" w:rsidR="00000000" w:rsidRPr="00000000">
        <w:rPr>
          <w:rtl w:val="0"/>
        </w:rPr>
      </w:r>
    </w:p>
    <w:p w:rsidR="00000000" w:rsidDel="00000000" w:rsidP="00000000" w:rsidRDefault="00000000" w:rsidRPr="00000000" w14:paraId="00000690">
      <w:pPr>
        <w:jc w:val="both"/>
        <w:rPr/>
      </w:pPr>
      <w:r w:rsidDel="00000000" w:rsidR="00000000" w:rsidRPr="00000000">
        <w:rPr>
          <w:rtl w:val="0"/>
        </w:rPr>
      </w:r>
    </w:p>
    <w:p w:rsidR="00000000" w:rsidDel="00000000" w:rsidP="00000000" w:rsidRDefault="00000000" w:rsidRPr="00000000" w14:paraId="00000691">
      <w:pPr>
        <w:jc w:val="both"/>
        <w:rPr/>
      </w:pPr>
      <w:r w:rsidDel="00000000" w:rsidR="00000000" w:rsidRPr="00000000">
        <w:rPr>
          <w:rtl w:val="0"/>
        </w:rPr>
      </w:r>
    </w:p>
    <w:p w:rsidR="00000000" w:rsidDel="00000000" w:rsidP="00000000" w:rsidRDefault="00000000" w:rsidRPr="00000000" w14:paraId="00000692">
      <w:pPr>
        <w:jc w:val="both"/>
        <w:rPr/>
      </w:pPr>
      <w:r w:rsidDel="00000000" w:rsidR="00000000" w:rsidRPr="00000000">
        <w:rPr>
          <w:rtl w:val="0"/>
        </w:rPr>
      </w:r>
    </w:p>
    <w:p w:rsidR="00000000" w:rsidDel="00000000" w:rsidP="00000000" w:rsidRDefault="00000000" w:rsidRPr="00000000" w14:paraId="00000693">
      <w:pPr>
        <w:jc w:val="both"/>
        <w:rPr/>
      </w:pPr>
      <w:r w:rsidDel="00000000" w:rsidR="00000000" w:rsidRPr="00000000">
        <w:rPr>
          <w:rtl w:val="0"/>
        </w:rPr>
      </w:r>
    </w:p>
    <w:p w:rsidR="00000000" w:rsidDel="00000000" w:rsidP="00000000" w:rsidRDefault="00000000" w:rsidRPr="00000000" w14:paraId="00000694">
      <w:pPr>
        <w:jc w:val="both"/>
        <w:rPr/>
      </w:pPr>
      <w:r w:rsidDel="00000000" w:rsidR="00000000" w:rsidRPr="00000000">
        <w:rPr>
          <w:rtl w:val="0"/>
        </w:rPr>
      </w:r>
    </w:p>
    <w:p w:rsidR="00000000" w:rsidDel="00000000" w:rsidP="00000000" w:rsidRDefault="00000000" w:rsidRPr="00000000" w14:paraId="00000695">
      <w:pPr>
        <w:jc w:val="both"/>
        <w:rPr/>
      </w:pPr>
      <w:r w:rsidDel="00000000" w:rsidR="00000000" w:rsidRPr="00000000">
        <w:rPr>
          <w:rtl w:val="0"/>
        </w:rPr>
      </w:r>
    </w:p>
    <w:p w:rsidR="00000000" w:rsidDel="00000000" w:rsidP="00000000" w:rsidRDefault="00000000" w:rsidRPr="00000000" w14:paraId="00000696">
      <w:pPr>
        <w:jc w:val="both"/>
        <w:rPr/>
      </w:pPr>
      <w:r w:rsidDel="00000000" w:rsidR="00000000" w:rsidRPr="00000000">
        <w:rPr>
          <w:rtl w:val="0"/>
        </w:rPr>
      </w:r>
    </w:p>
    <w:p w:rsidR="00000000" w:rsidDel="00000000" w:rsidP="00000000" w:rsidRDefault="00000000" w:rsidRPr="00000000" w14:paraId="00000697">
      <w:pPr>
        <w:jc w:val="both"/>
        <w:rPr/>
      </w:pPr>
      <w:r w:rsidDel="00000000" w:rsidR="00000000" w:rsidRPr="00000000">
        <w:rPr>
          <w:rtl w:val="0"/>
        </w:rPr>
        <w:t xml:space="preserve">2011.14475v2 --- 9016, 9038, 9059</w:t>
      </w:r>
    </w:p>
    <w:p w:rsidR="00000000" w:rsidDel="00000000" w:rsidP="00000000" w:rsidRDefault="00000000" w:rsidRPr="00000000" w14:paraId="00000698">
      <w:pPr>
        <w:jc w:val="both"/>
        <w:rPr/>
      </w:pPr>
      <w:r w:rsidDel="00000000" w:rsidR="00000000" w:rsidRPr="00000000">
        <w:rPr>
          <w:rtl w:val="0"/>
        </w:rPr>
        <w:t xml:space="preserve">We define that a robot has a set of feelings. In this model, we only consider one type of feeling that corresponds to the happiness degree. It is represented as *MATH* and can be initialized, for example in *MATH* in such a way that higher values are good and lower are bad. If happiness degree decreases too much passing a threshold *MATH*, for example *MATH*, the robot deactivates, simulating death. As explained below, in this setting, the objective of the robot is to optimize its happiness degree *MATH* w.r.t a single step in the grid *MATH*. In other words, the decision *MATH* that the robot takes follows *MATH*, where *MATH* is the set of possible actions that the robot may take in time *MATH* conditioned to its happiness degree *MATH* and in multiple flows of information *MATH*, which are the subconscious importance that the robot gives to every possible action *MATH*, and the short and long term memory about the actions that the robot is aware of. Lastly, *MATH* is a matrix of preferences that describes, for every sensor *MATH* of the grid *MATH*, the values of the sensor that make the objective *MATH* of the robot change. For the shake of simplicity, in this implementation we have used a single objective *MATH* (with the degree of happiness *MATH*) but in a more realistic situation this should be represented by a set of objectives *MATH*. The problem that appears is that, for any time *MATH*, we can only evaluate *MATH* for a single action *MATH*. As it is going to be explained later, this function *MATH* is computed by the evaluative system and *MATH* is estimated for *MATH* by the attentional system *MATH* where *MATH* is the set of weights of the attentional system and also estimated for the most relevant actions according to the attentional system by the global workspace model *MATH*, employing all the information in *MATH*, that includes weights for the most relevant actions decided by the attentional system (subconscious decision) *MATH*, the short *MATH* and long term memory *MATH* and the current state of the objective that we are maximizing *MATH*. The robot hence want to maximize, for every step *MATH*, the feeling *MATH*, emulating happiness, through *MATH* that can only be executed once for every *MATH* by the evaluative system. In order to make a proper decision to maximize *MATH*, it maximizes *MATH* and *MATH* which are approximations to *MATH* based in the cognitive information learned from the environment by the robot.</w:t>
      </w:r>
    </w:p>
    <w:p w:rsidR="00000000" w:rsidDel="00000000" w:rsidP="00000000" w:rsidRDefault="00000000" w:rsidRPr="00000000" w14:paraId="00000699">
      <w:pPr>
        <w:jc w:val="both"/>
        <w:rPr/>
      </w:pPr>
      <w:r w:rsidDel="00000000" w:rsidR="00000000" w:rsidRPr="00000000">
        <w:rPr>
          <w:rtl w:val="0"/>
        </w:rPr>
        <w:t xml:space="preserve">It is arguable nonetheless that our agent performs behaviour with intentionality [*REF*] or free will [*REF*], as it is completely determined by the weights of the attentional system, the environment and the other modules. However, if we view this with a physicalist point of view [*REF*], it would also be arguable that we perform our actions with free will as they would also be governed by the same things (unconscious filter of information entering from our senses, memories and levels of feelings as in the happiness case of our agent). Although, it seems to us that we can still have the freedom to decide [*REF*], which is the action that we model with the System 2 process in our agent. So, as we cannot directly measure consciousness in a system, it is hard to determine whether an agent has free will or intentionality from our point of view. It is important to distinguish consciousness from intelligence, so the Turing test [*REF*] or other measures of intelligence such as the Winegrad schema [*REF*] are not related to determining whether an agent is conscious of itself.</w:t>
      </w:r>
    </w:p>
    <w:p w:rsidR="00000000" w:rsidDel="00000000" w:rsidP="00000000" w:rsidRDefault="00000000" w:rsidRPr="00000000" w14:paraId="0000069A">
      <w:pPr>
        <w:jc w:val="both"/>
        <w:rPr/>
      </w:pPr>
      <w:r w:rsidDel="00000000" w:rsidR="00000000" w:rsidRPr="00000000">
        <w:rPr>
          <w:rtl w:val="0"/>
        </w:rPr>
        <w:t xml:space="preserve">Along this manuscript, a prototype of a potentially conscious model has been proposed which has shown to create autonomous agents able to navigate through environments. The results of executing multiple simulations with different sets of parameters and different environments allows us to determine that the presented model shows a proper behaviour, being capable to reach and maintain high values of happiness. We show how the possession of feelings have proven to be a powerful tool which grants the system multiple beneficial abilities. Feelings are a great representation of the conscious state of an agent, and could serve as an example of a self-model representation. Two main advantages are provided by such self-model. First, it gives the agents the capability to report its conscious state as any moment. Secondly, it gives the agents the opportunity to have an understanding of its inner state and act according it to adapt to multiple situations. Attention filters the information that is way too big to process as a whole, deciding which observations are relevant enough to become conscious and which do not. The memory system, used to store past experiences and beliefs, also reinforces the adaptation ability that makes the agents able to learn from previous mistakes and successes. Using two different memories gives a higher degree of depth to this system. Finally, the global workspace, where decisions are made, has the information processed by the rest of the modules is integrated. If consciousness could exist within this model, it would lay here.</w:t>
      </w:r>
    </w:p>
    <w:p w:rsidR="00000000" w:rsidDel="00000000" w:rsidP="00000000" w:rsidRDefault="00000000" w:rsidRPr="00000000" w14:paraId="0000069B">
      <w:pPr>
        <w:jc w:val="both"/>
        <w:rPr/>
      </w:pPr>
      <w:r w:rsidDel="00000000" w:rsidR="00000000" w:rsidRPr="00000000">
        <w:rPr>
          <w:rtl w:val="0"/>
        </w:rPr>
      </w:r>
    </w:p>
    <w:p w:rsidR="00000000" w:rsidDel="00000000" w:rsidP="00000000" w:rsidRDefault="00000000" w:rsidRPr="00000000" w14:paraId="0000069C">
      <w:pPr>
        <w:jc w:val="both"/>
        <w:rPr/>
      </w:pPr>
      <w:r w:rsidDel="00000000" w:rsidR="00000000" w:rsidRPr="00000000">
        <w:rPr>
          <w:rtl w:val="0"/>
        </w:rPr>
      </w:r>
    </w:p>
    <w:p w:rsidR="00000000" w:rsidDel="00000000" w:rsidP="00000000" w:rsidRDefault="00000000" w:rsidRPr="00000000" w14:paraId="0000069D">
      <w:pPr>
        <w:jc w:val="both"/>
        <w:rPr/>
      </w:pPr>
      <w:r w:rsidDel="00000000" w:rsidR="00000000" w:rsidRPr="00000000">
        <w:rPr>
          <w:rtl w:val="0"/>
        </w:rPr>
      </w:r>
    </w:p>
    <w:p w:rsidR="00000000" w:rsidDel="00000000" w:rsidP="00000000" w:rsidRDefault="00000000" w:rsidRPr="00000000" w14:paraId="0000069E">
      <w:pPr>
        <w:jc w:val="both"/>
        <w:rPr/>
      </w:pPr>
      <w:r w:rsidDel="00000000" w:rsidR="00000000" w:rsidRPr="00000000">
        <w:rPr>
          <w:rtl w:val="0"/>
        </w:rPr>
      </w:r>
    </w:p>
    <w:p w:rsidR="00000000" w:rsidDel="00000000" w:rsidP="00000000" w:rsidRDefault="00000000" w:rsidRPr="00000000" w14:paraId="0000069F">
      <w:pPr>
        <w:jc w:val="both"/>
        <w:rPr/>
      </w:pPr>
      <w:r w:rsidDel="00000000" w:rsidR="00000000" w:rsidRPr="00000000">
        <w:rPr>
          <w:rtl w:val="0"/>
        </w:rPr>
      </w:r>
    </w:p>
    <w:p w:rsidR="00000000" w:rsidDel="00000000" w:rsidP="00000000" w:rsidRDefault="00000000" w:rsidRPr="00000000" w14:paraId="000006A0">
      <w:pPr>
        <w:jc w:val="both"/>
        <w:rPr/>
      </w:pPr>
      <w:r w:rsidDel="00000000" w:rsidR="00000000" w:rsidRPr="00000000">
        <w:rPr>
          <w:rtl w:val="0"/>
        </w:rPr>
      </w:r>
    </w:p>
    <w:p w:rsidR="00000000" w:rsidDel="00000000" w:rsidP="00000000" w:rsidRDefault="00000000" w:rsidRPr="00000000" w14:paraId="000006A1">
      <w:pPr>
        <w:jc w:val="both"/>
        <w:rPr/>
      </w:pPr>
      <w:r w:rsidDel="00000000" w:rsidR="00000000" w:rsidRPr="00000000">
        <w:rPr>
          <w:rtl w:val="0"/>
        </w:rPr>
      </w:r>
    </w:p>
    <w:p w:rsidR="00000000" w:rsidDel="00000000" w:rsidP="00000000" w:rsidRDefault="00000000" w:rsidRPr="00000000" w14:paraId="000006A2">
      <w:pPr>
        <w:jc w:val="both"/>
        <w:rPr/>
      </w:pPr>
      <w:r w:rsidDel="00000000" w:rsidR="00000000" w:rsidRPr="00000000">
        <w:rPr>
          <w:rtl w:val="0"/>
        </w:rPr>
      </w:r>
    </w:p>
    <w:p w:rsidR="00000000" w:rsidDel="00000000" w:rsidP="00000000" w:rsidRDefault="00000000" w:rsidRPr="00000000" w14:paraId="000006A3">
      <w:pPr>
        <w:jc w:val="both"/>
        <w:rPr/>
      </w:pPr>
      <w:r w:rsidDel="00000000" w:rsidR="00000000" w:rsidRPr="00000000">
        <w:rPr>
          <w:rtl w:val="0"/>
        </w:rPr>
      </w:r>
    </w:p>
    <w:p w:rsidR="00000000" w:rsidDel="00000000" w:rsidP="00000000" w:rsidRDefault="00000000" w:rsidRPr="00000000" w14:paraId="000006A4">
      <w:pPr>
        <w:jc w:val="both"/>
        <w:rPr/>
      </w:pPr>
      <w:r w:rsidDel="00000000" w:rsidR="00000000" w:rsidRPr="00000000">
        <w:rPr>
          <w:rtl w:val="0"/>
        </w:rPr>
      </w:r>
    </w:p>
    <w:p w:rsidR="00000000" w:rsidDel="00000000" w:rsidP="00000000" w:rsidRDefault="00000000" w:rsidRPr="00000000" w14:paraId="000006A5">
      <w:pPr>
        <w:jc w:val="both"/>
        <w:rPr/>
      </w:pPr>
      <w:r w:rsidDel="00000000" w:rsidR="00000000" w:rsidRPr="00000000">
        <w:rPr>
          <w:rtl w:val="0"/>
        </w:rPr>
      </w:r>
    </w:p>
    <w:p w:rsidR="00000000" w:rsidDel="00000000" w:rsidP="00000000" w:rsidRDefault="00000000" w:rsidRPr="00000000" w14:paraId="000006A6">
      <w:pPr>
        <w:jc w:val="both"/>
        <w:rPr/>
      </w:pPr>
      <w:r w:rsidDel="00000000" w:rsidR="00000000" w:rsidRPr="00000000">
        <w:rPr>
          <w:rtl w:val="0"/>
        </w:rPr>
      </w:r>
    </w:p>
    <w:p w:rsidR="00000000" w:rsidDel="00000000" w:rsidP="00000000" w:rsidRDefault="00000000" w:rsidRPr="00000000" w14:paraId="000006A7">
      <w:pPr>
        <w:jc w:val="both"/>
        <w:rPr/>
      </w:pPr>
      <w:r w:rsidDel="00000000" w:rsidR="00000000" w:rsidRPr="00000000">
        <w:rPr>
          <w:rtl w:val="0"/>
        </w:rPr>
      </w:r>
    </w:p>
    <w:p w:rsidR="00000000" w:rsidDel="00000000" w:rsidP="00000000" w:rsidRDefault="00000000" w:rsidRPr="00000000" w14:paraId="000006A8">
      <w:pPr>
        <w:jc w:val="both"/>
        <w:rPr/>
      </w:pPr>
      <w:r w:rsidDel="00000000" w:rsidR="00000000" w:rsidRPr="00000000">
        <w:rPr>
          <w:rtl w:val="0"/>
        </w:rPr>
        <w:t xml:space="preserve">2205.09967v1 --- 9065, 9076, 9078, 9081, 9085, 9089</w:t>
      </w:r>
    </w:p>
    <w:p w:rsidR="00000000" w:rsidDel="00000000" w:rsidP="00000000" w:rsidRDefault="00000000" w:rsidRPr="00000000" w14:paraId="000006A9">
      <w:pPr>
        <w:jc w:val="both"/>
        <w:rPr/>
      </w:pPr>
      <w:r w:rsidDel="00000000" w:rsidR="00000000" w:rsidRPr="00000000">
        <w:rPr>
          <w:rtl w:val="0"/>
        </w:rPr>
        <w:t xml:space="preserve">Meanwhile, memory editing occurs in our daily lives. [*REF*; *REF*; *REF*; *REF*]. The memory editing helps us to get away from mental illnesses such as trauma [*REF*]. We can also get precise information by editing untidy memories [*REF*]. A recent study used the concept of the memory editing on goal-conditioned RL for the agent to reach sub-goals so that the user can control the agent [*REF*]. However, the agent cannot move the sub-goals in difficult environments. This is because the memory of the RL model is edited only based on one direction of the paths that are moved by the agent. The first purpose of the RL is to achieve the final goal. Despite the sub-goals, the agent can ignore the sub-goals if the sub-goals get in the way of the final goal. That is, the agent does not need to go round and round to reach the final goal. In this study, I developed the concept of the memory editing for the fully controllable agent in the path planning.</w:t>
      </w:r>
    </w:p>
    <w:p w:rsidR="00000000" w:rsidDel="00000000" w:rsidP="00000000" w:rsidRDefault="00000000" w:rsidRPr="00000000" w14:paraId="000006AA">
      <w:pPr>
        <w:jc w:val="both"/>
        <w:rPr/>
      </w:pPr>
      <w:r w:rsidDel="00000000" w:rsidR="00000000" w:rsidRPr="00000000">
        <w:rPr>
          <w:rtl w:val="0"/>
        </w:rPr>
        <w:t xml:space="preserve">However, in this study, the sample efficiency and searching for the valid sub-goals are not essential. By performing the bi-directional memory editing, we can get trajectories two times more than when bi-directional memory editing is not performed. Then, enough sub-goals can be collected for learning the sub-goals. Also, it does not matter the time when the sub-goals dedicated network is trained, which is separated from the original policy network. Whether the sub-goals are trained after learning the policy network or during learning the policy network, if sufficient trajectories are gathered, the agent can learn various behaviors and sub-goals. The main purpose of this study is to make the agent under control for performing various tasks which are not defined in the training environment. After learning is completed, the agent can achieve various user-defined sub-goals as well as the final goal.</w:t>
      </w:r>
    </w:p>
    <w:p w:rsidR="00000000" w:rsidDel="00000000" w:rsidP="00000000" w:rsidRDefault="00000000" w:rsidRPr="00000000" w14:paraId="000006AB">
      <w:pPr>
        <w:jc w:val="both"/>
        <w:rPr/>
      </w:pPr>
      <w:r w:rsidDel="00000000" w:rsidR="00000000" w:rsidRPr="00000000">
        <w:rPr>
          <w:rtl w:val="0"/>
        </w:rPr>
        <w:t xml:space="preserve">Fig 2 shows the illustration of a summary of the proposed method. For the fully controllable agent in the path planning, I introduce three simple techniques. First, I propose a bi-directional memory editing to generate various behaviors and sub-goals of the agent. Here, to secure reverse trajectories, an inverse module to predict actions is used. Second, to improve the efficiency of learning, I utilize the sub-goals dedicated network separated from the policy network. Finally, I present a reward shaping for the shorter path of the agent.</w:t>
      </w:r>
    </w:p>
    <w:p w:rsidR="00000000" w:rsidDel="00000000" w:rsidP="00000000" w:rsidRDefault="00000000" w:rsidRPr="00000000" w14:paraId="000006AC">
      <w:pPr>
        <w:jc w:val="both"/>
        <w:rPr/>
      </w:pPr>
      <w:r w:rsidDel="00000000" w:rsidR="00000000" w:rsidRPr="00000000">
        <w:rPr>
          <w:rtl w:val="0"/>
        </w:rPr>
        <w:t xml:space="preserve">In the path planning, it is important to allow the agent to visit a wider area such that the agent can visit various locations and learn the optimal route to reach the goal. Thus, if we can get various trajectories more than the trajectories that are actually visited by the agent, it can bring greater benefit to learning the agent’s ability for searching the path. In addition to a forward route, the reverse route from the goal to the starting point can be a useful ingredient for the agent to learn various behaviors and sub-goals. To do this, I employ the reverse trajectory to generate various sub-goals and to learn the robust RL model by performing the bi-directional memory editing.</w:t>
      </w:r>
    </w:p>
    <w:p w:rsidR="00000000" w:rsidDel="00000000" w:rsidP="00000000" w:rsidRDefault="00000000" w:rsidRPr="00000000" w14:paraId="000006AD">
      <w:pPr>
        <w:jc w:val="both"/>
        <w:rPr/>
      </w:pPr>
      <w:r w:rsidDel="00000000" w:rsidR="00000000" w:rsidRPr="00000000">
        <w:rPr>
          <w:rtl w:val="0"/>
        </w:rPr>
        <w:t xml:space="preserve">The sub-goals dedicated network only learns the sub-goals, and the original policy network only learns the final goal. To do this, I also employ the replay memory for the sub-goals (*MATH*) in addition to replay memory for the final goal (*MATH*). Moreover, using the sub-goals dedicated network can improve the sample efficiency. In general, the capacity of the replay memory is limited and the replay memory is updated with the last transition of the agent. Thus, the agent mainly learns the recent transitions and gradually reaches the goal. However, as previously mentioned, using the bi-directional memory editing, we can obtain a number of sub-goals and behavior of the agent. Therefore, using the separated network and the replay memory, we can learn the agent to reach the sub-goals whenever, during or after the policy network learning.</w:t>
      </w:r>
    </w:p>
    <w:p w:rsidR="00000000" w:rsidDel="00000000" w:rsidP="00000000" w:rsidRDefault="00000000" w:rsidRPr="00000000" w14:paraId="000006AE">
      <w:pPr>
        <w:jc w:val="both"/>
        <w:rPr/>
      </w:pPr>
      <w:r w:rsidDel="00000000" w:rsidR="00000000" w:rsidRPr="00000000">
        <w:rPr>
          <w:rtl w:val="0"/>
        </w:rPr>
        <w:t xml:space="preserve">Fig 2 shows the summary of the proposed method. The inverse module predicts the action of when *MATH* and *MATH* are given in the bi-directional memory editing. The sub-goals from two trajectories are generated. At this time, the reward shaping for the shorter path is performed. Then, the transitions are stored in the replay memory for the sub-goals (*MATH*). The sub-goals dedicated network is trained independently with the policy network, whereas the policy network is only trained for the final policy. After learning is completed, in the various scenarios, the agent gets the sub-goals that are defined by the users and tried to achieve the sub-goals as well as the final goal.</w:t>
      </w:r>
    </w:p>
    <w:p w:rsidR="00000000" w:rsidDel="00000000" w:rsidP="00000000" w:rsidRDefault="00000000" w:rsidRPr="00000000" w14:paraId="000006AF">
      <w:pPr>
        <w:jc w:val="both"/>
        <w:rPr/>
      </w:pPr>
      <w:r w:rsidDel="00000000" w:rsidR="00000000" w:rsidRPr="00000000">
        <w:rPr>
          <w:rtl w:val="0"/>
        </w:rPr>
      </w:r>
    </w:p>
    <w:p w:rsidR="00000000" w:rsidDel="00000000" w:rsidP="00000000" w:rsidRDefault="00000000" w:rsidRPr="00000000" w14:paraId="000006B0">
      <w:pPr>
        <w:jc w:val="both"/>
        <w:rPr/>
      </w:pPr>
      <w:r w:rsidDel="00000000" w:rsidR="00000000" w:rsidRPr="00000000">
        <w:rPr>
          <w:rtl w:val="0"/>
        </w:rPr>
      </w:r>
    </w:p>
    <w:p w:rsidR="00000000" w:rsidDel="00000000" w:rsidP="00000000" w:rsidRDefault="00000000" w:rsidRPr="00000000" w14:paraId="000006B1">
      <w:pPr>
        <w:jc w:val="both"/>
        <w:rPr/>
      </w:pPr>
      <w:r w:rsidDel="00000000" w:rsidR="00000000" w:rsidRPr="00000000">
        <w:rPr>
          <w:rtl w:val="0"/>
        </w:rPr>
      </w:r>
    </w:p>
    <w:p w:rsidR="00000000" w:rsidDel="00000000" w:rsidP="00000000" w:rsidRDefault="00000000" w:rsidRPr="00000000" w14:paraId="000006B2">
      <w:pPr>
        <w:jc w:val="both"/>
        <w:rPr/>
      </w:pPr>
      <w:r w:rsidDel="00000000" w:rsidR="00000000" w:rsidRPr="00000000">
        <w:rPr>
          <w:rtl w:val="0"/>
        </w:rPr>
      </w:r>
    </w:p>
    <w:p w:rsidR="00000000" w:rsidDel="00000000" w:rsidP="00000000" w:rsidRDefault="00000000" w:rsidRPr="00000000" w14:paraId="000006B3">
      <w:pPr>
        <w:jc w:val="both"/>
        <w:rPr/>
      </w:pPr>
      <w:r w:rsidDel="00000000" w:rsidR="00000000" w:rsidRPr="00000000">
        <w:rPr>
          <w:rtl w:val="0"/>
        </w:rPr>
      </w:r>
    </w:p>
    <w:p w:rsidR="00000000" w:rsidDel="00000000" w:rsidP="00000000" w:rsidRDefault="00000000" w:rsidRPr="00000000" w14:paraId="000006B4">
      <w:pPr>
        <w:jc w:val="both"/>
        <w:rPr/>
      </w:pPr>
      <w:r w:rsidDel="00000000" w:rsidR="00000000" w:rsidRPr="00000000">
        <w:rPr>
          <w:rtl w:val="0"/>
        </w:rPr>
      </w:r>
    </w:p>
    <w:p w:rsidR="00000000" w:rsidDel="00000000" w:rsidP="00000000" w:rsidRDefault="00000000" w:rsidRPr="00000000" w14:paraId="000006B5">
      <w:pPr>
        <w:jc w:val="both"/>
        <w:rPr/>
      </w:pPr>
      <w:r w:rsidDel="00000000" w:rsidR="00000000" w:rsidRPr="00000000">
        <w:rPr>
          <w:rtl w:val="0"/>
        </w:rPr>
      </w:r>
    </w:p>
    <w:p w:rsidR="00000000" w:rsidDel="00000000" w:rsidP="00000000" w:rsidRDefault="00000000" w:rsidRPr="00000000" w14:paraId="000006B6">
      <w:pPr>
        <w:jc w:val="both"/>
        <w:rPr/>
      </w:pPr>
      <w:r w:rsidDel="00000000" w:rsidR="00000000" w:rsidRPr="00000000">
        <w:rPr>
          <w:rtl w:val="0"/>
        </w:rPr>
      </w:r>
    </w:p>
    <w:p w:rsidR="00000000" w:rsidDel="00000000" w:rsidP="00000000" w:rsidRDefault="00000000" w:rsidRPr="00000000" w14:paraId="000006B7">
      <w:pPr>
        <w:jc w:val="both"/>
        <w:rPr/>
      </w:pPr>
      <w:r w:rsidDel="00000000" w:rsidR="00000000" w:rsidRPr="00000000">
        <w:rPr>
          <w:rtl w:val="0"/>
        </w:rPr>
      </w:r>
    </w:p>
    <w:p w:rsidR="00000000" w:rsidDel="00000000" w:rsidP="00000000" w:rsidRDefault="00000000" w:rsidRPr="00000000" w14:paraId="000006B8">
      <w:pPr>
        <w:jc w:val="both"/>
        <w:rPr/>
      </w:pPr>
      <w:r w:rsidDel="00000000" w:rsidR="00000000" w:rsidRPr="00000000">
        <w:rPr>
          <w:rtl w:val="0"/>
        </w:rPr>
      </w:r>
    </w:p>
    <w:p w:rsidR="00000000" w:rsidDel="00000000" w:rsidP="00000000" w:rsidRDefault="00000000" w:rsidRPr="00000000" w14:paraId="000006B9">
      <w:pPr>
        <w:jc w:val="both"/>
        <w:rPr/>
      </w:pPr>
      <w:r w:rsidDel="00000000" w:rsidR="00000000" w:rsidRPr="00000000">
        <w:rPr>
          <w:rtl w:val="0"/>
        </w:rPr>
      </w:r>
    </w:p>
    <w:p w:rsidR="00000000" w:rsidDel="00000000" w:rsidP="00000000" w:rsidRDefault="00000000" w:rsidRPr="00000000" w14:paraId="000006BA">
      <w:pPr>
        <w:jc w:val="both"/>
        <w:rPr/>
      </w:pPr>
      <w:r w:rsidDel="00000000" w:rsidR="00000000" w:rsidRPr="00000000">
        <w:rPr>
          <w:rtl w:val="0"/>
        </w:rPr>
      </w:r>
    </w:p>
    <w:p w:rsidR="00000000" w:rsidDel="00000000" w:rsidP="00000000" w:rsidRDefault="00000000" w:rsidRPr="00000000" w14:paraId="000006BB">
      <w:pPr>
        <w:jc w:val="both"/>
        <w:rPr/>
      </w:pPr>
      <w:r w:rsidDel="00000000" w:rsidR="00000000" w:rsidRPr="00000000">
        <w:rPr>
          <w:rtl w:val="0"/>
        </w:rPr>
      </w:r>
    </w:p>
    <w:p w:rsidR="00000000" w:rsidDel="00000000" w:rsidP="00000000" w:rsidRDefault="00000000" w:rsidRPr="00000000" w14:paraId="000006BC">
      <w:pPr>
        <w:jc w:val="both"/>
        <w:rPr/>
      </w:pPr>
      <w:r w:rsidDel="00000000" w:rsidR="00000000" w:rsidRPr="00000000">
        <w:rPr>
          <w:rtl w:val="0"/>
        </w:rPr>
      </w:r>
    </w:p>
    <w:p w:rsidR="00000000" w:rsidDel="00000000" w:rsidP="00000000" w:rsidRDefault="00000000" w:rsidRPr="00000000" w14:paraId="000006BD">
      <w:pPr>
        <w:jc w:val="both"/>
        <w:rPr/>
      </w:pPr>
      <w:r w:rsidDel="00000000" w:rsidR="00000000" w:rsidRPr="00000000">
        <w:rPr>
          <w:rtl w:val="0"/>
        </w:rPr>
      </w:r>
    </w:p>
    <w:p w:rsidR="00000000" w:rsidDel="00000000" w:rsidP="00000000" w:rsidRDefault="00000000" w:rsidRPr="00000000" w14:paraId="000006BE">
      <w:pPr>
        <w:jc w:val="both"/>
        <w:rPr/>
      </w:pPr>
      <w:r w:rsidDel="00000000" w:rsidR="00000000" w:rsidRPr="00000000">
        <w:rPr>
          <w:rtl w:val="0"/>
        </w:rPr>
      </w:r>
    </w:p>
    <w:p w:rsidR="00000000" w:rsidDel="00000000" w:rsidP="00000000" w:rsidRDefault="00000000" w:rsidRPr="00000000" w14:paraId="000006BF">
      <w:pPr>
        <w:jc w:val="both"/>
        <w:rPr/>
      </w:pPr>
      <w:r w:rsidDel="00000000" w:rsidR="00000000" w:rsidRPr="00000000">
        <w:rPr>
          <w:rtl w:val="0"/>
        </w:rPr>
        <w:t xml:space="preserve">1905.09808v1 --- 9112, 9113, 9114, 9116</w:t>
      </w:r>
    </w:p>
    <w:p w:rsidR="00000000" w:rsidDel="00000000" w:rsidP="00000000" w:rsidRDefault="00000000" w:rsidRPr="00000000" w14:paraId="000006C0">
      <w:pPr>
        <w:jc w:val="both"/>
        <w:rPr/>
      </w:pPr>
      <w:r w:rsidDel="00000000" w:rsidR="00000000" w:rsidRPr="00000000">
        <w:rPr>
          <w:rtl w:val="0"/>
        </w:rPr>
        <w:t xml:space="preserve">We consider a multi-task RL framework for transfer learning, consisting of a set of pre-training tasks and transfer tasks. An agent is trained from scratch on the pre-training tasks, but it may then apply any skills learned during pre-training to the subsequent transfer tasks. The objective then is to leverage the pre-training tasks to acquire a set of reusable skills that enables the agent to be more effective at the later transfer tasks. Each task is represented by a state space *MATH*, an action space *MATH*, a dynamics model *MATH*, a goal space *MATH*, a goals distribution *MATH*, and a reward function *MATH*. The goal specifies task specific features, such as a motion clip to imitate, or the target location an object should be placed. All tasks share a common state space, action space, and dynamics model. However, the goal space, goal distribution, and reward function may differ between pre-training and transfer tasks. For each task, the agent’s objective is to learn an optimal policy *MATH* that maximizes its expected return *MATH* over the distribution of goals from the task, where *MATH* denotes the distribution over trajectories *MATH* induced by the policy *MATH* for a given goal *MATH*. *MATH* represents the time horizon, and *MATH* is the discount factor. Successful transfer cannot be expected for unrelated tasks. Therefore, we consider the setting where the pre-training tasks encourage the agent to learn relevant skills for the subsequent transfer tasks, but may not necessarily cover the full range of skills required to be effective at the transfer tasks.</w:t>
      </w:r>
    </w:p>
    <w:p w:rsidR="00000000" w:rsidDel="00000000" w:rsidP="00000000" w:rsidRDefault="00000000" w:rsidRPr="00000000" w14:paraId="000006C1">
      <w:pPr>
        <w:jc w:val="both"/>
        <w:rPr/>
      </w:pPr>
      <w:r w:rsidDel="00000000" w:rsidR="00000000" w:rsidRPr="00000000">
        <w:rPr>
          <w:rtl w:val="0"/>
        </w:rPr>
        <w:t xml:space="preserve">Hierarchical policies are a common model for reusing and composing previously learned skills. One approach for constructing a hierarchical policy is by using a mixture-of-experts model [*REF*; *REF*; *REF*; *REF*; *REF*], where the composite policy’s action distribution *MATH* is represented by a weighted sum of distributions from a set of primitives *MATH* (i.e. low-level policies). A gating function determines the weights *MATH* that specify the probability of activating each primitive for a given *MATH* and *MATH*, *MATH*. Here, *MATH* denotes the number of primitives. We will refer to this method of composing primitives as an additive model. To sample from the composite policy, a primitive *MATH* is first selected according to *MATH*, then an action is sampled from the primitive’s distribution. Therefore, a limitation of the additive model is that only one primitive can be active at a particular timestep. While complex behaviors can be produced by sequencing the various primitives in time, the action taken at each timestep remains restricted to the behavior prescribed by a single primitive. Selecting from a discrete set of primitive skills can be effective for simple systems with a small number of actuated degrees-of-freedom, where an agent is only required to perform a small number of subtasks at the same time. But as the complexity of the system grows, an agent might need to perform more and more subtasks simultaneously. For example, a person can walk, speak, and carry an object all at the same time. Furthermore, these subtasks can be combined in any number of ways to produce a staggering array of diverse behaviors. This combinatorial explosion can be prohibitively challenging to model with policies that activate only one primitive at a time.</w:t>
      </w:r>
    </w:p>
    <w:p w:rsidR="00000000" w:rsidDel="00000000" w:rsidP="00000000" w:rsidRDefault="00000000" w:rsidRPr="00000000" w14:paraId="000006C2">
      <w:pPr>
        <w:jc w:val="both"/>
        <w:rPr/>
      </w:pPr>
      <w:r w:rsidDel="00000000" w:rsidR="00000000" w:rsidRPr="00000000">
        <w:rPr>
          <w:rtl w:val="0"/>
        </w:rPr>
        <w:t xml:space="preserve">In this work, we propose multiplicative compositional policies (MCP), a method for composing primitives that addresses this combinatorial explosion by explicitly factoring the agent’s behavior -- not with respect to time, but with respect to the action space. Our model enables the agent to activate multiple primitives simultaneously, with each primitive specializing in different behaviors that can be composed to produce a continuous spectrum of skills. Our probabilistic formulation accomplishes this by treating each primitive as a distribution over actions, and the composite policy is obtained by a multiplicative composition of these distributions, *MATH*. Unlike an additive model, which activates only a single primitive per timestep, the multiplicative model allows multiple primitives to be activated simultaneously. The gating function specifies the weights *MATH* that determine the influence of each primitive on the composite action distribution, with a larger weight corresponding to a larger influence. The weights need not be normalized, but in the following experiments, the weights will be bounded *MATH*. *MATH* is the partition function that ensures the composite distribution is normalized. While the additive model directly samples actions from the selected primitive’s distribution, the multiplicative model first combines the primitives, and then samples actions from the resulting distribution.</w:t>
      </w:r>
    </w:p>
    <w:p w:rsidR="00000000" w:rsidDel="00000000" w:rsidP="00000000" w:rsidRDefault="00000000" w:rsidRPr="00000000" w14:paraId="000006C3">
      <w:pPr>
        <w:jc w:val="both"/>
        <w:rPr/>
      </w:pPr>
      <w:r w:rsidDel="00000000" w:rsidR="00000000" w:rsidRPr="00000000">
        <w:rPr>
          <w:rtl w:val="0"/>
        </w:rPr>
        <w:t xml:space="preserve">The primitives are learned through a set of pre-training tasks. The same set of primitives is responsible for solving all pre-training tasks, which results in a collection of primitives that captures the range of behaviors needed for the set of tasks. Algorithm illustrates the overall training process. *MATH* denotes the objective for the pre-training tasks for a given set of primitives *MATH* and gating function *MATH*, and *MATH* denotes the objective for the transfer tasks. When transferring primitives to a new task, the parameters of the primitives are kept fixed, while a new policy is trained to specify weights for composing the primitives. Therefore, the primitives can be viewed as a set of nonlinear basis functions that defines a new action space for use in subsequent tasks. During pre-training, in order to force the primitives to specialize in distinct skills, we use an asymmetric model, where only the gating function *MATH* observes the goal *MATH*, and the primitives have access only to the state *MATH*, *MATH*. This asymmetric model prevents the degeneracy of a single primitive becoming responsible for all goals, and instead encourages the primitives to learn distinct skills that can then be composed by the gating function as needed for a given goal. Furthermore, since the primitives depend only on the state, they can be conveniently transferred to new tasks that share similar state spaces but may have different goal spaces. When transferring the primitives to new tasks, the parameters of the primitives *MATH* are kept fixed to prevent catastrophic forgetting, and a new gating function *MATH* is trained to specify the weights *MATH* for composing the primitives.</w:t>
      </w:r>
    </w:p>
    <w:p w:rsidR="00000000" w:rsidDel="00000000" w:rsidP="00000000" w:rsidRDefault="00000000" w:rsidRPr="00000000" w14:paraId="000006C4">
      <w:pPr>
        <w:jc w:val="both"/>
        <w:rPr/>
      </w:pPr>
      <w:r w:rsidDel="00000000" w:rsidR="00000000" w:rsidRPr="00000000">
        <w:rPr>
          <w:rtl w:val="0"/>
        </w:rPr>
      </w:r>
    </w:p>
    <w:p w:rsidR="00000000" w:rsidDel="00000000" w:rsidP="00000000" w:rsidRDefault="00000000" w:rsidRPr="00000000" w14:paraId="000006C5">
      <w:pPr>
        <w:jc w:val="both"/>
        <w:rPr/>
      </w:pPr>
      <w:r w:rsidDel="00000000" w:rsidR="00000000" w:rsidRPr="00000000">
        <w:rPr>
          <w:rtl w:val="0"/>
        </w:rPr>
      </w:r>
    </w:p>
    <w:p w:rsidR="00000000" w:rsidDel="00000000" w:rsidP="00000000" w:rsidRDefault="00000000" w:rsidRPr="00000000" w14:paraId="000006C6">
      <w:pPr>
        <w:jc w:val="both"/>
        <w:rPr/>
      </w:pPr>
      <w:r w:rsidDel="00000000" w:rsidR="00000000" w:rsidRPr="00000000">
        <w:rPr>
          <w:rtl w:val="0"/>
        </w:rPr>
      </w:r>
    </w:p>
    <w:p w:rsidR="00000000" w:rsidDel="00000000" w:rsidP="00000000" w:rsidRDefault="00000000" w:rsidRPr="00000000" w14:paraId="000006C7">
      <w:pPr>
        <w:jc w:val="both"/>
        <w:rPr/>
      </w:pPr>
      <w:r w:rsidDel="00000000" w:rsidR="00000000" w:rsidRPr="00000000">
        <w:rPr>
          <w:rtl w:val="0"/>
        </w:rPr>
      </w:r>
    </w:p>
    <w:p w:rsidR="00000000" w:rsidDel="00000000" w:rsidP="00000000" w:rsidRDefault="00000000" w:rsidRPr="00000000" w14:paraId="000006C8">
      <w:pPr>
        <w:jc w:val="both"/>
        <w:rPr/>
      </w:pPr>
      <w:r w:rsidDel="00000000" w:rsidR="00000000" w:rsidRPr="00000000">
        <w:rPr>
          <w:rtl w:val="0"/>
        </w:rPr>
      </w:r>
    </w:p>
    <w:p w:rsidR="00000000" w:rsidDel="00000000" w:rsidP="00000000" w:rsidRDefault="00000000" w:rsidRPr="00000000" w14:paraId="000006C9">
      <w:pPr>
        <w:jc w:val="both"/>
        <w:rPr/>
      </w:pPr>
      <w:r w:rsidDel="00000000" w:rsidR="00000000" w:rsidRPr="00000000">
        <w:rPr>
          <w:rtl w:val="0"/>
        </w:rPr>
      </w:r>
    </w:p>
    <w:p w:rsidR="00000000" w:rsidDel="00000000" w:rsidP="00000000" w:rsidRDefault="00000000" w:rsidRPr="00000000" w14:paraId="000006CA">
      <w:pPr>
        <w:jc w:val="both"/>
        <w:rPr/>
      </w:pPr>
      <w:r w:rsidDel="00000000" w:rsidR="00000000" w:rsidRPr="00000000">
        <w:rPr>
          <w:rtl w:val="0"/>
        </w:rPr>
        <w:t xml:space="preserve">2311.10215v1 --- 9155, 9157, 9162</w:t>
      </w:r>
    </w:p>
    <w:p w:rsidR="00000000" w:rsidDel="00000000" w:rsidP="00000000" w:rsidRDefault="00000000" w:rsidRPr="00000000" w14:paraId="000006CB">
      <w:pPr>
        <w:jc w:val="both"/>
        <w:rPr/>
      </w:pPr>
      <w:r w:rsidDel="00000000" w:rsidR="00000000" w:rsidRPr="00000000">
        <w:rPr>
          <w:rtl w:val="0"/>
        </w:rPr>
        <w:t xml:space="preserve">Some of these effects are already studied in the ML literature, but mostly in the context of feedback loops amplifying bias [*REF*] or as an example of performative prediction [*REF*]. Here, we propose a broader interpretation: understanding these effects as actions in the sense it takes in active inference. The nature of the medium through which LLMs “perceive” and “act” on the world, which is mostly text, should not obscure the fundamental similarity to active inference agents. We agree with McGregor’s argument [*REF*] that we should explicitly distinguish between two notions of embodiment: on the one hand, whether a system’s body is tangible or not, and on the other hand, whether a system is physically situated or not (i.e. whether or not it interacts physically with any part of the universe). LLMs are embodied in this second sense. In this view, interactions of LLMs with users in deployment are essentially ‘actions’. Every token generated in conversation with users is a micro-action, and the sum of all of these actions do influence the world, and some of these changes get reflected in the input world (public texts on the internet). So, at least in principle, LLMs have one open causal path to bring the world of words closer to their predictions.</w:t>
      </w:r>
    </w:p>
    <w:p w:rsidR="00000000" w:rsidDel="00000000" w:rsidP="00000000" w:rsidRDefault="00000000" w:rsidRPr="00000000" w14:paraId="000006CC">
      <w:pPr>
        <w:jc w:val="both"/>
        <w:rPr/>
      </w:pPr>
      <w:r w:rsidDel="00000000" w:rsidR="00000000" w:rsidRPr="00000000">
        <w:rPr>
          <w:rtl w:val="0"/>
        </w:rPr>
        <w:t xml:space="preserve">Given that the “not acting on the world” assumption of “LLMs as passive simulators” does not hold, the main current difference between LLMs and active inference systems is that LLMs mostly are not yet able to “perceive” the impacts of their actions. In other words, the loop between actions, external world states, and perceptions is not closed (or anyway is not fast). While living organisms constantly run both perception and action loops, training new generations of an LLM happens only once a year or so - and the impacts of actions of the LLM currently mostly do not feed back into the new base model’s training.</w:t>
      </w:r>
    </w:p>
    <w:p w:rsidR="00000000" w:rsidDel="00000000" w:rsidP="00000000" w:rsidRDefault="00000000" w:rsidRPr="00000000" w14:paraId="000006CD">
      <w:pPr>
        <w:jc w:val="both"/>
        <w:rPr/>
      </w:pPr>
      <w:r w:rsidDel="00000000" w:rsidR="00000000" w:rsidRPr="00000000">
        <w:rPr>
          <w:rtl w:val="0"/>
        </w:rPr>
        <w:t xml:space="preserve">We expect that there will be active effort by developers to close the feedback gap and make the action loop more prominent because of commercial incentives to make LLMs better at quickly adapting to new information, acting independently, or otherwise agent-like. Active inference as a theory of agency predicts closing the loop would naturally cause LLMs to become more agentic, emergently learning to change the world to more closely match the internal states (and thus predictions) of LLMs.</w:t>
      </w:r>
    </w:p>
    <w:p w:rsidR="00000000" w:rsidDel="00000000" w:rsidP="00000000" w:rsidRDefault="00000000" w:rsidRPr="00000000" w14:paraId="000006CE">
      <w:pPr>
        <w:jc w:val="both"/>
        <w:rPr/>
      </w:pPr>
      <w:r w:rsidDel="00000000" w:rsidR="00000000" w:rsidRPr="00000000">
        <w:rPr>
          <w:rtl w:val="0"/>
        </w:rPr>
      </w:r>
    </w:p>
    <w:p w:rsidR="00000000" w:rsidDel="00000000" w:rsidP="00000000" w:rsidRDefault="00000000" w:rsidRPr="00000000" w14:paraId="000006CF">
      <w:pPr>
        <w:jc w:val="both"/>
        <w:rPr/>
      </w:pPr>
      <w:r w:rsidDel="00000000" w:rsidR="00000000" w:rsidRPr="00000000">
        <w:rPr>
          <w:rtl w:val="0"/>
        </w:rPr>
      </w:r>
    </w:p>
    <w:p w:rsidR="00000000" w:rsidDel="00000000" w:rsidP="00000000" w:rsidRDefault="00000000" w:rsidRPr="00000000" w14:paraId="000006D0">
      <w:pPr>
        <w:jc w:val="both"/>
        <w:rPr/>
      </w:pPr>
      <w:r w:rsidDel="00000000" w:rsidR="00000000" w:rsidRPr="00000000">
        <w:rPr>
          <w:rtl w:val="0"/>
        </w:rPr>
      </w:r>
    </w:p>
    <w:p w:rsidR="00000000" w:rsidDel="00000000" w:rsidP="00000000" w:rsidRDefault="00000000" w:rsidRPr="00000000" w14:paraId="000006D1">
      <w:pPr>
        <w:jc w:val="both"/>
        <w:rPr/>
      </w:pPr>
      <w:r w:rsidDel="00000000" w:rsidR="00000000" w:rsidRPr="00000000">
        <w:rPr>
          <w:rtl w:val="0"/>
        </w:rPr>
      </w:r>
    </w:p>
    <w:p w:rsidR="00000000" w:rsidDel="00000000" w:rsidP="00000000" w:rsidRDefault="00000000" w:rsidRPr="00000000" w14:paraId="000006D2">
      <w:pPr>
        <w:jc w:val="both"/>
        <w:rPr/>
      </w:pPr>
      <w:r w:rsidDel="00000000" w:rsidR="00000000" w:rsidRPr="00000000">
        <w:rPr>
          <w:rtl w:val="0"/>
        </w:rPr>
      </w:r>
    </w:p>
    <w:p w:rsidR="00000000" w:rsidDel="00000000" w:rsidP="00000000" w:rsidRDefault="00000000" w:rsidRPr="00000000" w14:paraId="000006D3">
      <w:pPr>
        <w:jc w:val="both"/>
        <w:rPr/>
      </w:pPr>
      <w:r w:rsidDel="00000000" w:rsidR="00000000" w:rsidRPr="00000000">
        <w:rPr>
          <w:rtl w:val="0"/>
        </w:rPr>
      </w:r>
    </w:p>
    <w:p w:rsidR="00000000" w:rsidDel="00000000" w:rsidP="00000000" w:rsidRDefault="00000000" w:rsidRPr="00000000" w14:paraId="000006D4">
      <w:pPr>
        <w:jc w:val="both"/>
        <w:rPr/>
      </w:pPr>
      <w:r w:rsidDel="00000000" w:rsidR="00000000" w:rsidRPr="00000000">
        <w:rPr>
          <w:rtl w:val="0"/>
        </w:rPr>
      </w:r>
    </w:p>
    <w:p w:rsidR="00000000" w:rsidDel="00000000" w:rsidP="00000000" w:rsidRDefault="00000000" w:rsidRPr="00000000" w14:paraId="000006D5">
      <w:pPr>
        <w:jc w:val="both"/>
        <w:rPr/>
      </w:pPr>
      <w:r w:rsidDel="00000000" w:rsidR="00000000" w:rsidRPr="00000000">
        <w:rPr>
          <w:rtl w:val="0"/>
        </w:rPr>
        <w:t xml:space="preserve">2401.06256v3 --- 9354, 9355</w:t>
      </w:r>
    </w:p>
    <w:p w:rsidR="00000000" w:rsidDel="00000000" w:rsidP="00000000" w:rsidRDefault="00000000" w:rsidRPr="00000000" w14:paraId="000006D6">
      <w:pPr>
        <w:jc w:val="both"/>
        <w:rPr/>
      </w:pPr>
      <w:r w:rsidDel="00000000" w:rsidR="00000000" w:rsidRPr="00000000">
        <w:rPr>
          <w:rtl w:val="0"/>
        </w:rPr>
        <w:t xml:space="preserve">It can be expected that the further development of this theory from a minimal to a more advanced consciousness will make it possible to realize consciousness as a system of parallel control processes taking place in multidimensional, partially intersecting virtual spaces in which spatial and temporal constraints are set. If the actions that need to be performed based on the results of parallel management processes in the real space in which the agent operates contradict each other, they are checked for consistency in time distribution, ranked and queued. In the process of functioning, the consciousness module intensively interacts with all other AGI modules, receiving plans for further actions, applying for statements and solutions to problems of modeling possible situations, considering ethical assessments, checking with the worldview, etc.</w:t>
      </w:r>
    </w:p>
    <w:p w:rsidR="00000000" w:rsidDel="00000000" w:rsidP="00000000" w:rsidRDefault="00000000" w:rsidRPr="00000000" w14:paraId="000006D7">
      <w:pPr>
        <w:jc w:val="both"/>
        <w:rPr/>
      </w:pPr>
      <w:r w:rsidDel="00000000" w:rsidR="00000000" w:rsidRPr="00000000">
        <w:rPr>
          <w:rtl w:val="0"/>
        </w:rPr>
        <w:t xml:space="preserve">The machine subconscious contains ready-made models and algorithms that can be quickly activated when corresponding situations arise. Unlike human memory, the volume of the machine subconscious can be quite large, and stored models can cover a wide range of fields of knowledge and activities. Among the architectures designed to create AGI, the following architectures have the subconscious: ACT-R *REF*, LIDA *REF*, CogPrime *REF*, ICOM *REF*, GLAIR *REF*, MicroPSI *REF*, Clarion *REF*, OntoAgent *REF*, ISAAC *REF*, *REF*. Some cognitive architectures, which do not have the immediate goal of creating AGI, are claimed to have both consciousness and subconsciousness: COCOCA *REF*, MLECOG *REF*, *REF*, *REF*, CELTS *REF*, *REF*, *REF*, *REF*, *REF*. At the same time, there are cognitive architectures of this class, which have only subconsciousness without consciousness: IFORs *REF*, *REF*, *REF*, *REF*, DIARC *REF*, NCCA *REF*, *REF*.</w:t>
      </w:r>
    </w:p>
    <w:p w:rsidR="00000000" w:rsidDel="00000000" w:rsidP="00000000" w:rsidRDefault="00000000" w:rsidRPr="00000000" w14:paraId="000006D8">
      <w:pPr>
        <w:jc w:val="both"/>
        <w:rPr/>
      </w:pPr>
      <w:r w:rsidDel="00000000" w:rsidR="00000000" w:rsidRPr="00000000">
        <w:rPr>
          <w:rtl w:val="0"/>
        </w:rPr>
      </w:r>
    </w:p>
    <w:p w:rsidR="00000000" w:rsidDel="00000000" w:rsidP="00000000" w:rsidRDefault="00000000" w:rsidRPr="00000000" w14:paraId="000006D9">
      <w:pPr>
        <w:jc w:val="both"/>
        <w:rPr/>
      </w:pPr>
      <w:r w:rsidDel="00000000" w:rsidR="00000000" w:rsidRPr="00000000">
        <w:rPr>
          <w:rtl w:val="0"/>
        </w:rPr>
      </w:r>
    </w:p>
    <w:p w:rsidR="00000000" w:rsidDel="00000000" w:rsidP="00000000" w:rsidRDefault="00000000" w:rsidRPr="00000000" w14:paraId="000006DA">
      <w:pPr>
        <w:jc w:val="both"/>
        <w:rPr/>
      </w:pPr>
      <w:r w:rsidDel="00000000" w:rsidR="00000000" w:rsidRPr="00000000">
        <w:rPr>
          <w:rtl w:val="0"/>
        </w:rPr>
      </w:r>
    </w:p>
    <w:p w:rsidR="00000000" w:rsidDel="00000000" w:rsidP="00000000" w:rsidRDefault="00000000" w:rsidRPr="00000000" w14:paraId="000006DB">
      <w:pPr>
        <w:jc w:val="both"/>
        <w:rPr/>
      </w:pPr>
      <w:r w:rsidDel="00000000" w:rsidR="00000000" w:rsidRPr="00000000">
        <w:rPr>
          <w:rtl w:val="0"/>
        </w:rPr>
      </w:r>
    </w:p>
    <w:p w:rsidR="00000000" w:rsidDel="00000000" w:rsidP="00000000" w:rsidRDefault="00000000" w:rsidRPr="00000000" w14:paraId="000006DC">
      <w:pPr>
        <w:jc w:val="both"/>
        <w:rPr/>
      </w:pPr>
      <w:r w:rsidDel="00000000" w:rsidR="00000000" w:rsidRPr="00000000">
        <w:rPr>
          <w:rtl w:val="0"/>
        </w:rPr>
      </w:r>
    </w:p>
    <w:p w:rsidR="00000000" w:rsidDel="00000000" w:rsidP="00000000" w:rsidRDefault="00000000" w:rsidRPr="00000000" w14:paraId="000006DD">
      <w:pPr>
        <w:jc w:val="both"/>
        <w:rPr/>
      </w:pPr>
      <w:r w:rsidDel="00000000" w:rsidR="00000000" w:rsidRPr="00000000">
        <w:rPr>
          <w:rtl w:val="0"/>
        </w:rPr>
      </w:r>
    </w:p>
    <w:p w:rsidR="00000000" w:rsidDel="00000000" w:rsidP="00000000" w:rsidRDefault="00000000" w:rsidRPr="00000000" w14:paraId="000006DE">
      <w:pPr>
        <w:jc w:val="both"/>
        <w:rPr/>
      </w:pPr>
      <w:r w:rsidDel="00000000" w:rsidR="00000000" w:rsidRPr="00000000">
        <w:rPr>
          <w:rtl w:val="0"/>
        </w:rPr>
      </w:r>
    </w:p>
    <w:p w:rsidR="00000000" w:rsidDel="00000000" w:rsidP="00000000" w:rsidRDefault="00000000" w:rsidRPr="00000000" w14:paraId="000006DF">
      <w:pPr>
        <w:jc w:val="both"/>
        <w:rPr/>
      </w:pPr>
      <w:r w:rsidDel="00000000" w:rsidR="00000000" w:rsidRPr="00000000">
        <w:rPr>
          <w:rtl w:val="0"/>
        </w:rPr>
      </w:r>
    </w:p>
    <w:p w:rsidR="00000000" w:rsidDel="00000000" w:rsidP="00000000" w:rsidRDefault="00000000" w:rsidRPr="00000000" w14:paraId="000006E0">
      <w:pPr>
        <w:jc w:val="both"/>
        <w:rPr/>
      </w:pPr>
      <w:r w:rsidDel="00000000" w:rsidR="00000000" w:rsidRPr="00000000">
        <w:rPr>
          <w:rtl w:val="0"/>
        </w:rPr>
      </w:r>
    </w:p>
    <w:p w:rsidR="00000000" w:rsidDel="00000000" w:rsidP="00000000" w:rsidRDefault="00000000" w:rsidRPr="00000000" w14:paraId="000006E1">
      <w:pPr>
        <w:jc w:val="both"/>
        <w:rPr/>
      </w:pPr>
      <w:r w:rsidDel="00000000" w:rsidR="00000000" w:rsidRPr="00000000">
        <w:rPr>
          <w:rtl w:val="0"/>
        </w:rPr>
      </w:r>
    </w:p>
    <w:p w:rsidR="00000000" w:rsidDel="00000000" w:rsidP="00000000" w:rsidRDefault="00000000" w:rsidRPr="00000000" w14:paraId="000006E2">
      <w:pPr>
        <w:jc w:val="both"/>
        <w:rPr/>
      </w:pPr>
      <w:r w:rsidDel="00000000" w:rsidR="00000000" w:rsidRPr="00000000">
        <w:rPr>
          <w:rtl w:val="0"/>
        </w:rPr>
      </w:r>
    </w:p>
    <w:p w:rsidR="00000000" w:rsidDel="00000000" w:rsidP="00000000" w:rsidRDefault="00000000" w:rsidRPr="00000000" w14:paraId="000006E3">
      <w:pPr>
        <w:jc w:val="both"/>
        <w:rPr/>
      </w:pPr>
      <w:r w:rsidDel="00000000" w:rsidR="00000000" w:rsidRPr="00000000">
        <w:rPr>
          <w:rtl w:val="0"/>
        </w:rPr>
      </w:r>
    </w:p>
    <w:p w:rsidR="00000000" w:rsidDel="00000000" w:rsidP="00000000" w:rsidRDefault="00000000" w:rsidRPr="00000000" w14:paraId="000006E4">
      <w:pPr>
        <w:jc w:val="both"/>
        <w:rPr/>
      </w:pPr>
      <w:r w:rsidDel="00000000" w:rsidR="00000000" w:rsidRPr="00000000">
        <w:rPr>
          <w:rtl w:val="0"/>
        </w:rPr>
        <w:t xml:space="preserve">2310.12290v1 --- 9388, 9389, 9392, 9400</w:t>
      </w:r>
    </w:p>
    <w:p w:rsidR="00000000" w:rsidDel="00000000" w:rsidP="00000000" w:rsidRDefault="00000000" w:rsidRPr="00000000" w14:paraId="000006E5">
      <w:pPr>
        <w:jc w:val="both"/>
        <w:rPr/>
      </w:pPr>
      <w:r w:rsidDel="00000000" w:rsidR="00000000" w:rsidRPr="00000000">
        <w:rPr>
          <w:rtl w:val="0"/>
        </w:rPr>
        <w:t xml:space="preserve">To enable an agent to interact with other agents and learn adaptive policy, it needs to infer the current policies of the interacting agents. Fact-based Belief Inference (FBI) eliminates the assumption that agents can access other agents’ local information during training or execution. This module extracts policy representation denoted as *MATH* of other agent from the interaction trajectories of agent *MATH*, including triplets of observations, actions, and rewards triplets. Policy representations are learned from facts acquired by the agent after performing actions. The extracted representation *MATH* denotes agent *MATH* ‘s beliefs about other agents, i.e., estimates of their policy. This introduces uncertainty of other agents’ policies into agent *MATH* ‘s policy *MATH*.</w:t>
      </w:r>
    </w:p>
    <w:p w:rsidR="00000000" w:rsidDel="00000000" w:rsidP="00000000" w:rsidRDefault="00000000" w:rsidRPr="00000000" w14:paraId="000006E6">
      <w:pPr>
        <w:jc w:val="both"/>
        <w:rPr/>
      </w:pPr>
      <w:r w:rsidDel="00000000" w:rsidR="00000000" w:rsidRPr="00000000">
        <w:rPr>
          <w:rtl w:val="0"/>
        </w:rPr>
        <w:t xml:space="preserve">Assuming the joint policy of other agents are unobservable variables *MATH* in the latent space *MATH* for agent *MATH*, and the latent variable *MATH* at time step *MATH* contains the policy representation of other agents except agent *MATH* itself. To learn the latent information, FAM employs FBI which is a variational encoder-decoder architecture [*REF*] as shown in Fig. [1]. Agent *MATH* uses an encoder *MATH* consists of a recurrent neural network and a fully connected neural network to infer representations of other agents’ policies by local information including the observation-action-reward triplet. It outputs *MATH* and *MATH* which is the parameters of variational distribution. And the policy representation of other agents are sampled from the variational distribution. Specifically, the goal of the encoder is to approximate the true posterior *MATH* using a variational distribution obtained solely from local information. FBI constructs a decoder *MATH* to learn the representation of other agents by reconstructing facts conditioned on policy representations *MATH* and the agent’s observation-action. The encoder is parameterized by *MATH*, and the state prediction and reward prediction function in the decoder are parameterized by *MATH* and *MATH*, respectively. FBI jointly optimizes *MATH*, *MATH*, and *MATH* to maximize the evidence lower bound(ELBO) of the sampled trajectory *MATH*, as follows,</w:t>
      </w:r>
    </w:p>
    <w:p w:rsidR="00000000" w:rsidDel="00000000" w:rsidP="00000000" w:rsidRDefault="00000000" w:rsidRPr="00000000" w14:paraId="000006E7">
      <w:pPr>
        <w:jc w:val="both"/>
        <w:rPr/>
      </w:pPr>
      <w:r w:rsidDel="00000000" w:rsidR="00000000" w:rsidRPr="00000000">
        <w:rPr>
          <w:rtl w:val="0"/>
        </w:rPr>
        <w:t xml:space="preserve">In this section, we describe the training process of FAM. The sampled trajectory of the agent, along with the latent variable *MATH*, is used to optimize the RL policy. We consider an augmented policy space *MATH* for agent *MATH*, where *MATH* and *MATH* are the original observation and action spaces of the Dec-POMDP, and *MATH* represents the belief space of agent *MATH* on other agents. Specifically, the belief refers to the policy representations of other agents. Compared to the policy space without considering other agents’ policy representations *MATH*, the augmented policy space *MATH* allows for different responses to different *MATH*. This enables adaptive behavior based on the policy representations of other agents. We assume that all agents learn simultaneously in the same environment. Due to the delayed nature of other agents’ policy changes, which affect the agent’s belief about their policy representations, we train the FAM using on-policy algorithm. In our experiments, we use the PPO algorithm to optimize the agent’s policy. The inputs to the Actor and Critic are the local action-observation trajectories and the inferenced policy representation *MATH*. Additionally, the RL loss does not backpropagate into FBI. To encourage exploration, we also use policy entropy [*REF*]. Given a batch of sampled trajectories *MATH*, the loss for the Critic network is defined as follows:</w:t>
      </w:r>
    </w:p>
    <w:p w:rsidR="00000000" w:rsidDel="00000000" w:rsidP="00000000" w:rsidRDefault="00000000" w:rsidRPr="00000000" w14:paraId="000006E8">
      <w:pPr>
        <w:jc w:val="both"/>
        <w:rPr/>
      </w:pPr>
      <w:r w:rsidDel="00000000" w:rsidR="00000000" w:rsidRPr="00000000">
        <w:rPr>
          <w:rtl w:val="0"/>
        </w:rPr>
        <w:t xml:space="preserve">Next, we will introduce the implementation details of the proposed FBI and FAM. The FAM consists of actor network, critic network and FBI network parameterized by *MATH*, *MATH* and *MATH*, respectively. The FBI includes an RNN-based encoder and two MLP-based decoders. During execution, RNN-based encoder takes the local observation-action-reward triplet (*MATH*) as input through a 1-layer fully connected neural network(FC) followed by a ReLU activation function to extract features, which are then fed into a GRU recurrent network to capture temporal dependencies. Finally, a 1-layer FC outputs the variational distribution parameters *MATH* and *MATH* that approximate the true posterior distribution. The sampled with dimension *MATH* is the policy representation of other agents for agent decision-making. During training, MLP-based decoder takes the local observation-action-policy representation (*MATH*) as input through 3-layer FC and followed by ReLU activation functions to output the predictions of rewards and observations obtained after executing action. It is important to note that the last fully connected layer does not require a ReLU activation function. The RNN-based encoder and MLP-based decoder are trained by computing the prediction loss and regularization term.</w:t>
      </w:r>
    </w:p>
    <w:p w:rsidR="00000000" w:rsidDel="00000000" w:rsidP="00000000" w:rsidRDefault="00000000" w:rsidRPr="00000000" w14:paraId="000006E9">
      <w:pPr>
        <w:jc w:val="both"/>
        <w:rPr/>
      </w:pPr>
      <w:r w:rsidDel="00000000" w:rsidR="00000000" w:rsidRPr="00000000">
        <w:rPr>
          <w:rtl w:val="0"/>
        </w:rPr>
      </w:r>
    </w:p>
    <w:p w:rsidR="00000000" w:rsidDel="00000000" w:rsidP="00000000" w:rsidRDefault="00000000" w:rsidRPr="00000000" w14:paraId="000006EA">
      <w:pPr>
        <w:jc w:val="both"/>
        <w:rPr/>
      </w:pPr>
      <w:r w:rsidDel="00000000" w:rsidR="00000000" w:rsidRPr="00000000">
        <w:rPr>
          <w:rtl w:val="0"/>
        </w:rPr>
      </w:r>
    </w:p>
    <w:p w:rsidR="00000000" w:rsidDel="00000000" w:rsidP="00000000" w:rsidRDefault="00000000" w:rsidRPr="00000000" w14:paraId="000006EB">
      <w:pPr>
        <w:jc w:val="both"/>
        <w:rPr/>
      </w:pPr>
      <w:r w:rsidDel="00000000" w:rsidR="00000000" w:rsidRPr="00000000">
        <w:rPr>
          <w:rtl w:val="0"/>
        </w:rPr>
      </w:r>
    </w:p>
    <w:p w:rsidR="00000000" w:rsidDel="00000000" w:rsidP="00000000" w:rsidRDefault="00000000" w:rsidRPr="00000000" w14:paraId="000006EC">
      <w:pPr>
        <w:jc w:val="both"/>
        <w:rPr/>
      </w:pPr>
      <w:r w:rsidDel="00000000" w:rsidR="00000000" w:rsidRPr="00000000">
        <w:rPr>
          <w:rtl w:val="0"/>
        </w:rPr>
      </w:r>
    </w:p>
    <w:p w:rsidR="00000000" w:rsidDel="00000000" w:rsidP="00000000" w:rsidRDefault="00000000" w:rsidRPr="00000000" w14:paraId="000006ED">
      <w:pPr>
        <w:jc w:val="both"/>
        <w:rPr/>
      </w:pPr>
      <w:r w:rsidDel="00000000" w:rsidR="00000000" w:rsidRPr="00000000">
        <w:rPr>
          <w:rtl w:val="0"/>
        </w:rPr>
      </w:r>
    </w:p>
    <w:p w:rsidR="00000000" w:rsidDel="00000000" w:rsidP="00000000" w:rsidRDefault="00000000" w:rsidRPr="00000000" w14:paraId="000006EE">
      <w:pPr>
        <w:jc w:val="both"/>
        <w:rPr/>
      </w:pPr>
      <w:r w:rsidDel="00000000" w:rsidR="00000000" w:rsidRPr="00000000">
        <w:rPr>
          <w:rtl w:val="0"/>
        </w:rPr>
      </w:r>
    </w:p>
    <w:p w:rsidR="00000000" w:rsidDel="00000000" w:rsidP="00000000" w:rsidRDefault="00000000" w:rsidRPr="00000000" w14:paraId="000006EF">
      <w:pPr>
        <w:jc w:val="both"/>
        <w:rPr/>
      </w:pPr>
      <w:r w:rsidDel="00000000" w:rsidR="00000000" w:rsidRPr="00000000">
        <w:rPr>
          <w:rtl w:val="0"/>
        </w:rPr>
      </w:r>
    </w:p>
    <w:p w:rsidR="00000000" w:rsidDel="00000000" w:rsidP="00000000" w:rsidRDefault="00000000" w:rsidRPr="00000000" w14:paraId="000006F0">
      <w:pPr>
        <w:jc w:val="both"/>
        <w:rPr/>
      </w:pPr>
      <w:r w:rsidDel="00000000" w:rsidR="00000000" w:rsidRPr="00000000">
        <w:rPr>
          <w:rtl w:val="0"/>
        </w:rPr>
      </w:r>
    </w:p>
    <w:p w:rsidR="00000000" w:rsidDel="00000000" w:rsidP="00000000" w:rsidRDefault="00000000" w:rsidRPr="00000000" w14:paraId="000006F1">
      <w:pPr>
        <w:jc w:val="both"/>
        <w:rPr/>
      </w:pPr>
      <w:r w:rsidDel="00000000" w:rsidR="00000000" w:rsidRPr="00000000">
        <w:rPr>
          <w:rtl w:val="0"/>
        </w:rPr>
      </w:r>
    </w:p>
    <w:p w:rsidR="00000000" w:rsidDel="00000000" w:rsidP="00000000" w:rsidRDefault="00000000" w:rsidRPr="00000000" w14:paraId="000006F2">
      <w:pPr>
        <w:jc w:val="both"/>
        <w:rPr/>
      </w:pPr>
      <w:r w:rsidDel="00000000" w:rsidR="00000000" w:rsidRPr="00000000">
        <w:rPr>
          <w:rtl w:val="0"/>
        </w:rPr>
      </w:r>
    </w:p>
    <w:p w:rsidR="00000000" w:rsidDel="00000000" w:rsidP="00000000" w:rsidRDefault="00000000" w:rsidRPr="00000000" w14:paraId="000006F3">
      <w:pPr>
        <w:jc w:val="both"/>
        <w:rPr/>
      </w:pPr>
      <w:r w:rsidDel="00000000" w:rsidR="00000000" w:rsidRPr="00000000">
        <w:rPr>
          <w:rtl w:val="0"/>
        </w:rPr>
      </w:r>
    </w:p>
    <w:p w:rsidR="00000000" w:rsidDel="00000000" w:rsidP="00000000" w:rsidRDefault="00000000" w:rsidRPr="00000000" w14:paraId="000006F4">
      <w:pPr>
        <w:jc w:val="both"/>
        <w:rPr/>
      </w:pPr>
      <w:r w:rsidDel="00000000" w:rsidR="00000000" w:rsidRPr="00000000">
        <w:rPr>
          <w:rtl w:val="0"/>
        </w:rPr>
      </w:r>
    </w:p>
    <w:p w:rsidR="00000000" w:rsidDel="00000000" w:rsidP="00000000" w:rsidRDefault="00000000" w:rsidRPr="00000000" w14:paraId="000006F5">
      <w:pPr>
        <w:jc w:val="both"/>
        <w:rPr/>
      </w:pPr>
      <w:r w:rsidDel="00000000" w:rsidR="00000000" w:rsidRPr="00000000">
        <w:rPr>
          <w:rtl w:val="0"/>
        </w:rPr>
      </w:r>
    </w:p>
    <w:p w:rsidR="00000000" w:rsidDel="00000000" w:rsidP="00000000" w:rsidRDefault="00000000" w:rsidRPr="00000000" w14:paraId="000006F6">
      <w:pPr>
        <w:jc w:val="both"/>
        <w:rPr/>
      </w:pPr>
      <w:r w:rsidDel="00000000" w:rsidR="00000000" w:rsidRPr="00000000">
        <w:rPr>
          <w:rtl w:val="0"/>
        </w:rPr>
      </w:r>
    </w:p>
    <w:p w:rsidR="00000000" w:rsidDel="00000000" w:rsidP="00000000" w:rsidRDefault="00000000" w:rsidRPr="00000000" w14:paraId="000006F7">
      <w:pPr>
        <w:jc w:val="both"/>
        <w:rPr/>
      </w:pPr>
      <w:r w:rsidDel="00000000" w:rsidR="00000000" w:rsidRPr="00000000">
        <w:rPr>
          <w:rtl w:val="0"/>
        </w:rPr>
      </w:r>
    </w:p>
    <w:p w:rsidR="00000000" w:rsidDel="00000000" w:rsidP="00000000" w:rsidRDefault="00000000" w:rsidRPr="00000000" w14:paraId="000006F8">
      <w:pPr>
        <w:jc w:val="both"/>
        <w:rPr/>
      </w:pPr>
      <w:r w:rsidDel="00000000" w:rsidR="00000000" w:rsidRPr="00000000">
        <w:rPr>
          <w:rtl w:val="0"/>
        </w:rPr>
        <w:t xml:space="preserve">2309.00986v1 --- 9421, 9439</w:t>
      </w:r>
    </w:p>
    <w:p w:rsidR="00000000" w:rsidDel="00000000" w:rsidP="00000000" w:rsidRDefault="00000000" w:rsidRPr="00000000" w14:paraId="000006F9">
      <w:pPr>
        <w:jc w:val="both"/>
        <w:rPr/>
      </w:pPr>
      <w:r w:rsidDel="00000000" w:rsidR="00000000" w:rsidRPr="00000000">
        <w:rPr>
          <w:rtl w:val="0"/>
        </w:rPr>
        <w:t xml:space="preserve">In this work, we present ModelScope-Agent, a general and customizable agent system for real-world applications, based on open-source LLMs as controllers. ModelScope is a public ML community, which seeks to bring together the most advanced machine learning models from the AI community, and streamlines the process of leveraging AI models in real-world applications. ModelScope-Agent provides a flexible and user-friendly system library, with customizable engine design to support model training on multiple open-source LLMs, while also enabling seamless integration with both model APIs and common APIs in a unified way. It features an LLM-centric system design, which includes open-source LLMs as core controller, and further interact with a tool-use module and a memory module to accomplish complex tasks. At the core of ModelScope-Agent, the library supports flexible selection and training on various open-source LLMs, such as LLaMA [*REF*], ChatGLM [*REF*], ChatPLUG [*REF*] and other customized LLMs in ModelScope. For tool use, ModelScope-Agent provides a default tool library, which supports diverse AI model APIs across NLP, CV, Audio and Multi-model fields, as well as massive common APIs such as search engine. It also supports registering new self-defined API plugins and automatic API retrieval from the large tool library. It is easy for users to customize their most appropriate LLMs, local API tools and functions to develop real-world applications. Moreover, a memory module is also introduced to better store and manage the system message, user history, in-context examples, tool message and localized knowledge.</w:t>
      </w:r>
    </w:p>
    <w:p w:rsidR="00000000" w:rsidDel="00000000" w:rsidP="00000000" w:rsidRDefault="00000000" w:rsidRPr="00000000" w14:paraId="000006FA">
      <w:pPr>
        <w:jc w:val="both"/>
        <w:rPr/>
      </w:pPr>
      <w:r w:rsidDel="00000000" w:rsidR="00000000" w:rsidRPr="00000000">
        <w:rPr>
          <w:rtl w:val="0"/>
        </w:rPr>
        <w:t xml:space="preserve">In summary, we build the agent by combining all the modules: LLM controller, tool-use module, and memory module. With agent.run, the agent can efficiently execute and complete the instruction in a one-step generation. First, the agent retrieves query-related tools through the tool retrieval and combines the retrieved API schema with other contextual prompts in memory module, to construct a new instruction prompt. Then, the agent sends this new prompt to the LLM, who plans whether and which API to call and generate an API request. Next, the agent will execute the selected API with the extracted API parameters and return the API results to the LLMs, which will continue to plan whether to call other APIs. If another API call is needed, the process is repeated, otherwise, the LLMs generate the final response and the agent returns the final result to the user.</w:t>
      </w:r>
    </w:p>
    <w:p w:rsidR="00000000" w:rsidDel="00000000" w:rsidP="00000000" w:rsidRDefault="00000000" w:rsidRPr="00000000" w14:paraId="000006FB">
      <w:pPr>
        <w:jc w:val="both"/>
        <w:rPr/>
      </w:pPr>
      <w:r w:rsidDel="00000000" w:rsidR="00000000" w:rsidRPr="00000000">
        <w:rPr>
          <w:rtl w:val="0"/>
        </w:rPr>
      </w:r>
    </w:p>
    <w:p w:rsidR="00000000" w:rsidDel="00000000" w:rsidP="00000000" w:rsidRDefault="00000000" w:rsidRPr="00000000" w14:paraId="000006FC">
      <w:pPr>
        <w:jc w:val="both"/>
        <w:rPr/>
      </w:pPr>
      <w:r w:rsidDel="00000000" w:rsidR="00000000" w:rsidRPr="00000000">
        <w:rPr>
          <w:rtl w:val="0"/>
        </w:rPr>
      </w:r>
    </w:p>
    <w:p w:rsidR="00000000" w:rsidDel="00000000" w:rsidP="00000000" w:rsidRDefault="00000000" w:rsidRPr="00000000" w14:paraId="000006FD">
      <w:pPr>
        <w:jc w:val="both"/>
        <w:rPr/>
      </w:pPr>
      <w:r w:rsidDel="00000000" w:rsidR="00000000" w:rsidRPr="00000000">
        <w:rPr>
          <w:rtl w:val="0"/>
        </w:rPr>
      </w:r>
    </w:p>
    <w:p w:rsidR="00000000" w:rsidDel="00000000" w:rsidP="00000000" w:rsidRDefault="00000000" w:rsidRPr="00000000" w14:paraId="000006FE">
      <w:pPr>
        <w:jc w:val="both"/>
        <w:rPr/>
      </w:pPr>
      <w:r w:rsidDel="00000000" w:rsidR="00000000" w:rsidRPr="00000000">
        <w:rPr>
          <w:rtl w:val="0"/>
        </w:rPr>
      </w:r>
    </w:p>
    <w:p w:rsidR="00000000" w:rsidDel="00000000" w:rsidP="00000000" w:rsidRDefault="00000000" w:rsidRPr="00000000" w14:paraId="000006FF">
      <w:pPr>
        <w:jc w:val="both"/>
        <w:rPr/>
      </w:pPr>
      <w:r w:rsidDel="00000000" w:rsidR="00000000" w:rsidRPr="00000000">
        <w:rPr>
          <w:rtl w:val="0"/>
        </w:rPr>
      </w:r>
    </w:p>
    <w:p w:rsidR="00000000" w:rsidDel="00000000" w:rsidP="00000000" w:rsidRDefault="00000000" w:rsidRPr="00000000" w14:paraId="00000700">
      <w:pPr>
        <w:jc w:val="both"/>
        <w:rPr/>
      </w:pPr>
      <w:r w:rsidDel="00000000" w:rsidR="00000000" w:rsidRPr="00000000">
        <w:rPr>
          <w:rtl w:val="0"/>
        </w:rPr>
      </w:r>
    </w:p>
    <w:p w:rsidR="00000000" w:rsidDel="00000000" w:rsidP="00000000" w:rsidRDefault="00000000" w:rsidRPr="00000000" w14:paraId="00000701">
      <w:pPr>
        <w:jc w:val="both"/>
        <w:rPr/>
      </w:pPr>
      <w:r w:rsidDel="00000000" w:rsidR="00000000" w:rsidRPr="00000000">
        <w:rPr>
          <w:rtl w:val="0"/>
        </w:rPr>
      </w:r>
    </w:p>
    <w:p w:rsidR="00000000" w:rsidDel="00000000" w:rsidP="00000000" w:rsidRDefault="00000000" w:rsidRPr="00000000" w14:paraId="00000702">
      <w:pPr>
        <w:jc w:val="both"/>
        <w:rPr/>
      </w:pPr>
      <w:r w:rsidDel="00000000" w:rsidR="00000000" w:rsidRPr="00000000">
        <w:rPr>
          <w:rtl w:val="0"/>
        </w:rPr>
        <w:t xml:space="preserve">2305.00597v1 --- 9530, 9532, 9554</w:t>
      </w:r>
    </w:p>
    <w:p w:rsidR="00000000" w:rsidDel="00000000" w:rsidP="00000000" w:rsidRDefault="00000000" w:rsidRPr="00000000" w14:paraId="00000703">
      <w:pPr>
        <w:jc w:val="both"/>
        <w:rPr/>
      </w:pPr>
      <w:r w:rsidDel="00000000" w:rsidR="00000000" w:rsidRPr="00000000">
        <w:rPr>
          <w:rtl w:val="0"/>
        </w:rPr>
        <w:t xml:space="preserve">The second level of the architecture is the cognitive system, responsible for modulating the relationship between the robot and the environment, as well as for the cognitive evolution of the agent. In the present experiments, we considered only some modules of CONAIM [*REF*] cognitive system. These modules were activated incrementally during successive experiments. Each procedure/schema *MATH* represents learned knowledge stored in procedural memory *MATH*. Initially, the working memory (*MATH*) receives the salience map (*MATH*) -- used as a state in reinforcement learning -- emerging from the attentional system. As the agent does not know the beginning, a new procedure *MATH* is created in *MATH*, and the cognitive agent can gradually learn something about it. If the agent has some prior knowledge stored in *MATH* that fits the current state, an recall of procedures (*MATH*) takes place. Decision Maker (*MATH*) will consider this knowledge. In some experiments, a set of motivations *MATH* *MATH* was also modeled to explore the use of new actions in some states. The volition *MATH* is the function responsible for transforming the agent’s motivations into tasks that the decision process will also consider. A procedural learning function (*MATH*) is responsible for creating or updating the content of *MATH*, in this case acting respectively in an analogous way to assimilation and accommodation in Piaget’s theory. The cognitive model was fully implemented in Java using CST [*REF*]. Figure shows the implementation scheme of the CONAIM+CST architecture for the proposed incremental learning.</w:t>
      </w:r>
    </w:p>
    <w:p w:rsidR="00000000" w:rsidDel="00000000" w:rsidP="00000000" w:rsidRDefault="00000000" w:rsidRPr="00000000" w14:paraId="00000704">
      <w:pPr>
        <w:jc w:val="both"/>
        <w:rPr/>
      </w:pPr>
      <w:r w:rsidDel="00000000" w:rsidR="00000000" w:rsidRPr="00000000">
        <w:rPr>
          <w:rtl w:val="0"/>
        </w:rPr>
        <w:t xml:space="preserve">Due to the trial and error nature of learning at early child developmental stages [*REF*], we adopted RL as the primary paradigm to learn state-action pairs, that is, the agent’s procedures in the procedural memory. This section details (1) states, (2) actions, and (3) learning in this approach.</w:t>
      </w:r>
    </w:p>
    <w:p w:rsidR="00000000" w:rsidDel="00000000" w:rsidP="00000000" w:rsidRDefault="00000000" w:rsidRPr="00000000" w14:paraId="00000705">
      <w:pPr>
        <w:jc w:val="both"/>
        <w:rPr/>
      </w:pPr>
      <w:r w:rsidDel="00000000" w:rsidR="00000000" w:rsidRPr="00000000">
        <w:rPr>
          <w:rtl w:val="0"/>
        </w:rPr>
        <w:t xml:space="preserve">In this experiment, Marta continues with only bottom-up perception elements. With the implementation of a motivation model, the agent starts to explore possible actions that do not have defined schemes in the Procedural Memory *MATH*. The reflex reactions developed in the 1st substage can generate primary circular reactions, stabilizing the learning of certain actions. The results obtained for Procedural Learning (training) in this experiment are shown in Figure. Using the QTable from the previous substage allows the agent to perform better in the object-tracking task. The Attentional System of the 2nd Substage, during Procedural Learning, allowed the agent to establish its attentional focus on the Pioneer P3DX robot while it moved in regions closer to the humanoid, as in the 1st substage. With the withdrawal of the Pioneer P3DX robot, the agent returned to direct its attention to nearby objects and its own body. However, with the action of the motivation system, the agent was motivated to explore all possible actions for each new scheme not found in the Procedural Memory. This behavior minimized the performance of the reinforced actions developed in the 1st substage, allowing the agent to acquire greater rewards and promoting the formation of primary circular reactions.</w:t>
      </w:r>
    </w:p>
    <w:p w:rsidR="00000000" w:rsidDel="00000000" w:rsidP="00000000" w:rsidRDefault="00000000" w:rsidRPr="00000000" w14:paraId="00000706">
      <w:pPr>
        <w:jc w:val="both"/>
        <w:rPr/>
      </w:pPr>
      <w:r w:rsidDel="00000000" w:rsidR="00000000" w:rsidRPr="00000000">
        <w:rPr>
          <w:rtl w:val="0"/>
        </w:rPr>
      </w:r>
    </w:p>
    <w:p w:rsidR="00000000" w:rsidDel="00000000" w:rsidP="00000000" w:rsidRDefault="00000000" w:rsidRPr="00000000" w14:paraId="00000707">
      <w:pPr>
        <w:jc w:val="both"/>
        <w:rPr/>
      </w:pPr>
      <w:r w:rsidDel="00000000" w:rsidR="00000000" w:rsidRPr="00000000">
        <w:rPr>
          <w:rtl w:val="0"/>
        </w:rPr>
        <w:t xml:space="preserve">2405.20189v1 --- 9565, 9570, 9574</w:t>
      </w:r>
    </w:p>
    <w:p w:rsidR="00000000" w:rsidDel="00000000" w:rsidP="00000000" w:rsidRDefault="00000000" w:rsidRPr="00000000" w14:paraId="00000708">
      <w:pPr>
        <w:jc w:val="both"/>
        <w:rPr/>
      </w:pPr>
      <w:r w:rsidDel="00000000" w:rsidR="00000000" w:rsidRPr="00000000">
        <w:rPr>
          <w:rtl w:val="0"/>
        </w:rPr>
        <w:t xml:space="preserve">This paper presents a novel robotics system deployed in the social robot Nadine, which comprises three key modules: perception, interaction, and robot control modules. The perception module takes the role of understanding multiple modalities encompassing the user’s query and the environmental visual cues. The data is passed to the interaction module and used to generate appropriate robot behaviours through multiple components such as the dialogue manager, retrieval augmented generation (RAG)-based memory and knowledge system, and affective system. Our approach aims to leverage the versatility of an LLM-powered agent to effectively process the multi-modal inputs for generating appropriate behaviours of the robot. In practice, the robot can recognise the user (once the user has already interacted with it in the past time), and recall the episodic memory. At the same time, the robot generates its emotional internal states and reflects the emotion in generating its behaviour. The affective system helps the robot establish better connections with people.</w:t>
      </w:r>
    </w:p>
    <w:p w:rsidR="00000000" w:rsidDel="00000000" w:rsidP="00000000" w:rsidRDefault="00000000" w:rsidRPr="00000000" w14:paraId="00000709">
      <w:pPr>
        <w:jc w:val="both"/>
        <w:rPr/>
      </w:pPr>
      <w:r w:rsidDel="00000000" w:rsidR="00000000" w:rsidRPr="00000000">
        <w:rPr>
          <w:rtl w:val="0"/>
        </w:rPr>
        <w:t xml:space="preserve">The overall architecture of Nadine’s system is illustrated in Figure *REF*. The system consists of three modules: perception module, interaction module, and robot control module. The perception module takes the role of understanding the user’s speech and the environment with sensors including an RGB camera, a depth camera and a microphone. Specifically, it tracks the user’s skeleton and recognises the user’s actions, face, and emotions. The perceived visual and auditory information is passed to the interaction module, which comprehensively processes the detected user representations. We adopt a Large Language Model (LLM) powered agent, called SoR-ReAct, to enable the robot to effectively process the information. The SoR-ReAct agent is equipped with a RAG-based memory system, a tool-use system and an affective system. Through this process, natural behaviours including gaze, pose, gesture, emotion, and dialogue are generated and transferred to the robot control module. The robot control module takes the generated robot’s behaviours and actuates the robot. The details of each module are described in the following sections.</w:t>
      </w:r>
    </w:p>
    <w:p w:rsidR="00000000" w:rsidDel="00000000" w:rsidP="00000000" w:rsidRDefault="00000000" w:rsidRPr="00000000" w14:paraId="0000070A">
      <w:pPr>
        <w:jc w:val="both"/>
        <w:rPr/>
      </w:pPr>
      <w:r w:rsidDel="00000000" w:rsidR="00000000" w:rsidRPr="00000000">
        <w:rPr>
          <w:rtl w:val="0"/>
        </w:rPr>
        <w:t xml:space="preserve">Our dialogue management module serves as the core component for managing the interaction with the user and with the robot’s cognitive and affective components. Its architecture, which we named SoR-ReAct, enhances the ReAct framework[*REF*] by integrating human-like cognitive and affective capabilities to enable coherent and context-aware social interactions with users. ReAct, which stands for Reasoning and Acting, is a well-established agent framework for LLMs. It was one of the first frameworks to incorporate prompting for generating reasoning traces (chain-of-thought, or CoT) and task-specific action generation in an interleaved manner. This approach aims to reduce LLM hallucinations and incorporate data from external sources and tools into user responses.</w:t>
      </w:r>
    </w:p>
    <w:p w:rsidR="00000000" w:rsidDel="00000000" w:rsidP="00000000" w:rsidRDefault="00000000" w:rsidRPr="00000000" w14:paraId="0000070B">
      <w:pPr>
        <w:jc w:val="both"/>
        <w:rPr/>
      </w:pPr>
      <w:r w:rsidDel="00000000" w:rsidR="00000000" w:rsidRPr="00000000">
        <w:rPr>
          <w:rtl w:val="0"/>
        </w:rPr>
      </w:r>
    </w:p>
    <w:p w:rsidR="00000000" w:rsidDel="00000000" w:rsidP="00000000" w:rsidRDefault="00000000" w:rsidRPr="00000000" w14:paraId="0000070C">
      <w:pPr>
        <w:jc w:val="both"/>
        <w:rPr/>
      </w:pPr>
      <w:r w:rsidDel="00000000" w:rsidR="00000000" w:rsidRPr="00000000">
        <w:rPr>
          <w:rtl w:val="0"/>
        </w:rPr>
      </w:r>
    </w:p>
    <w:p w:rsidR="00000000" w:rsidDel="00000000" w:rsidP="00000000" w:rsidRDefault="00000000" w:rsidRPr="00000000" w14:paraId="0000070D">
      <w:pPr>
        <w:jc w:val="both"/>
        <w:rPr/>
      </w:pPr>
      <w:r w:rsidDel="00000000" w:rsidR="00000000" w:rsidRPr="00000000">
        <w:rPr>
          <w:rtl w:val="0"/>
        </w:rPr>
        <w:t xml:space="preserve">2401.08999v1 --- 9925, 9931, 9942, 9944, 9947, 9973</w:t>
      </w:r>
    </w:p>
    <w:p w:rsidR="00000000" w:rsidDel="00000000" w:rsidP="00000000" w:rsidRDefault="00000000" w:rsidRPr="00000000" w14:paraId="0000070E">
      <w:pPr>
        <w:jc w:val="both"/>
        <w:rPr/>
      </w:pPr>
      <w:r w:rsidDel="00000000" w:rsidR="00000000" w:rsidRPr="00000000">
        <w:rPr>
          <w:rtl w:val="0"/>
        </w:rPr>
        <w:t xml:space="preserve">Hullian Drives: A Hullian drive is a drive that varies between 0 and 1. The 0 denotes total dissatisfaction and 1 denotes total satisfaction. Hullian drive has been used to explain the agent’s behaviour and motivation in reinforcement learning based settings. For example, [Konidaris and Barto] used Hullian drive-based reward model weighted by the time-dependent coefficients to indicate the drive priority. However, external information on drive priority is counter-intuitive and incompatible with the intelligence of real-world biological agents, as they are able to discern these priorities automatically through an internal mechanism. Thus, in our work we do not externally provide the information of drive priority to the agent, instead let the agent learn that on its own and accordingly modify its policies. Secondly, in the work by [Konidaris and Barto], the agent is penalized if its actions do not follow the drive priority. We instead achieve this regulatory effect using a function of time and control that accounts for correlations between different drives, and assist the agent to take decisions accordingly. A third drawback of the work using Hullian drive [Konidaris and Barto, 2006] is the use of SARSA algorithm which is not always robust for small time-steps, a necessity for agent learning in an unknown environment. This limitation is addressed in our study.</w:t>
      </w:r>
    </w:p>
    <w:p w:rsidR="00000000" w:rsidDel="00000000" w:rsidP="00000000" w:rsidRDefault="00000000" w:rsidRPr="00000000" w14:paraId="0000070F">
      <w:pPr>
        <w:jc w:val="both"/>
        <w:rPr/>
      </w:pPr>
      <w:r w:rsidDel="00000000" w:rsidR="00000000" w:rsidRPr="00000000">
        <w:rPr>
          <w:rtl w:val="0"/>
        </w:rPr>
        <w:t xml:space="preserve">External Environment We also define the external environment of the agent within its view-field e ∈ R^n^ext, and the entire world *MATH*. At any time t, the agent in ζt can perform an action a ζt,t. The agent is limited in its choice by its environment (for example by the place in which it is) and by its internal state and time (because some actions depend on energy). The action taken, in turn, will have a consequence (a control u R^n^int+next) for its internal state and its environment. We assume that from the agent’s point of view, the dynamics of ζ is described by an equation of the form *MATH* where f, g are functions and S is a stochastic process. f, g and S are unknown to the agent at the beginning of its task: it does not have the information of how its body and the external world react and has no estimate of the behavior of the stochastic process S.</w:t>
      </w:r>
    </w:p>
    <w:p w:rsidR="00000000" w:rsidDel="00000000" w:rsidP="00000000" w:rsidRDefault="00000000" w:rsidRPr="00000000" w14:paraId="00000710">
      <w:pPr>
        <w:jc w:val="both"/>
        <w:rPr/>
      </w:pPr>
      <w:r w:rsidDel="00000000" w:rsidR="00000000" w:rsidRPr="00000000">
        <w:rPr>
          <w:rtl w:val="0"/>
        </w:rPr>
        <w:t xml:space="preserve">For the simulation purposes, we used a square environment with two resources (R1 and R2) and one single agent. The agent’s starting internal state for each resource is very minimal, but not so low as to cause muscular fatigue and prevent movement. The homeostatic set points are R1 = 1 and R2 = 2. Thus, the task of the agent is to maintain homeostasis (minimise the deviation function J) over changing internal states. The possible actions for the agent are: walk, run, go to the resource, consume resource, and rest in case of excess fatigue (muscular or sleep-related). At each instant, the agent can move forward by an elementary distance for the action of walking (up, down, right, or left) or by a greater elementary distance for the action of running (only when the agent is near the resource).</w:t>
      </w:r>
    </w:p>
    <w:p w:rsidR="00000000" w:rsidDel="00000000" w:rsidP="00000000" w:rsidRDefault="00000000" w:rsidRPr="00000000" w14:paraId="00000711">
      <w:pPr>
        <w:jc w:val="both"/>
        <w:rPr/>
      </w:pPr>
      <w:r w:rsidDel="00000000" w:rsidR="00000000" w:rsidRPr="00000000">
        <w:rPr>
          <w:rtl w:val="0"/>
        </w:rPr>
        <w:t xml:space="preserve">When the agent has reached a certain threshold of muscular fatigue, it cannot take action of running, and at other threshold, it cannot walk. These thresholds are pre-decided and incorporated in the code. Such threshold based conditions ensure that the agent is immobile to recover from the muscular fatigue. Similarly beyond a certain threshold of sleep-related fatigue, the only action that becomes possible is sleeping. Thus, our agent mimics the natural biological agent. In this environment, the agent begin with zero knowledge and its goal is to minimise the deviation function (J). The agent explores the environment and eventually learns to base its action exploiting previous actions. Agent has access to ζ only and based on its actions accrues rewards, and updates the deviation function.</w:t>
      </w:r>
    </w:p>
    <w:p w:rsidR="00000000" w:rsidDel="00000000" w:rsidP="00000000" w:rsidRDefault="00000000" w:rsidRPr="00000000" w14:paraId="00000712">
      <w:pPr>
        <w:jc w:val="both"/>
        <w:rPr/>
      </w:pPr>
      <w:r w:rsidDel="00000000" w:rsidR="00000000" w:rsidRPr="00000000">
        <w:rPr>
          <w:rtl w:val="0"/>
        </w:rPr>
        <w:t xml:space="preserve">Here we present the Algorithm [1] that allows the agent to learn by interacting with its environment. The algorithm is based on the principle of policy improvement, wherein at each step a value function is evaluated, and the policy is updated directly using this value function. The classical reinforcement learning heuristics to improve the quality of learning are deliberately not implemented here, as the goal is not to propose the most efficient algorithm possible. In contrast, our goal is to present a proof of concept that sufficiently demonstrates the possibility for an agent to learn from zero knowledge by following a natural and plausible approach to action selection and gradually learning from the accumulated experience.</w:t>
      </w:r>
    </w:p>
    <w:p w:rsidR="00000000" w:rsidDel="00000000" w:rsidP="00000000" w:rsidRDefault="00000000" w:rsidRPr="00000000" w14:paraId="00000713">
      <w:pPr>
        <w:jc w:val="both"/>
        <w:rPr/>
      </w:pPr>
      <w:r w:rsidDel="00000000" w:rsidR="00000000" w:rsidRPr="00000000">
        <w:rPr>
          <w:rtl w:val="0"/>
        </w:rPr>
        <w:t xml:space="preserve">Our work is partially similar to that of Walter [Lettvin, 1954] in which robotic agents have to recharge themselves by searching for the batteries at the recharge stations scattered in an environment. However, in our case, we use only one agent and the aim is to mimic an autonomous biological agent. In our work we demonstrate resource foraging behaviour while also accounting for muscular and sleep fatigue. Explaining embodied behaviours aligned with the physiology of the biological agent may be more complex and complicated, as these may not be explicitly associated with organism survival. For e.g. pro-social behaviours, desire for recognition, gambling etc. Nevertheless, it is possible that these behaviors are somehow translated, on a small scale, into a set of characteristics that could be represented in terms of x motor function variables. Indeed, [Juechems and Summerfield] argue that even non-physiological motivations can be modeled using the HRRL framework. Seeking long-term goal is an example of this, wherein intermediate goals lead to the final goal. Thus, there appears to be a structural and conceptual similarity between the learning mechanism for complex goals and primitive goals for homeostasis.</w:t>
      </w:r>
    </w:p>
    <w:p w:rsidR="00000000" w:rsidDel="00000000" w:rsidP="00000000" w:rsidRDefault="00000000" w:rsidRPr="00000000" w14:paraId="00000714">
      <w:pPr>
        <w:jc w:val="both"/>
        <w:rPr/>
      </w:pPr>
      <w:r w:rsidDel="00000000" w:rsidR="00000000" w:rsidRPr="00000000">
        <w:rPr>
          <w:rtl w:val="0"/>
        </w:rPr>
      </w:r>
    </w:p>
    <w:p w:rsidR="00000000" w:rsidDel="00000000" w:rsidP="00000000" w:rsidRDefault="00000000" w:rsidRPr="00000000" w14:paraId="00000715">
      <w:pPr>
        <w:jc w:val="both"/>
        <w:rPr/>
      </w:pPr>
      <w:r w:rsidDel="00000000" w:rsidR="00000000" w:rsidRPr="00000000">
        <w:rPr>
          <w:rtl w:val="0"/>
        </w:rPr>
      </w:r>
    </w:p>
    <w:p w:rsidR="00000000" w:rsidDel="00000000" w:rsidP="00000000" w:rsidRDefault="00000000" w:rsidRPr="00000000" w14:paraId="00000716">
      <w:pPr>
        <w:jc w:val="both"/>
        <w:rPr/>
      </w:pPr>
      <w:r w:rsidDel="00000000" w:rsidR="00000000" w:rsidRPr="00000000">
        <w:rPr>
          <w:rtl w:val="0"/>
        </w:rPr>
      </w:r>
    </w:p>
    <w:p w:rsidR="00000000" w:rsidDel="00000000" w:rsidP="00000000" w:rsidRDefault="00000000" w:rsidRPr="00000000" w14:paraId="00000717">
      <w:pPr>
        <w:jc w:val="both"/>
        <w:rPr/>
      </w:pPr>
      <w:r w:rsidDel="00000000" w:rsidR="00000000" w:rsidRPr="00000000">
        <w:rPr>
          <w:rtl w:val="0"/>
        </w:rPr>
      </w:r>
    </w:p>
    <w:p w:rsidR="00000000" w:rsidDel="00000000" w:rsidP="00000000" w:rsidRDefault="00000000" w:rsidRPr="00000000" w14:paraId="00000718">
      <w:pPr>
        <w:jc w:val="both"/>
        <w:rPr/>
      </w:pPr>
      <w:r w:rsidDel="00000000" w:rsidR="00000000" w:rsidRPr="00000000">
        <w:rPr>
          <w:rtl w:val="0"/>
        </w:rPr>
      </w:r>
    </w:p>
    <w:p w:rsidR="00000000" w:rsidDel="00000000" w:rsidP="00000000" w:rsidRDefault="00000000" w:rsidRPr="00000000" w14:paraId="00000719">
      <w:pPr>
        <w:jc w:val="both"/>
        <w:rPr/>
      </w:pPr>
      <w:r w:rsidDel="00000000" w:rsidR="00000000" w:rsidRPr="00000000">
        <w:rPr>
          <w:rtl w:val="0"/>
        </w:rPr>
      </w:r>
    </w:p>
    <w:p w:rsidR="00000000" w:rsidDel="00000000" w:rsidP="00000000" w:rsidRDefault="00000000" w:rsidRPr="00000000" w14:paraId="0000071A">
      <w:pPr>
        <w:jc w:val="both"/>
        <w:rPr/>
      </w:pPr>
      <w:r w:rsidDel="00000000" w:rsidR="00000000" w:rsidRPr="00000000">
        <w:rPr>
          <w:rtl w:val="0"/>
        </w:rPr>
      </w:r>
    </w:p>
    <w:p w:rsidR="00000000" w:rsidDel="00000000" w:rsidP="00000000" w:rsidRDefault="00000000" w:rsidRPr="00000000" w14:paraId="0000071B">
      <w:pPr>
        <w:jc w:val="both"/>
        <w:rPr/>
      </w:pPr>
      <w:r w:rsidDel="00000000" w:rsidR="00000000" w:rsidRPr="00000000">
        <w:rPr>
          <w:rtl w:val="0"/>
        </w:rPr>
      </w:r>
    </w:p>
    <w:p w:rsidR="00000000" w:rsidDel="00000000" w:rsidP="00000000" w:rsidRDefault="00000000" w:rsidRPr="00000000" w14:paraId="0000071C">
      <w:pPr>
        <w:jc w:val="both"/>
        <w:rPr/>
      </w:pPr>
      <w:r w:rsidDel="00000000" w:rsidR="00000000" w:rsidRPr="00000000">
        <w:rPr>
          <w:rtl w:val="0"/>
        </w:rPr>
      </w:r>
    </w:p>
    <w:p w:rsidR="00000000" w:rsidDel="00000000" w:rsidP="00000000" w:rsidRDefault="00000000" w:rsidRPr="00000000" w14:paraId="0000071D">
      <w:pPr>
        <w:jc w:val="both"/>
        <w:rPr/>
      </w:pPr>
      <w:r w:rsidDel="00000000" w:rsidR="00000000" w:rsidRPr="00000000">
        <w:rPr>
          <w:rtl w:val="0"/>
        </w:rPr>
        <w:t xml:space="preserve">2305.16986v3 --- 9985, 9997</w:t>
      </w:r>
    </w:p>
    <w:p w:rsidR="00000000" w:rsidDel="00000000" w:rsidP="00000000" w:rsidRDefault="00000000" w:rsidRPr="00000000" w14:paraId="0000071E">
      <w:pPr>
        <w:jc w:val="both"/>
        <w:rPr/>
      </w:pPr>
      <w:r w:rsidDel="00000000" w:rsidR="00000000" w:rsidRPr="00000000">
        <w:rPr>
          <w:rtl w:val="0"/>
        </w:rPr>
        <w:t xml:space="preserve">Each unique view observation is denoted as *MATH*, with its associated angle direction represented as *MATH*. The observation can thus be defined as *MATH*. Throughout the navigation process, the agents’ action space is confined to the navigation graph *MATH*. The agent must select from the *MATH* navigable viewpoints, where *MATH* indicates the set of candidate viewpoints, by aligning the observation *MATH* with the oracle *MATH*. The agent prognosticates the subsequent action by selecting the relative angle *MATH* from *MATH*, then enacts this action through interaction with the simulator to transition from the current state *MATH* to *MATH*, where *MATH*, *MATH* and *MATH* denotes the current viewpoint location, the current heading and elevation angle of the agent respectively. The agent also maintains a record of the state history *MATH* and adjusts the conditional transition probability between states *MATH*, where function *MATH* denotes the conditional transition probability distribution.</w:t>
      </w:r>
    </w:p>
    <w:p w:rsidR="00000000" w:rsidDel="00000000" w:rsidP="00000000" w:rsidRDefault="00000000" w:rsidRPr="00000000" w14:paraId="0000071F">
      <w:pPr>
        <w:jc w:val="both"/>
        <w:rPr/>
      </w:pPr>
      <w:r w:rsidDel="00000000" w:rsidR="00000000" w:rsidRPr="00000000">
        <w:rPr>
          <w:rtl w:val="0"/>
        </w:rPr>
        <w:t xml:space="preserve">The reasoning traces *MATH* of the agent will not trigger any interaction with the external environment, therefore no observation will be returned when the agent is outputting the reasoning during each navigation step. We synergize the NavGPT’s actions and thoughts by prompting it to make navigation decisions after outputting the reasoning trace at each step. Introducing the reasoning traces aims to bootstrap the LLMs in two aspects: Firstly, prompting the LLMs to think before choosing an action, enables LLMs to perform complex reasoning in planning and creating strategies to follow the instructions under the new observations. For example, as shown in figure [3], NavGPT can generate a long-term navigation plan by analyzing the current observation and the instruction, performing higher-level planning such as decomposing instruction and planning to reach the sub-goal, which is never seen explicitly in previous works. Secondly, including reasoning traces *MATH* in the navigation history *MATH* enhances the problem-solving ability of NavGPT. By injecting reasoning traces into navigation history, NavGPT inherits from the previous reasoning traces, to reach a sub-goal with high-level planning consistently through steps, and can track the navigation progress with exception-handling abilities like adjusting the plan.</w:t>
      </w:r>
    </w:p>
    <w:p w:rsidR="00000000" w:rsidDel="00000000" w:rsidP="00000000" w:rsidRDefault="00000000" w:rsidRPr="00000000" w14:paraId="00000720">
      <w:pPr>
        <w:jc w:val="both"/>
        <w:rPr/>
      </w:pPr>
      <w:r w:rsidDel="00000000" w:rsidR="00000000" w:rsidRPr="00000000">
        <w:rPr>
          <w:rtl w:val="0"/>
        </w:rPr>
      </w:r>
    </w:p>
    <w:p w:rsidR="00000000" w:rsidDel="00000000" w:rsidP="00000000" w:rsidRDefault="00000000" w:rsidRPr="00000000" w14:paraId="00000721">
      <w:pPr>
        <w:jc w:val="both"/>
        <w:rPr/>
      </w:pPr>
      <w:r w:rsidDel="00000000" w:rsidR="00000000" w:rsidRPr="00000000">
        <w:rPr>
          <w:rtl w:val="0"/>
        </w:rPr>
      </w:r>
    </w:p>
    <w:p w:rsidR="00000000" w:rsidDel="00000000" w:rsidP="00000000" w:rsidRDefault="00000000" w:rsidRPr="00000000" w14:paraId="00000722">
      <w:pPr>
        <w:jc w:val="both"/>
        <w:rPr/>
      </w:pPr>
      <w:r w:rsidDel="00000000" w:rsidR="00000000" w:rsidRPr="00000000">
        <w:rPr>
          <w:rtl w:val="0"/>
        </w:rPr>
      </w:r>
    </w:p>
    <w:p w:rsidR="00000000" w:rsidDel="00000000" w:rsidP="00000000" w:rsidRDefault="00000000" w:rsidRPr="00000000" w14:paraId="00000723">
      <w:pPr>
        <w:jc w:val="both"/>
        <w:rPr/>
      </w:pPr>
      <w:r w:rsidDel="00000000" w:rsidR="00000000" w:rsidRPr="00000000">
        <w:rPr>
          <w:rtl w:val="0"/>
        </w:rPr>
      </w:r>
    </w:p>
    <w:p w:rsidR="00000000" w:rsidDel="00000000" w:rsidP="00000000" w:rsidRDefault="00000000" w:rsidRPr="00000000" w14:paraId="00000724">
      <w:pPr>
        <w:jc w:val="both"/>
        <w:rPr/>
      </w:pPr>
      <w:r w:rsidDel="00000000" w:rsidR="00000000" w:rsidRPr="00000000">
        <w:rPr>
          <w:rtl w:val="0"/>
        </w:rPr>
      </w:r>
    </w:p>
    <w:p w:rsidR="00000000" w:rsidDel="00000000" w:rsidP="00000000" w:rsidRDefault="00000000" w:rsidRPr="00000000" w14:paraId="00000725">
      <w:pPr>
        <w:jc w:val="both"/>
        <w:rPr/>
      </w:pPr>
      <w:r w:rsidDel="00000000" w:rsidR="00000000" w:rsidRPr="00000000">
        <w:rPr>
          <w:rtl w:val="0"/>
        </w:rPr>
      </w:r>
    </w:p>
    <w:p w:rsidR="00000000" w:rsidDel="00000000" w:rsidP="00000000" w:rsidRDefault="00000000" w:rsidRPr="00000000" w14:paraId="00000726">
      <w:pPr>
        <w:jc w:val="both"/>
        <w:rPr/>
      </w:pPr>
      <w:r w:rsidDel="00000000" w:rsidR="00000000" w:rsidRPr="00000000">
        <w:rPr>
          <w:rtl w:val="0"/>
        </w:rPr>
      </w:r>
    </w:p>
    <w:p w:rsidR="00000000" w:rsidDel="00000000" w:rsidP="00000000" w:rsidRDefault="00000000" w:rsidRPr="00000000" w14:paraId="00000727">
      <w:pPr>
        <w:jc w:val="both"/>
        <w:rPr/>
      </w:pPr>
      <w:r w:rsidDel="00000000" w:rsidR="00000000" w:rsidRPr="00000000">
        <w:rPr>
          <w:rtl w:val="0"/>
        </w:rPr>
      </w:r>
    </w:p>
    <w:p w:rsidR="00000000" w:rsidDel="00000000" w:rsidP="00000000" w:rsidRDefault="00000000" w:rsidRPr="00000000" w14:paraId="00000728">
      <w:pPr>
        <w:jc w:val="both"/>
        <w:rPr/>
      </w:pPr>
      <w:r w:rsidDel="00000000" w:rsidR="00000000" w:rsidRPr="00000000">
        <w:rPr>
          <w:rtl w:val="0"/>
        </w:rPr>
        <w:t xml:space="preserve">2405.16510v3 --- 10062, 10070, 10092</w:t>
      </w:r>
    </w:p>
    <w:p w:rsidR="00000000" w:rsidDel="00000000" w:rsidP="00000000" w:rsidRDefault="00000000" w:rsidRPr="00000000" w14:paraId="00000729">
      <w:pPr>
        <w:jc w:val="both"/>
        <w:rPr/>
      </w:pPr>
      <w:r w:rsidDel="00000000" w:rsidR="00000000" w:rsidRPr="00000000">
        <w:rPr>
          <w:rtl w:val="0"/>
        </w:rPr>
        <w:t xml:space="preserve">The LLM-based agent is an AI system that leverages an LLM as its primary computational framework to showcase functionalities extending beyond text generation. These functionalities include engaging in dialogues, executing tasks, logical reasoning, and showcasing a level of autonomous operation. Formally, an LLM agent consists of several key elements: *MATH*. *MATH* is the language model instance, e.g., LLaMA [*REF*], utilized by the agent as the cognitive core to reason, plan, and decision making. *MATH* is a set of functions/actions called or taken by the agent. *MATH* is the role of the agent specified by the prompt. *MATH* is the agent’s state, including its existing knowledge and internal processes. This state changes as the agent learns new information and engages with its surroundings, such as the environment or other agents. Finally, *MATH* is the communication module for the agent to exchange information or knowledge with other agents. The collaborative LLM-based multi-agent system consists of multiple agents, *MATH*, that work together to achieve a common goal. Each agent *MATH* in the system has a specific role *MATH* and specializes in performing a particular task, e.g., task decomposition.</w:t>
      </w:r>
    </w:p>
    <w:p w:rsidR="00000000" w:rsidDel="00000000" w:rsidP="00000000" w:rsidRDefault="00000000" w:rsidRPr="00000000" w14:paraId="0000072A">
      <w:pPr>
        <w:jc w:val="both"/>
        <w:rPr/>
      </w:pPr>
      <w:r w:rsidDel="00000000" w:rsidR="00000000" w:rsidRPr="00000000">
        <w:rPr>
          <w:rtl w:val="0"/>
        </w:rPr>
        <w:t xml:space="preserve">The manager agent assigns each meta-task to an executor agent, which has access to various heterogeneous tools (e.g., functions). The executor aims to create a sequence of actions (e.g., function calls) to complete the assigned meta-task while adhering to local constraint *MATH*. This process significantly reduces the planning complexity, as the executor focuses on a specific, well-defined task with clear requirements and constraints. Consequently, applying off-the-shelf single-agent planning methods to map a task to an execution sequence is feasible. Figure *REF* illustrates the conceptual prompt design of the executor. Owing to the functional variation among executors, a tailored design approach is necessary for each executor, depending on the specific tools available to them.</w:t>
      </w:r>
    </w:p>
    <w:p w:rsidR="00000000" w:rsidDel="00000000" w:rsidP="00000000" w:rsidRDefault="00000000" w:rsidRPr="00000000" w14:paraId="0000072B">
      <w:pPr>
        <w:jc w:val="both"/>
        <w:rPr/>
      </w:pPr>
      <w:r w:rsidDel="00000000" w:rsidR="00000000" w:rsidRPr="00000000">
        <w:rPr>
          <w:rtl w:val="0"/>
        </w:rPr>
        <w:t xml:space="preserve">This paper presents Meta-Task Planning (MTP), an innovative zero-shot methodology for collaborative LLM-based multi-agent systems. MTP simplifies complex task planning by breaking it down into hierarchical meta-tasks, each mapped to executable actions. MTP was evaluated on two benchmarks, TravelPlanner and API-Bank. It achieved an average success rate of about 42% on TravelPlanner, a significant improvement from the initial 0.6%, and outperformed *MATH* with ReAct by 14% on API-Bank. However, the current design still requires human input from executor agents. Enhancing MTP by enabling the manager agent to autonomously design prompts for executor agents could optimize executor creation, accelerating MTP’s practical application. Future research should focus on developing more autonomous agents through advanced prompt optimization, as suggested in recent literature [*REF*]. This approach promises to refine MTP’s functionality and expand its applicability without human intervention, leading to more intelligent and self-sufficient multi-agent systems.</w:t>
      </w:r>
    </w:p>
    <w:p w:rsidR="00000000" w:rsidDel="00000000" w:rsidP="00000000" w:rsidRDefault="00000000" w:rsidRPr="00000000" w14:paraId="0000072C">
      <w:pPr>
        <w:jc w:val="both"/>
        <w:rPr/>
      </w:pPr>
      <w:r w:rsidDel="00000000" w:rsidR="00000000" w:rsidRPr="00000000">
        <w:rPr>
          <w:rtl w:val="0"/>
        </w:rPr>
      </w:r>
    </w:p>
    <w:p w:rsidR="00000000" w:rsidDel="00000000" w:rsidP="00000000" w:rsidRDefault="00000000" w:rsidRPr="00000000" w14:paraId="0000072D">
      <w:pPr>
        <w:jc w:val="both"/>
        <w:rPr/>
      </w:pPr>
      <w:r w:rsidDel="00000000" w:rsidR="00000000" w:rsidRPr="00000000">
        <w:rPr>
          <w:rtl w:val="0"/>
        </w:rPr>
      </w:r>
    </w:p>
    <w:p w:rsidR="00000000" w:rsidDel="00000000" w:rsidP="00000000" w:rsidRDefault="00000000" w:rsidRPr="00000000" w14:paraId="0000072E">
      <w:pPr>
        <w:jc w:val="both"/>
        <w:rPr/>
      </w:pPr>
      <w:r w:rsidDel="00000000" w:rsidR="00000000" w:rsidRPr="00000000">
        <w:rPr>
          <w:rtl w:val="0"/>
        </w:rPr>
        <w:t xml:space="preserve">2401.10910v2 --- 10164, 10165, 10166 10169</w:t>
      </w:r>
    </w:p>
    <w:p w:rsidR="00000000" w:rsidDel="00000000" w:rsidP="00000000" w:rsidRDefault="00000000" w:rsidRPr="00000000" w14:paraId="0000072F">
      <w:pPr>
        <w:jc w:val="both"/>
        <w:rPr/>
      </w:pPr>
      <w:r w:rsidDel="00000000" w:rsidR="00000000" w:rsidRPr="00000000">
        <w:rPr>
          <w:rtl w:val="0"/>
        </w:rPr>
        <w:t xml:space="preserve">We implement many of the same modules from *REF*, with the addition of a group of modules dubbed [meta_cognize’]. As an agent progresses through the simulation, it accumulates a history of observations, memories, and thoughts. Agents are given goals but can optionally be left blank. When an agent starts towards its goal, it is not given an explicit strategy to follow. Instead, each agent periodically evaluates how it is progressing towards its goals by reviewing memories, thoughts, and past actions. The agent assigns itself a numeric score as well as a text statement for its reasoning for providing that score. This evaluation is stored in its memory as a meta-thought.</w:t>
      </w:r>
    </w:p>
    <w:p w:rsidR="00000000" w:rsidDel="00000000" w:rsidP="00000000" w:rsidRDefault="00000000" w:rsidRPr="00000000" w14:paraId="00000730">
      <w:pPr>
        <w:jc w:val="both"/>
        <w:rPr/>
      </w:pPr>
      <w:r w:rsidDel="00000000" w:rsidR="00000000" w:rsidRPr="00000000">
        <w:rPr>
          <w:rtl w:val="0"/>
        </w:rPr>
        <w:t xml:space="preserve">If the agent finds that it is not making enough progress, the agent calls its ‘meta_cognize’ module. When metacognition occurs, the agent asks itself how it might improve its performance in light of what it has learned. Additionally, the agent will periodically self-generate new introspective questions to think about its goals from different perspectives. For example, in the zombie apocalypse scenario, an agent initially starts with no goal or strategy, but after some time, we observe an agent contemplate these thoughts: &amp;gt; “How can I survive this zombie apocalypse? What resources do I need? &amp;gt; Where should I go for safety? How can I learn from both successes and &amp;gt; failures to improve survival strategies? \”</w:t>
      </w:r>
    </w:p>
    <w:p w:rsidR="00000000" w:rsidDel="00000000" w:rsidP="00000000" w:rsidRDefault="00000000" w:rsidRPr="00000000" w14:paraId="00000731">
      <w:pPr>
        <w:jc w:val="both"/>
        <w:rPr/>
      </w:pPr>
      <w:r w:rsidDel="00000000" w:rsidR="00000000" w:rsidRPr="00000000">
        <w:rPr>
          <w:rtl w:val="0"/>
        </w:rPr>
        <w:t xml:space="preserve">Depending on the current task and goals of the agent, those questions will change over time, influencing how the agent responds and acts in the environment. Agents have memory that is stored outside of the LLM, where each memory stores content, timestamp, location, importance score, and type of memory. Each time an agent reviews memories for higher cogntive function, memories are ranked by relevance to the speficic question it is considering. Relevance is calculated by cosine similarity of the question and memory embeddings.</w:t>
      </w:r>
    </w:p>
    <w:p w:rsidR="00000000" w:rsidDel="00000000" w:rsidP="00000000" w:rsidRDefault="00000000" w:rsidRPr="00000000" w14:paraId="00000732">
      <w:pPr>
        <w:jc w:val="both"/>
        <w:rPr/>
      </w:pPr>
      <w:r w:rsidDel="00000000" w:rsidR="00000000" w:rsidRPr="00000000">
        <w:rPr>
          <w:rtl w:val="0"/>
        </w:rPr>
        <w:t xml:space="preserve">Anytime an agent makes a decision, relevant memories are retrieved to prime the agent on what to do. There are several memory types such as observance memories like “John saw a cat” and conversation memories like “John said ‘How are you doing Paul?”. We explicitly store metacognition memories where an agent looks at its past memories and actions and asks a meta-question. That thought is stored as a meta-memory and inserted into the memory stream of the agent. In future actions and conversations, these meta-memories are recalled along with other memories to prime the agent to think about these meta-thoughts when in conversation and taking action. For each step in the simulation, we allow the agent to choose an action from a list of possible actions which also includes the ‘meta_cognize’ function.</w:t>
      </w:r>
    </w:p>
    <w:p w:rsidR="00000000" w:rsidDel="00000000" w:rsidP="00000000" w:rsidRDefault="00000000" w:rsidRPr="00000000" w14:paraId="00000733">
      <w:pPr>
        <w:jc w:val="both"/>
        <w:rPr/>
      </w:pPr>
      <w:r w:rsidDel="00000000" w:rsidR="00000000" w:rsidRPr="00000000">
        <w:rPr>
          <w:rtl w:val="0"/>
        </w:rPr>
      </w:r>
    </w:p>
    <w:p w:rsidR="00000000" w:rsidDel="00000000" w:rsidP="00000000" w:rsidRDefault="00000000" w:rsidRPr="00000000" w14:paraId="00000734">
      <w:pPr>
        <w:jc w:val="both"/>
        <w:rPr/>
      </w:pPr>
      <w:r w:rsidDel="00000000" w:rsidR="00000000" w:rsidRPr="00000000">
        <w:rPr>
          <w:rtl w:val="0"/>
        </w:rPr>
      </w:r>
    </w:p>
    <w:p w:rsidR="00000000" w:rsidDel="00000000" w:rsidP="00000000" w:rsidRDefault="00000000" w:rsidRPr="00000000" w14:paraId="00000735">
      <w:pPr>
        <w:jc w:val="both"/>
        <w:rPr/>
      </w:pPr>
      <w:r w:rsidDel="00000000" w:rsidR="00000000" w:rsidRPr="00000000">
        <w:rPr>
          <w:rtl w:val="0"/>
        </w:rPr>
      </w:r>
    </w:p>
    <w:p w:rsidR="00000000" w:rsidDel="00000000" w:rsidP="00000000" w:rsidRDefault="00000000" w:rsidRPr="00000000" w14:paraId="00000736">
      <w:pPr>
        <w:jc w:val="both"/>
        <w:rPr/>
      </w:pPr>
      <w:r w:rsidDel="00000000" w:rsidR="00000000" w:rsidRPr="00000000">
        <w:rPr>
          <w:rtl w:val="0"/>
        </w:rPr>
        <w:t xml:space="preserve">2202.12622v1 --- 10209, 10211, 10215, 10216</w:t>
      </w:r>
    </w:p>
    <w:p w:rsidR="00000000" w:rsidDel="00000000" w:rsidP="00000000" w:rsidRDefault="00000000" w:rsidRPr="00000000" w14:paraId="00000737">
      <w:pPr>
        <w:jc w:val="both"/>
        <w:rPr/>
      </w:pPr>
      <w:r w:rsidDel="00000000" w:rsidR="00000000" w:rsidRPr="00000000">
        <w:rPr>
          <w:rtl w:val="0"/>
        </w:rPr>
        <w:t xml:space="preserve">A neoRL learning module can be considered as a behavioral node in a purposive network; early results for neoRL navigation explored the effect of considering multiple state spaces in parallel for the neoRL agent. In some ways analogous to the Hybrid Reward Architecture [*REF*], the neoRL navigation agent combines several learners that establish GVFs toward separate concerns [*REF*]. From applying the superposition principle in the value domain, the neoRL agent is capable of combining value function from many learners in one state space [*REF*], across multiple representations of the same state space [*REF*], or across information represented in orthogonal Euclidean spaces -- thus capable of fully decomposing the state space to simpler considerations [*REF*]. The behavioral node consists of three parts; first, the latently learned cognitive map formed by GVF on operant desires toward NRES cells. Operant desires are trained by off-policy GVF, expressing latent learning on how to accomplish different conditionals in this environment representation. Second, the neoRL agent is governed by purpose -- mental projections of parameter configurations associated with reward are expressed as elements-of-interest in the NRES map.</w:t>
      </w:r>
    </w:p>
    <w:p w:rsidR="00000000" w:rsidDel="00000000" w:rsidP="00000000" w:rsidRDefault="00000000" w:rsidRPr="00000000" w14:paraId="00000738">
      <w:pPr>
        <w:jc w:val="both"/>
        <w:rPr/>
      </w:pPr>
      <w:r w:rsidDel="00000000" w:rsidR="00000000" w:rsidRPr="00000000">
        <w:rPr>
          <w:rtl w:val="0"/>
        </w:rPr>
        <w:t xml:space="preserve">The purposive AI expressed by the neoRL agent in figure can well be considered as a single-layered behavioral network with a single output state-action value function. Figure presents a functional representation of the multi-map navigational agent from figure. The individual neoRL sub-nodes *MATH* are trained by latent learning, and purposive state-action value functions *MATH* can be extracted for the digital analogy to a cognitive map by purposive elements *MATH*. The network would have an input, the full set of elements of interest *MATH*; the purposive network would have a latent state, formed by latent learning expressed as off-policy operant desires; the neoRL network would have an actionable state-action Q-vector as output. When further assuming a Euclidean significance for the action set, as with *MATH* in [*REF*], the state-action value could be interpreted a Euclidean desire-vector; *MATH* where *MATH* represents the vector sum. The valence of the desire vector *MATH* should express the combined valence across *MATH*. *MATH* where *MATH* signifies the coordinate and *MATH* represents the valence of purposive element *MATH*. A functional schematic of the neoRL module is illustrated in figure; a single output-desire can be formed from any number of input elements *MATH*. Different sets of purposive elements-of-interest *MATH* can establish different output desire *MATH* and actionable state-action values *MATH* from the same cognitive map. Earlier networks of the neoRL node could be seen as a behavioral analog to a one-layered perceptron [*REF*]. The enclosed theory allows for multi-layered neoRL networks governed by autonomous desire.</w:t>
      </w:r>
    </w:p>
    <w:p w:rsidR="00000000" w:rsidDel="00000000" w:rsidP="00000000" w:rsidRDefault="00000000" w:rsidRPr="00000000" w14:paraId="00000739">
      <w:pPr>
        <w:jc w:val="both"/>
        <w:rPr/>
      </w:pPr>
      <w:r w:rsidDel="00000000" w:rsidR="00000000" w:rsidRPr="00000000">
        <w:rPr>
          <w:rtl w:val="0"/>
        </w:rPr>
        <w:t xml:space="preserve">We shall explore four aspects in the WaterWorld environment; first, we challenge the basic principle of propagating purpose by the layout illustrated in figure [6]a. The first neoRL node, *MATH*, forms a purposive desire based on all reported objects from WaterWorld; a single desire vector *MATH* with accompanying valence *MATH* propagates to the compatible neoRL node *MATH* as autonomous desire *MATH*. Experiment [b] explores the effect of extracting separate desires from the same learned cognitive map. A purposive desire vector from the neoRL node comes from extracting latent knowledge from considered coordinates; the agent extracts two purposive vectors from *MATH*, one from desirable objects *MATH* and a separate from aversive objects *MATH*. The output from multiple neoRL nodes can be combined for the policy-forming value function in the neoRL framework; experiment [c] explores the effect of aggregating value function from multiple depths of the neoRL net. The output desire from a neoRL node *MATH* can be applied to any compatible neoRL node *MATH*, including itself: experiment [d] explores recurrent connections for neoRL nodes. Collaborative experience is explored with and without recursive desires, as illustrated in figure [3] and [4]. All results are reported in figure [5].</w:t>
      </w:r>
    </w:p>
    <w:p w:rsidR="00000000" w:rsidDel="00000000" w:rsidP="00000000" w:rsidRDefault="00000000" w:rsidRPr="00000000" w14:paraId="0000073A">
      <w:pPr>
        <w:jc w:val="both"/>
        <w:rPr/>
      </w:pPr>
      <w:r w:rsidDel="00000000" w:rsidR="00000000" w:rsidRPr="00000000">
        <w:rPr>
          <w:rtl w:val="0"/>
        </w:rPr>
        <w:t xml:space="preserve">The neoRL agent navigates continuous space by projections of desire, vectors of purpose associated with an agent’s expectancy or reward. When actions have a Euclidean significance, purposive Q-vectors can form autonomous projections of desire, experience-based inferences that can establish input to deeper neoRL nodes. Experiments demonstrate how deeper or recurrent desires are crucial for navigational proficiency, suggesting purposive neoRL networks as a plausible approach to autonomous navigation.</w:t>
      </w:r>
    </w:p>
    <w:p w:rsidR="00000000" w:rsidDel="00000000" w:rsidP="00000000" w:rsidRDefault="00000000" w:rsidRPr="00000000" w14:paraId="0000073B">
      <w:pPr>
        <w:jc w:val="both"/>
        <w:rPr/>
      </w:pPr>
      <w:r w:rsidDel="00000000" w:rsidR="00000000" w:rsidRPr="00000000">
        <w:rPr>
          <w:rtl w:val="0"/>
        </w:rPr>
      </w:r>
    </w:p>
    <w:p w:rsidR="00000000" w:rsidDel="00000000" w:rsidP="00000000" w:rsidRDefault="00000000" w:rsidRPr="00000000" w14:paraId="0000073C">
      <w:pPr>
        <w:jc w:val="both"/>
        <w:rPr/>
      </w:pPr>
      <w:r w:rsidDel="00000000" w:rsidR="00000000" w:rsidRPr="00000000">
        <w:rPr>
          <w:rtl w:val="0"/>
        </w:rPr>
      </w:r>
    </w:p>
    <w:p w:rsidR="00000000" w:rsidDel="00000000" w:rsidP="00000000" w:rsidRDefault="00000000" w:rsidRPr="00000000" w14:paraId="0000073D">
      <w:pPr>
        <w:jc w:val="both"/>
        <w:rPr/>
      </w:pPr>
      <w:r w:rsidDel="00000000" w:rsidR="00000000" w:rsidRPr="00000000">
        <w:rPr>
          <w:rtl w:val="0"/>
        </w:rPr>
      </w:r>
    </w:p>
    <w:p w:rsidR="00000000" w:rsidDel="00000000" w:rsidP="00000000" w:rsidRDefault="00000000" w:rsidRPr="00000000" w14:paraId="0000073E">
      <w:pPr>
        <w:jc w:val="both"/>
        <w:rPr/>
      </w:pPr>
      <w:r w:rsidDel="00000000" w:rsidR="00000000" w:rsidRPr="00000000">
        <w:rPr>
          <w:rtl w:val="0"/>
        </w:rPr>
      </w:r>
    </w:p>
    <w:p w:rsidR="00000000" w:rsidDel="00000000" w:rsidP="00000000" w:rsidRDefault="00000000" w:rsidRPr="00000000" w14:paraId="0000073F">
      <w:pPr>
        <w:jc w:val="both"/>
        <w:rPr/>
      </w:pPr>
      <w:r w:rsidDel="00000000" w:rsidR="00000000" w:rsidRPr="00000000">
        <w:rPr>
          <w:rtl w:val="0"/>
        </w:rPr>
      </w:r>
    </w:p>
    <w:p w:rsidR="00000000" w:rsidDel="00000000" w:rsidP="00000000" w:rsidRDefault="00000000" w:rsidRPr="00000000" w14:paraId="00000740">
      <w:pPr>
        <w:jc w:val="both"/>
        <w:rPr/>
      </w:pPr>
      <w:r w:rsidDel="00000000" w:rsidR="00000000" w:rsidRPr="00000000">
        <w:rPr>
          <w:rtl w:val="0"/>
        </w:rPr>
      </w:r>
    </w:p>
    <w:p w:rsidR="00000000" w:rsidDel="00000000" w:rsidP="00000000" w:rsidRDefault="00000000" w:rsidRPr="00000000" w14:paraId="00000741">
      <w:pPr>
        <w:jc w:val="both"/>
        <w:rPr/>
      </w:pPr>
      <w:r w:rsidDel="00000000" w:rsidR="00000000" w:rsidRPr="00000000">
        <w:rPr>
          <w:rtl w:val="0"/>
        </w:rPr>
      </w:r>
    </w:p>
    <w:p w:rsidR="00000000" w:rsidDel="00000000" w:rsidP="00000000" w:rsidRDefault="00000000" w:rsidRPr="00000000" w14:paraId="00000742">
      <w:pPr>
        <w:jc w:val="both"/>
        <w:rPr/>
      </w:pPr>
      <w:r w:rsidDel="00000000" w:rsidR="00000000" w:rsidRPr="00000000">
        <w:rPr>
          <w:rtl w:val="0"/>
        </w:rPr>
      </w:r>
    </w:p>
    <w:p w:rsidR="00000000" w:rsidDel="00000000" w:rsidP="00000000" w:rsidRDefault="00000000" w:rsidRPr="00000000" w14:paraId="00000743">
      <w:pPr>
        <w:jc w:val="both"/>
        <w:rPr/>
      </w:pPr>
      <w:r w:rsidDel="00000000" w:rsidR="00000000" w:rsidRPr="00000000">
        <w:rPr>
          <w:rtl w:val="0"/>
        </w:rPr>
      </w:r>
    </w:p>
    <w:p w:rsidR="00000000" w:rsidDel="00000000" w:rsidP="00000000" w:rsidRDefault="00000000" w:rsidRPr="00000000" w14:paraId="00000744">
      <w:pPr>
        <w:jc w:val="both"/>
        <w:rPr/>
      </w:pPr>
      <w:r w:rsidDel="00000000" w:rsidR="00000000" w:rsidRPr="00000000">
        <w:rPr>
          <w:rtl w:val="0"/>
        </w:rPr>
      </w:r>
    </w:p>
    <w:p w:rsidR="00000000" w:rsidDel="00000000" w:rsidP="00000000" w:rsidRDefault="00000000" w:rsidRPr="00000000" w14:paraId="00000745">
      <w:pPr>
        <w:jc w:val="both"/>
        <w:rPr/>
      </w:pPr>
      <w:r w:rsidDel="00000000" w:rsidR="00000000" w:rsidRPr="00000000">
        <w:rPr>
          <w:rtl w:val="0"/>
        </w:rPr>
      </w:r>
    </w:p>
    <w:p w:rsidR="00000000" w:rsidDel="00000000" w:rsidP="00000000" w:rsidRDefault="00000000" w:rsidRPr="00000000" w14:paraId="00000746">
      <w:pPr>
        <w:jc w:val="both"/>
        <w:rPr/>
      </w:pPr>
      <w:r w:rsidDel="00000000" w:rsidR="00000000" w:rsidRPr="00000000">
        <w:rPr>
          <w:rtl w:val="0"/>
        </w:rPr>
      </w:r>
    </w:p>
    <w:p w:rsidR="00000000" w:rsidDel="00000000" w:rsidP="00000000" w:rsidRDefault="00000000" w:rsidRPr="00000000" w14:paraId="00000747">
      <w:pPr>
        <w:jc w:val="both"/>
        <w:rPr/>
      </w:pPr>
      <w:r w:rsidDel="00000000" w:rsidR="00000000" w:rsidRPr="00000000">
        <w:rPr>
          <w:rtl w:val="0"/>
        </w:rPr>
      </w:r>
    </w:p>
    <w:p w:rsidR="00000000" w:rsidDel="00000000" w:rsidP="00000000" w:rsidRDefault="00000000" w:rsidRPr="00000000" w14:paraId="00000748">
      <w:pPr>
        <w:jc w:val="both"/>
        <w:rPr/>
      </w:pPr>
      <w:r w:rsidDel="00000000" w:rsidR="00000000" w:rsidRPr="00000000">
        <w:rPr>
          <w:rtl w:val="0"/>
        </w:rPr>
      </w:r>
    </w:p>
    <w:p w:rsidR="00000000" w:rsidDel="00000000" w:rsidP="00000000" w:rsidRDefault="00000000" w:rsidRPr="00000000" w14:paraId="00000749">
      <w:pPr>
        <w:jc w:val="both"/>
        <w:rPr/>
      </w:pPr>
      <w:r w:rsidDel="00000000" w:rsidR="00000000" w:rsidRPr="00000000">
        <w:rPr>
          <w:rtl w:val="0"/>
        </w:rPr>
      </w:r>
    </w:p>
    <w:p w:rsidR="00000000" w:rsidDel="00000000" w:rsidP="00000000" w:rsidRDefault="00000000" w:rsidRPr="00000000" w14:paraId="0000074A">
      <w:pPr>
        <w:jc w:val="both"/>
        <w:rPr/>
      </w:pPr>
      <w:r w:rsidDel="00000000" w:rsidR="00000000" w:rsidRPr="00000000">
        <w:rPr>
          <w:rtl w:val="0"/>
        </w:rPr>
      </w:r>
    </w:p>
    <w:p w:rsidR="00000000" w:rsidDel="00000000" w:rsidP="00000000" w:rsidRDefault="00000000" w:rsidRPr="00000000" w14:paraId="0000074B">
      <w:pPr>
        <w:jc w:val="both"/>
        <w:rPr/>
      </w:pPr>
      <w:r w:rsidDel="00000000" w:rsidR="00000000" w:rsidRPr="00000000">
        <w:rPr>
          <w:rtl w:val="0"/>
        </w:rPr>
        <w:t xml:space="preserve">2306.09459v3 --- 10262, 10269</w:t>
      </w:r>
    </w:p>
    <w:p w:rsidR="00000000" w:rsidDel="00000000" w:rsidP="00000000" w:rsidRDefault="00000000" w:rsidRPr="00000000" w14:paraId="0000074C">
      <w:pPr>
        <w:jc w:val="both"/>
        <w:rPr/>
      </w:pPr>
      <w:r w:rsidDel="00000000" w:rsidR="00000000" w:rsidRPr="00000000">
        <w:rPr>
          <w:rtl w:val="0"/>
        </w:rPr>
        <w:t xml:space="preserve">DT, one of the main transformer models for offline RL, has received interesting and promising enhancements in recent years [*REF*; *REF*; *REF*], increasing the interest in this approach. On the one hand, the limitation of transformers requires that all relevant events for the agent to make a decision are located in the context of the model. On the other hand, the quadratic complexity of the attention mechanism does not allow to increase the context indefinitely. One of the possible solutions to this problem is the use of memory, and in our work we have been inspired by the results of RMT paper [*REF*]. However, working with environments that require memory does not allow the use of the standard DT training procedure, with sampling a random segment of an episode, which is associated with the same limitation in the presence of important events within the context of the model, and requires a transition to curriculum learning while using the trajectory from the start step. Also, for environments where memory is required to make a decision during the episode (not only at the end), we do not use the curriculum, but also start all trajectories from the start step during training. Although we were inspired by results in NLP, the RL setting differs significantly from NLP tasks in the processing of the input sequence, since in NLP tokens are discrete entities (a fixed dictionary of tokens is used), whereas in RL there is no fixed dictionary for encoding observations, rewards, and actions, and special encoders are used.</w:t>
      </w:r>
    </w:p>
    <w:p w:rsidR="00000000" w:rsidDel="00000000" w:rsidP="00000000" w:rsidRDefault="00000000" w:rsidRPr="00000000" w14:paraId="0000074D">
      <w:pPr>
        <w:jc w:val="both"/>
        <w:rPr/>
      </w:pPr>
      <w:r w:rsidDel="00000000" w:rsidR="00000000" w:rsidRPr="00000000">
        <w:rPr>
          <w:rtl w:val="0"/>
        </w:rPr>
        <w:t xml:space="preserve">An Adaptive Agent (AdA) [*REF*] uses memory architectures to store and employ information previously acquired by the agent. The default memory architecture is Transformer-XL [*REF*] with normalization before each layer [*REF*], and the use of gating on the feedforward layers [*REF*] to stabilize training. We also use Transformer-XL in our work, but we refrain from using additional modifications to stabilize training. Another distinctive feature of using a transformer in AdA, as opposed to DT, is that pixel observations, past actions, past rewards, and additional information are not tokenized separately, but are combined into a single vector that feeds the transformer. The transformer itself predicts not only actions but also value function values.</w:t>
      </w:r>
    </w:p>
    <w:p w:rsidR="00000000" w:rsidDel="00000000" w:rsidP="00000000" w:rsidRDefault="00000000" w:rsidRPr="00000000" w14:paraId="0000074E">
      <w:pPr>
        <w:jc w:val="both"/>
        <w:rPr/>
      </w:pPr>
      <w:r w:rsidDel="00000000" w:rsidR="00000000" w:rsidRPr="00000000">
        <w:rPr>
          <w:rtl w:val="0"/>
        </w:rPr>
      </w:r>
    </w:p>
    <w:p w:rsidR="00000000" w:rsidDel="00000000" w:rsidP="00000000" w:rsidRDefault="00000000" w:rsidRPr="00000000" w14:paraId="0000074F">
      <w:pPr>
        <w:jc w:val="both"/>
        <w:rPr/>
      </w:pPr>
      <w:r w:rsidDel="00000000" w:rsidR="00000000" w:rsidRPr="00000000">
        <w:rPr>
          <w:rtl w:val="0"/>
        </w:rPr>
      </w:r>
    </w:p>
    <w:p w:rsidR="00000000" w:rsidDel="00000000" w:rsidP="00000000" w:rsidRDefault="00000000" w:rsidRPr="00000000" w14:paraId="00000750">
      <w:pPr>
        <w:jc w:val="both"/>
        <w:rPr/>
      </w:pPr>
      <w:r w:rsidDel="00000000" w:rsidR="00000000" w:rsidRPr="00000000">
        <w:rPr>
          <w:rtl w:val="0"/>
        </w:rPr>
      </w:r>
    </w:p>
    <w:p w:rsidR="00000000" w:rsidDel="00000000" w:rsidP="00000000" w:rsidRDefault="00000000" w:rsidRPr="00000000" w14:paraId="00000751">
      <w:pPr>
        <w:jc w:val="both"/>
        <w:rPr/>
      </w:pPr>
      <w:r w:rsidDel="00000000" w:rsidR="00000000" w:rsidRPr="00000000">
        <w:rPr>
          <w:rtl w:val="0"/>
        </w:rPr>
      </w:r>
    </w:p>
    <w:p w:rsidR="00000000" w:rsidDel="00000000" w:rsidP="00000000" w:rsidRDefault="00000000" w:rsidRPr="00000000" w14:paraId="00000752">
      <w:pPr>
        <w:jc w:val="both"/>
        <w:rPr/>
      </w:pPr>
      <w:r w:rsidDel="00000000" w:rsidR="00000000" w:rsidRPr="00000000">
        <w:rPr>
          <w:rtl w:val="0"/>
        </w:rPr>
      </w:r>
    </w:p>
    <w:p w:rsidR="00000000" w:rsidDel="00000000" w:rsidP="00000000" w:rsidRDefault="00000000" w:rsidRPr="00000000" w14:paraId="00000753">
      <w:pPr>
        <w:jc w:val="both"/>
        <w:rPr/>
      </w:pPr>
      <w:r w:rsidDel="00000000" w:rsidR="00000000" w:rsidRPr="00000000">
        <w:rPr>
          <w:rtl w:val="0"/>
        </w:rPr>
      </w:r>
    </w:p>
    <w:p w:rsidR="00000000" w:rsidDel="00000000" w:rsidP="00000000" w:rsidRDefault="00000000" w:rsidRPr="00000000" w14:paraId="00000754">
      <w:pPr>
        <w:jc w:val="both"/>
        <w:rPr/>
      </w:pPr>
      <w:r w:rsidDel="00000000" w:rsidR="00000000" w:rsidRPr="00000000">
        <w:rPr>
          <w:rtl w:val="0"/>
        </w:rPr>
      </w:r>
    </w:p>
    <w:p w:rsidR="00000000" w:rsidDel="00000000" w:rsidP="00000000" w:rsidRDefault="00000000" w:rsidRPr="00000000" w14:paraId="00000755">
      <w:pPr>
        <w:jc w:val="both"/>
        <w:rPr/>
      </w:pPr>
      <w:r w:rsidDel="00000000" w:rsidR="00000000" w:rsidRPr="00000000">
        <w:rPr>
          <w:rtl w:val="0"/>
        </w:rPr>
      </w:r>
    </w:p>
    <w:p w:rsidR="00000000" w:rsidDel="00000000" w:rsidP="00000000" w:rsidRDefault="00000000" w:rsidRPr="00000000" w14:paraId="00000756">
      <w:pPr>
        <w:jc w:val="both"/>
        <w:rPr/>
      </w:pPr>
      <w:r w:rsidDel="00000000" w:rsidR="00000000" w:rsidRPr="00000000">
        <w:rPr>
          <w:rtl w:val="0"/>
        </w:rPr>
      </w:r>
    </w:p>
    <w:p w:rsidR="00000000" w:rsidDel="00000000" w:rsidP="00000000" w:rsidRDefault="00000000" w:rsidRPr="00000000" w14:paraId="00000757">
      <w:pPr>
        <w:jc w:val="both"/>
        <w:rPr/>
      </w:pPr>
      <w:r w:rsidDel="00000000" w:rsidR="00000000" w:rsidRPr="00000000">
        <w:rPr>
          <w:rtl w:val="0"/>
        </w:rPr>
        <w:t xml:space="preserve">2105.14039v3 --- 10458</w:t>
      </w:r>
    </w:p>
    <w:p w:rsidR="00000000" w:rsidDel="00000000" w:rsidP="00000000" w:rsidRDefault="00000000" w:rsidRPr="00000000" w14:paraId="00000758">
      <w:pPr>
        <w:jc w:val="both"/>
        <w:rPr/>
      </w:pPr>
      <w:r w:rsidDel="00000000" w:rsidR="00000000" w:rsidRPr="00000000">
        <w:rPr>
          <w:rtl w:val="0"/>
        </w:rPr>
        <w:t xml:space="preserve">Conclusions We have proposed a Hierarchical Chunk Attention Memory for RL agents. This architecture allows agents to recall their most relevant memories in detail, and to reason over those memories to achieve new goals. This approach outperforms (or matches the optimal performance of) a wide variety of baselines, across a wide variety of task domains. It allows agents to remember where objects were hidden, and to efficiently learn to navigate in a new neighborhood by planning from memory. It allows agents to recall words they have learned despite distracting intervening tasks, and even across episodes. These abilities to learn, adapt, and maintain new knowledge are critical to intelligent behavior, especially as the field progresses towards more complex environments. We hope that our work will motivate further exploration of hierarchically structured memories, in RL and beyond. Hierarchical memory may have many benefits for learning, reasoning, adaptation, and intermediate- or long-term recall.</w:t>
      </w:r>
    </w:p>
    <w:p w:rsidR="00000000" w:rsidDel="00000000" w:rsidP="00000000" w:rsidRDefault="00000000" w:rsidRPr="00000000" w14:paraId="00000759">
      <w:pPr>
        <w:jc w:val="both"/>
        <w:rPr/>
      </w:pPr>
      <w:r w:rsidDel="00000000" w:rsidR="00000000" w:rsidRPr="00000000">
        <w:rPr>
          <w:rtl w:val="0"/>
        </w:rPr>
      </w:r>
    </w:p>
    <w:p w:rsidR="00000000" w:rsidDel="00000000" w:rsidP="00000000" w:rsidRDefault="00000000" w:rsidRPr="00000000" w14:paraId="0000075A">
      <w:pPr>
        <w:jc w:val="both"/>
        <w:rPr/>
      </w:pPr>
      <w:r w:rsidDel="00000000" w:rsidR="00000000" w:rsidRPr="00000000">
        <w:rPr>
          <w:rtl w:val="0"/>
        </w:rPr>
      </w:r>
    </w:p>
    <w:p w:rsidR="00000000" w:rsidDel="00000000" w:rsidP="00000000" w:rsidRDefault="00000000" w:rsidRPr="00000000" w14:paraId="0000075B">
      <w:pPr>
        <w:jc w:val="both"/>
        <w:rPr/>
      </w:pPr>
      <w:r w:rsidDel="00000000" w:rsidR="00000000" w:rsidRPr="00000000">
        <w:rPr>
          <w:rtl w:val="0"/>
        </w:rPr>
      </w:r>
    </w:p>
    <w:p w:rsidR="00000000" w:rsidDel="00000000" w:rsidP="00000000" w:rsidRDefault="00000000" w:rsidRPr="00000000" w14:paraId="0000075C">
      <w:pPr>
        <w:jc w:val="both"/>
        <w:rPr/>
      </w:pPr>
      <w:r w:rsidDel="00000000" w:rsidR="00000000" w:rsidRPr="00000000">
        <w:rPr>
          <w:rtl w:val="0"/>
        </w:rPr>
      </w:r>
    </w:p>
    <w:p w:rsidR="00000000" w:rsidDel="00000000" w:rsidP="00000000" w:rsidRDefault="00000000" w:rsidRPr="00000000" w14:paraId="0000075D">
      <w:pPr>
        <w:jc w:val="both"/>
        <w:rPr/>
      </w:pPr>
      <w:r w:rsidDel="00000000" w:rsidR="00000000" w:rsidRPr="00000000">
        <w:rPr>
          <w:rtl w:val="0"/>
        </w:rPr>
      </w:r>
    </w:p>
    <w:p w:rsidR="00000000" w:rsidDel="00000000" w:rsidP="00000000" w:rsidRDefault="00000000" w:rsidRPr="00000000" w14:paraId="0000075E">
      <w:pPr>
        <w:jc w:val="both"/>
        <w:rPr/>
      </w:pPr>
      <w:r w:rsidDel="00000000" w:rsidR="00000000" w:rsidRPr="00000000">
        <w:rPr>
          <w:rtl w:val="0"/>
        </w:rPr>
      </w:r>
    </w:p>
    <w:p w:rsidR="00000000" w:rsidDel="00000000" w:rsidP="00000000" w:rsidRDefault="00000000" w:rsidRPr="00000000" w14:paraId="0000075F">
      <w:pPr>
        <w:jc w:val="both"/>
        <w:rPr/>
      </w:pPr>
      <w:r w:rsidDel="00000000" w:rsidR="00000000" w:rsidRPr="00000000">
        <w:rPr>
          <w:rtl w:val="0"/>
        </w:rPr>
      </w:r>
    </w:p>
    <w:p w:rsidR="00000000" w:rsidDel="00000000" w:rsidP="00000000" w:rsidRDefault="00000000" w:rsidRPr="00000000" w14:paraId="00000760">
      <w:pPr>
        <w:jc w:val="both"/>
        <w:rPr/>
      </w:pPr>
      <w:r w:rsidDel="00000000" w:rsidR="00000000" w:rsidRPr="00000000">
        <w:rPr>
          <w:rtl w:val="0"/>
        </w:rPr>
      </w:r>
    </w:p>
    <w:p w:rsidR="00000000" w:rsidDel="00000000" w:rsidP="00000000" w:rsidRDefault="00000000" w:rsidRPr="00000000" w14:paraId="00000761">
      <w:pPr>
        <w:jc w:val="both"/>
        <w:rPr/>
      </w:pPr>
      <w:r w:rsidDel="00000000" w:rsidR="00000000" w:rsidRPr="00000000">
        <w:rPr>
          <w:rtl w:val="0"/>
        </w:rPr>
      </w:r>
    </w:p>
    <w:p w:rsidR="00000000" w:rsidDel="00000000" w:rsidP="00000000" w:rsidRDefault="00000000" w:rsidRPr="00000000" w14:paraId="00000762">
      <w:pPr>
        <w:jc w:val="both"/>
        <w:rPr/>
      </w:pPr>
      <w:r w:rsidDel="00000000" w:rsidR="00000000" w:rsidRPr="00000000">
        <w:rPr>
          <w:rtl w:val="0"/>
        </w:rPr>
      </w:r>
    </w:p>
    <w:p w:rsidR="00000000" w:rsidDel="00000000" w:rsidP="00000000" w:rsidRDefault="00000000" w:rsidRPr="00000000" w14:paraId="00000763">
      <w:pPr>
        <w:jc w:val="both"/>
        <w:rPr/>
      </w:pPr>
      <w:r w:rsidDel="00000000" w:rsidR="00000000" w:rsidRPr="00000000">
        <w:rPr>
          <w:rtl w:val="0"/>
        </w:rPr>
      </w:r>
    </w:p>
    <w:p w:rsidR="00000000" w:rsidDel="00000000" w:rsidP="00000000" w:rsidRDefault="00000000" w:rsidRPr="00000000" w14:paraId="00000764">
      <w:pPr>
        <w:jc w:val="both"/>
        <w:rPr/>
      </w:pPr>
      <w:r w:rsidDel="00000000" w:rsidR="00000000" w:rsidRPr="00000000">
        <w:rPr>
          <w:rtl w:val="0"/>
        </w:rPr>
      </w:r>
    </w:p>
    <w:p w:rsidR="00000000" w:rsidDel="00000000" w:rsidP="00000000" w:rsidRDefault="00000000" w:rsidRPr="00000000" w14:paraId="00000765">
      <w:pPr>
        <w:jc w:val="both"/>
        <w:rPr/>
      </w:pPr>
      <w:r w:rsidDel="00000000" w:rsidR="00000000" w:rsidRPr="00000000">
        <w:rPr>
          <w:rtl w:val="0"/>
        </w:rPr>
      </w:r>
    </w:p>
    <w:p w:rsidR="00000000" w:rsidDel="00000000" w:rsidP="00000000" w:rsidRDefault="00000000" w:rsidRPr="00000000" w14:paraId="00000766">
      <w:pPr>
        <w:jc w:val="both"/>
        <w:rPr/>
      </w:pPr>
      <w:r w:rsidDel="00000000" w:rsidR="00000000" w:rsidRPr="00000000">
        <w:rPr>
          <w:rtl w:val="0"/>
        </w:rPr>
      </w:r>
    </w:p>
    <w:p w:rsidR="00000000" w:rsidDel="00000000" w:rsidP="00000000" w:rsidRDefault="00000000" w:rsidRPr="00000000" w14:paraId="00000767">
      <w:pPr>
        <w:jc w:val="both"/>
        <w:rPr/>
      </w:pPr>
      <w:r w:rsidDel="00000000" w:rsidR="00000000" w:rsidRPr="00000000">
        <w:rPr>
          <w:rtl w:val="0"/>
        </w:rPr>
      </w:r>
    </w:p>
    <w:p w:rsidR="00000000" w:rsidDel="00000000" w:rsidP="00000000" w:rsidRDefault="00000000" w:rsidRPr="00000000" w14:paraId="00000768">
      <w:pPr>
        <w:jc w:val="both"/>
        <w:rPr/>
      </w:pPr>
      <w:r w:rsidDel="00000000" w:rsidR="00000000" w:rsidRPr="00000000">
        <w:rPr>
          <w:rtl w:val="0"/>
        </w:rPr>
      </w:r>
    </w:p>
    <w:p w:rsidR="00000000" w:rsidDel="00000000" w:rsidP="00000000" w:rsidRDefault="00000000" w:rsidRPr="00000000" w14:paraId="00000769">
      <w:pPr>
        <w:jc w:val="both"/>
        <w:rPr/>
      </w:pPr>
      <w:r w:rsidDel="00000000" w:rsidR="00000000" w:rsidRPr="00000000">
        <w:rPr>
          <w:rtl w:val="0"/>
        </w:rPr>
      </w:r>
    </w:p>
    <w:p w:rsidR="00000000" w:rsidDel="00000000" w:rsidP="00000000" w:rsidRDefault="00000000" w:rsidRPr="00000000" w14:paraId="0000076A">
      <w:pPr>
        <w:jc w:val="both"/>
        <w:rPr/>
      </w:pPr>
      <w:r w:rsidDel="00000000" w:rsidR="00000000" w:rsidRPr="00000000">
        <w:rPr>
          <w:rtl w:val="0"/>
        </w:rPr>
      </w:r>
    </w:p>
    <w:p w:rsidR="00000000" w:rsidDel="00000000" w:rsidP="00000000" w:rsidRDefault="00000000" w:rsidRPr="00000000" w14:paraId="0000076B">
      <w:pPr>
        <w:jc w:val="both"/>
        <w:rPr/>
      </w:pPr>
      <w:r w:rsidDel="00000000" w:rsidR="00000000" w:rsidRPr="00000000">
        <w:rPr>
          <w:rtl w:val="0"/>
        </w:rPr>
        <w:t xml:space="preserve">2110.13241v1 --- 10543, 10556</w:t>
      </w:r>
    </w:p>
    <w:p w:rsidR="00000000" w:rsidDel="00000000" w:rsidP="00000000" w:rsidRDefault="00000000" w:rsidRPr="00000000" w14:paraId="0000076C">
      <w:pPr>
        <w:jc w:val="both"/>
        <w:rPr/>
      </w:pPr>
      <w:r w:rsidDel="00000000" w:rsidR="00000000" w:rsidRPr="00000000">
        <w:rPr>
          <w:rtl w:val="0"/>
        </w:rPr>
        <w:t xml:space="preserve">In this work, we propose solving the task generalization problem and expanding the possibilities of using model-based RL, based on neural network world models, for the case of adapting experience from multiple tasks. Thus, we will deal with the case of forming a single agent policy in a sequence of different tasks. Each of these tasks would have its own goal. We seek to achieve faster learning of new tasks by reusing the knowledge gained while solving previous tasks. This is also highly related to the problem of sample efficiency; still, task generalization is a central scope of this work. We claim that the agent that is using prior tasks information (e.g. data, environment) can generalize better if its sample efficiency for the current task is higher compared to the agent that does not. As an example of such agents, we propose a new meta-learning algorithm working with model-based RL --- Retrospective Addressing for Multitask adaptation (RAMa). Our algorithm adapts the agent’s accumulated experience in solving various tasks through a retrospective study of specially organized address memory. We propose formalizing the multitask adaptation problem in the form of a meta-level Markov decision process (meta-MDP). It formalizes a process for which we will form a separate policy for finding the necessary agent’s behaviors from the current experience to solve a new task (see Fig. with the general scheme of the algorithm).</w:t>
      </w:r>
    </w:p>
    <w:p w:rsidR="00000000" w:rsidDel="00000000" w:rsidP="00000000" w:rsidRDefault="00000000" w:rsidRPr="00000000" w14:paraId="0000076D">
      <w:pPr>
        <w:jc w:val="both"/>
        <w:rPr/>
      </w:pPr>
      <w:r w:rsidDel="00000000" w:rsidR="00000000" w:rsidRPr="00000000">
        <w:rPr>
          <w:rtl w:val="0"/>
        </w:rPr>
        <w:t xml:space="preserve">For behavioral training, we use the Dreamer agent [*REF*; *REF*] which trains the policy and its value function by latent imagination, an approach where policy *MATH* is optimized by predicting both actions *MATH* and states *MATH* without environment interaction. In particular, it uses a state-value function estimate on the latent state *MATH* on which the policy is trained to maximize, i.e. *MATH* where *MATH* is a multi-step value estimate with a hyperparameter *MATH* which controls the bias variance trade-off [*REF*]. As the transition and value models are parameterized by neural networks, we can backpropagate through the value function, the transition model, and the action sampling to compute symbolic gradients of the value estimates w.r.t. policy parameters.</w:t>
      </w:r>
    </w:p>
    <w:p w:rsidR="00000000" w:rsidDel="00000000" w:rsidP="00000000" w:rsidRDefault="00000000" w:rsidRPr="00000000" w14:paraId="0000076E">
      <w:pPr>
        <w:jc w:val="both"/>
        <w:rPr/>
      </w:pPr>
      <w:r w:rsidDel="00000000" w:rsidR="00000000" w:rsidRPr="00000000">
        <w:rPr>
          <w:rtl w:val="0"/>
        </w:rPr>
      </w:r>
    </w:p>
    <w:p w:rsidR="00000000" w:rsidDel="00000000" w:rsidP="00000000" w:rsidRDefault="00000000" w:rsidRPr="00000000" w14:paraId="0000076F">
      <w:pPr>
        <w:jc w:val="both"/>
        <w:rPr/>
      </w:pPr>
      <w:r w:rsidDel="00000000" w:rsidR="00000000" w:rsidRPr="00000000">
        <w:rPr>
          <w:rtl w:val="0"/>
        </w:rPr>
      </w:r>
    </w:p>
    <w:p w:rsidR="00000000" w:rsidDel="00000000" w:rsidP="00000000" w:rsidRDefault="00000000" w:rsidRPr="00000000" w14:paraId="00000770">
      <w:pPr>
        <w:jc w:val="both"/>
        <w:rPr/>
      </w:pPr>
      <w:r w:rsidDel="00000000" w:rsidR="00000000" w:rsidRPr="00000000">
        <w:rPr>
          <w:rtl w:val="0"/>
        </w:rPr>
      </w:r>
    </w:p>
    <w:p w:rsidR="00000000" w:rsidDel="00000000" w:rsidP="00000000" w:rsidRDefault="00000000" w:rsidRPr="00000000" w14:paraId="00000771">
      <w:pPr>
        <w:jc w:val="both"/>
        <w:rPr/>
      </w:pPr>
      <w:r w:rsidDel="00000000" w:rsidR="00000000" w:rsidRPr="00000000">
        <w:rPr>
          <w:rtl w:val="0"/>
        </w:rPr>
      </w:r>
    </w:p>
    <w:p w:rsidR="00000000" w:rsidDel="00000000" w:rsidP="00000000" w:rsidRDefault="00000000" w:rsidRPr="00000000" w14:paraId="00000772">
      <w:pPr>
        <w:jc w:val="both"/>
        <w:rPr/>
      </w:pPr>
      <w:r w:rsidDel="00000000" w:rsidR="00000000" w:rsidRPr="00000000">
        <w:rPr>
          <w:rtl w:val="0"/>
        </w:rPr>
      </w:r>
    </w:p>
    <w:p w:rsidR="00000000" w:rsidDel="00000000" w:rsidP="00000000" w:rsidRDefault="00000000" w:rsidRPr="00000000" w14:paraId="00000773">
      <w:pPr>
        <w:jc w:val="both"/>
        <w:rPr/>
      </w:pPr>
      <w:r w:rsidDel="00000000" w:rsidR="00000000" w:rsidRPr="00000000">
        <w:rPr>
          <w:rtl w:val="0"/>
        </w:rPr>
      </w:r>
    </w:p>
    <w:p w:rsidR="00000000" w:rsidDel="00000000" w:rsidP="00000000" w:rsidRDefault="00000000" w:rsidRPr="00000000" w14:paraId="00000774">
      <w:pPr>
        <w:jc w:val="both"/>
        <w:rPr/>
      </w:pPr>
      <w:r w:rsidDel="00000000" w:rsidR="00000000" w:rsidRPr="00000000">
        <w:rPr>
          <w:rtl w:val="0"/>
        </w:rPr>
      </w:r>
    </w:p>
    <w:p w:rsidR="00000000" w:rsidDel="00000000" w:rsidP="00000000" w:rsidRDefault="00000000" w:rsidRPr="00000000" w14:paraId="00000775">
      <w:pPr>
        <w:jc w:val="both"/>
        <w:rPr/>
      </w:pPr>
      <w:r w:rsidDel="00000000" w:rsidR="00000000" w:rsidRPr="00000000">
        <w:rPr>
          <w:rtl w:val="0"/>
        </w:rPr>
      </w:r>
    </w:p>
    <w:p w:rsidR="00000000" w:rsidDel="00000000" w:rsidP="00000000" w:rsidRDefault="00000000" w:rsidRPr="00000000" w14:paraId="00000776">
      <w:pPr>
        <w:jc w:val="both"/>
        <w:rPr/>
      </w:pPr>
      <w:r w:rsidDel="00000000" w:rsidR="00000000" w:rsidRPr="00000000">
        <w:rPr>
          <w:rtl w:val="0"/>
        </w:rPr>
      </w:r>
    </w:p>
    <w:p w:rsidR="00000000" w:rsidDel="00000000" w:rsidP="00000000" w:rsidRDefault="00000000" w:rsidRPr="00000000" w14:paraId="00000777">
      <w:pPr>
        <w:jc w:val="both"/>
        <w:rPr/>
      </w:pPr>
      <w:r w:rsidDel="00000000" w:rsidR="00000000" w:rsidRPr="00000000">
        <w:rPr>
          <w:rtl w:val="0"/>
        </w:rPr>
        <w:t xml:space="preserve">2012.01934v1 --- 10587, 10594, 10627, 10629, 10632, 10633, 10644 </w:t>
      </w:r>
    </w:p>
    <w:p w:rsidR="00000000" w:rsidDel="00000000" w:rsidP="00000000" w:rsidRDefault="00000000" w:rsidRPr="00000000" w14:paraId="00000778">
      <w:pPr>
        <w:jc w:val="both"/>
        <w:rPr/>
      </w:pPr>
      <w:r w:rsidDel="00000000" w:rsidR="00000000" w:rsidRPr="00000000">
        <w:rPr>
          <w:rtl w:val="0"/>
        </w:rPr>
        <w:t xml:space="preserve">A fundamental question concerning the notion of intelligent automation in this context then becomes: How can we enable adaptable industrial automation systems that can analyze and act upon their perceived environment rather than merely executing a set of predefined programs? Adaptability is among the key characteristics of industrial automation systems in response to unpredictable changes or disruptions in the process [*REF*]. Recent developments in deep learning techniques along with the emergence of collaborative robots (cobots) as flexible and adaptive automation “tools” [*REF*] have enabled the preliminaries for incorporating intelligence and learning capabilities into the current fixed, repetitive, task-oriented industrial manipulators [*REF*]. The challenge, however, is to design efficient control algorithms and architectures that enable the robots to modify their behavior to cope with uncertain situations and automatically improve their performance over time, with minimal need for reprogramming or manual tuning of the robot’s behavior.</w:t>
      </w:r>
    </w:p>
    <w:p w:rsidR="00000000" w:rsidDel="00000000" w:rsidP="00000000" w:rsidRDefault="00000000" w:rsidRPr="00000000" w14:paraId="00000779">
      <w:pPr>
        <w:jc w:val="both"/>
        <w:rPr/>
      </w:pPr>
      <w:r w:rsidDel="00000000" w:rsidR="00000000" w:rsidRPr="00000000">
        <w:rPr>
          <w:rtl w:val="0"/>
        </w:rPr>
        <w:t xml:space="preserve">Task modularization. In complex industrial applications of robots, adaptability can be achieved by modularizing the learning tasks, learning optimal policies for each individual module, and then transferring learned policies across modules of different interrelated tasks with both parametric and non-parametric variations. Therefore, we build on the notion of task modularity for faster learning of a series of manipulation tasks. Using the reward function of each task, smaller modules of the task can be obtained. These modules are also used in order to enhance the training of the task by training their modules and feeding them to the task actor in proposed actor-critic architecture.</w:t>
      </w:r>
    </w:p>
    <w:p w:rsidR="00000000" w:rsidDel="00000000" w:rsidP="00000000" w:rsidRDefault="00000000" w:rsidRPr="00000000" w14:paraId="0000077A">
      <w:pPr>
        <w:jc w:val="both"/>
        <w:rPr/>
      </w:pPr>
      <w:r w:rsidDel="00000000" w:rsidR="00000000" w:rsidRPr="00000000">
        <w:rPr>
          <w:rtl w:val="0"/>
        </w:rPr>
        <w:t xml:space="preserve">The proposed Hyper-Actor Soft-Actor Critic (HASAC) framework is presented in this section. HASAC aims at improving the adaptability of the RL agent (e.g., a robot) to a wide range of tasks through task modularization, parameter-sharing, multi-task learning, and enhanced exploration-exploitation trade-off. The proposed framework builds on SAC as the state-of-the-art continuous control RL algorithm, and also utilizes SAC as a baseline for evaluating HASAC. SAC operates by updating three sets of parameters as follows: (1) the state value function network, *MATH*, (2) the soft *MATH* -function network parameter, *MATH*, and (3) the policy network parameter, *MATH*. As a result, the tractable policy *MATH* will also be updated. In the actor, the policy parameter, *MATH*, is learned directly by minimizing the expected Kullback-Leibler (KL) divergence: *MATH* where *MATH* is the distribution of previously sampled states and actions, called replay buffer.</w:t>
      </w:r>
    </w:p>
    <w:p w:rsidR="00000000" w:rsidDel="00000000" w:rsidP="00000000" w:rsidRDefault="00000000" w:rsidRPr="00000000" w14:paraId="0000077B">
      <w:pPr>
        <w:jc w:val="both"/>
        <w:rPr/>
      </w:pPr>
      <w:r w:rsidDel="00000000" w:rsidR="00000000" w:rsidRPr="00000000">
        <w:rPr>
          <w:rtl w:val="0"/>
        </w:rPr>
        <w:t xml:space="preserve">To tackle complex tasks with continuous and high-dimensional action spaces, such as industrial collaborative robotics operations, HASAC aims at enabling the RL agent to automatically learn new tasks and transfer optimal policies across different tasks. These characteristics can be achieved by employing the aggregation concept defined based on the notions of modularity [*REF*] and transfer learning [*REF*]. This can be achieved either by sharing parameters across modules of a task or through multi-task learning. As the task becomes complex, current deep RL methods require to proportionally increase the training sample size to ensure desirable performance. However, question remains on how to train a single network that allows the sharing of some features across different robotic manipulation tasks, especially in real-world environments.</w:t>
      </w:r>
    </w:p>
    <w:p w:rsidR="00000000" w:rsidDel="00000000" w:rsidP="00000000" w:rsidRDefault="00000000" w:rsidRPr="00000000" w14:paraId="0000077C">
      <w:pPr>
        <w:jc w:val="both"/>
        <w:rPr/>
      </w:pPr>
      <w:r w:rsidDel="00000000" w:rsidR="00000000" w:rsidRPr="00000000">
        <w:rPr>
          <w:rtl w:val="0"/>
        </w:rPr>
        <w:t xml:space="preserve">The actor also follows the standard actor-critic procedure, which involves learning the *MATH* -value function for each state-action and updating the policy accordingly. Doing so, training a new single actor-network on all tasks, along with the current networks in the SAC, allows sharing the mutual features across different tasks. This is the idea which builds on the notion of transfer learning. Same as the critic network, the idea also can be applied on the module level. We refer to this new general actor as the “hyper-actor”. In Algorithm, *MATH* denotes the hyper-actor network that is trained on all interrelated tasks in multi-task learning and *MATH* denotes the hyper-actor network for all modules of the task *MATH*. As mentioned before, each module or task also has its specific actor-network from the baseline structure. Because, the trained actor on the baseline algorithm may receive different updates for the parameters. Therefore, two sets of parameters are introduced: *MATH* (Hyper-Actor-Module parameters) and *MATH* (Hyper-Actor-Task parameters). For more detail regarding the algorithm, see Algorithm. See also the Nomenclature for notations.</w:t>
      </w:r>
    </w:p>
    <w:p w:rsidR="00000000" w:rsidDel="00000000" w:rsidP="00000000" w:rsidRDefault="00000000" w:rsidRPr="00000000" w14:paraId="0000077D">
      <w:pPr>
        <w:jc w:val="both"/>
        <w:rPr/>
      </w:pPr>
      <w:r w:rsidDel="00000000" w:rsidR="00000000" w:rsidRPr="00000000">
        <w:rPr>
          <w:rtl w:val="0"/>
        </w:rPr>
        <w:t xml:space="preserve">Consider, as an example, the “open window” task of Meta-World [*REF*] which contains “reach” and “pull lever” modules. At the module level, when the training phase for module “reach” finishes, the actor and critic parameters of the “reach” module will be reset. However, when the training process of the Hyper-Actor-Module network finishes, the memory will not be reset, and Hyper-Actor-Module parameters, *MATH*, will be transferred to the second module, “pull lever”. Thus, the Hyper-Actor-Module is trained with the pull module’s loss function, and then it will be trained on other modules. Since each module of a task has a specific loss function for the critic, it is an efficient way for only training a hyper-actor network in the test phase. Now suppose the “open window” task to be the first task in the task sequence of a multi-task learning problem. The actor of the “open window” is updated using the “open window” critic loss function, and then the value function of the “open window” critic will be used to update the Hyper-Actor-Module parameters (*MATH*). Then, the updated *MATH* will be used for updating the loss function of the “close window” critic. Next, at the task level, the updated “close window” critic will be used to update the actor parameters of the Hyper-Actor-Task (*MATH*) (see Figure [2]).</w:t>
      </w:r>
    </w:p>
    <w:p w:rsidR="00000000" w:rsidDel="00000000" w:rsidP="00000000" w:rsidRDefault="00000000" w:rsidRPr="00000000" w14:paraId="0000077E">
      <w:pPr>
        <w:jc w:val="both"/>
        <w:rPr/>
      </w:pPr>
      <w:r w:rsidDel="00000000" w:rsidR="00000000" w:rsidRPr="00000000">
        <w:rPr>
          <w:rtl w:val="0"/>
        </w:rPr>
        <w:t xml:space="preserve">This article addresses one of the key research questions associated with the adaptability of industrial automation systems to the increasing variability of tasks assigned to automated equipment such as collaborative robots. A novel modularized actor-critic based deep RL framework is developed and tested on multiple simulated robotic manipulation tasks. The main goal is to improve performance and sample efficiency for training robotic manipulation tasks and multi-task learning through task modularization and transfer of policy parameters using “hyper-actor” networks at both module level and task level. Experiments indicated that incorporating task modularization in actor-critic based RL methods is an effective mechanism to learn complex tasks faster and more efficiently. Besides, the experimental results concurred that the effectiveness of this framework increases with increasing task complexity, and also it enables the agent to learn simple tasks faster.</w:t>
      </w:r>
    </w:p>
    <w:p w:rsidR="00000000" w:rsidDel="00000000" w:rsidP="00000000" w:rsidRDefault="00000000" w:rsidRPr="00000000" w14:paraId="0000077F">
      <w:pPr>
        <w:jc w:val="both"/>
        <w:rPr/>
      </w:pPr>
      <w:r w:rsidDel="00000000" w:rsidR="00000000" w:rsidRPr="00000000">
        <w:rPr>
          <w:rtl w:val="0"/>
        </w:rPr>
      </w:r>
    </w:p>
    <w:p w:rsidR="00000000" w:rsidDel="00000000" w:rsidP="00000000" w:rsidRDefault="00000000" w:rsidRPr="00000000" w14:paraId="00000780">
      <w:pPr>
        <w:jc w:val="both"/>
        <w:rPr/>
      </w:pPr>
      <w:r w:rsidDel="00000000" w:rsidR="00000000" w:rsidRPr="00000000">
        <w:rPr>
          <w:rtl w:val="0"/>
        </w:rPr>
      </w:r>
    </w:p>
    <w:p w:rsidR="00000000" w:rsidDel="00000000" w:rsidP="00000000" w:rsidRDefault="00000000" w:rsidRPr="00000000" w14:paraId="00000781">
      <w:pPr>
        <w:jc w:val="both"/>
        <w:rPr/>
      </w:pPr>
      <w:r w:rsidDel="00000000" w:rsidR="00000000" w:rsidRPr="00000000">
        <w:rPr>
          <w:rtl w:val="0"/>
        </w:rPr>
      </w:r>
    </w:p>
    <w:p w:rsidR="00000000" w:rsidDel="00000000" w:rsidP="00000000" w:rsidRDefault="00000000" w:rsidRPr="00000000" w14:paraId="00000782">
      <w:pPr>
        <w:jc w:val="both"/>
        <w:rPr/>
      </w:pPr>
      <w:r w:rsidDel="00000000" w:rsidR="00000000" w:rsidRPr="00000000">
        <w:rPr>
          <w:rtl w:val="0"/>
        </w:rPr>
      </w:r>
    </w:p>
    <w:p w:rsidR="00000000" w:rsidDel="00000000" w:rsidP="00000000" w:rsidRDefault="00000000" w:rsidRPr="00000000" w14:paraId="00000783">
      <w:pPr>
        <w:jc w:val="both"/>
        <w:rPr/>
      </w:pPr>
      <w:r w:rsidDel="00000000" w:rsidR="00000000" w:rsidRPr="00000000">
        <w:rPr>
          <w:rtl w:val="0"/>
        </w:rPr>
      </w:r>
    </w:p>
    <w:p w:rsidR="00000000" w:rsidDel="00000000" w:rsidP="00000000" w:rsidRDefault="00000000" w:rsidRPr="00000000" w14:paraId="00000784">
      <w:pPr>
        <w:jc w:val="both"/>
        <w:rPr/>
      </w:pPr>
      <w:r w:rsidDel="00000000" w:rsidR="00000000" w:rsidRPr="00000000">
        <w:rPr>
          <w:rtl w:val="0"/>
        </w:rPr>
      </w:r>
    </w:p>
    <w:p w:rsidR="00000000" w:rsidDel="00000000" w:rsidP="00000000" w:rsidRDefault="00000000" w:rsidRPr="00000000" w14:paraId="00000785">
      <w:pPr>
        <w:jc w:val="both"/>
        <w:rPr/>
      </w:pPr>
      <w:r w:rsidDel="00000000" w:rsidR="00000000" w:rsidRPr="00000000">
        <w:rPr>
          <w:rtl w:val="0"/>
        </w:rPr>
      </w:r>
    </w:p>
    <w:p w:rsidR="00000000" w:rsidDel="00000000" w:rsidP="00000000" w:rsidRDefault="00000000" w:rsidRPr="00000000" w14:paraId="00000786">
      <w:pPr>
        <w:jc w:val="both"/>
        <w:rPr/>
      </w:pPr>
      <w:r w:rsidDel="00000000" w:rsidR="00000000" w:rsidRPr="00000000">
        <w:rPr>
          <w:rtl w:val="0"/>
        </w:rPr>
      </w:r>
    </w:p>
    <w:p w:rsidR="00000000" w:rsidDel="00000000" w:rsidP="00000000" w:rsidRDefault="00000000" w:rsidRPr="00000000" w14:paraId="00000787">
      <w:pPr>
        <w:jc w:val="both"/>
        <w:rPr/>
      </w:pPr>
      <w:r w:rsidDel="00000000" w:rsidR="00000000" w:rsidRPr="00000000">
        <w:rPr>
          <w:rtl w:val="0"/>
        </w:rPr>
      </w:r>
    </w:p>
    <w:p w:rsidR="00000000" w:rsidDel="00000000" w:rsidP="00000000" w:rsidRDefault="00000000" w:rsidRPr="00000000" w14:paraId="00000788">
      <w:pPr>
        <w:jc w:val="both"/>
        <w:rPr/>
      </w:pPr>
      <w:r w:rsidDel="00000000" w:rsidR="00000000" w:rsidRPr="00000000">
        <w:rPr>
          <w:rtl w:val="0"/>
        </w:rPr>
      </w:r>
    </w:p>
    <w:p w:rsidR="00000000" w:rsidDel="00000000" w:rsidP="00000000" w:rsidRDefault="00000000" w:rsidRPr="00000000" w14:paraId="00000789">
      <w:pPr>
        <w:jc w:val="both"/>
        <w:rPr/>
      </w:pPr>
      <w:r w:rsidDel="00000000" w:rsidR="00000000" w:rsidRPr="00000000">
        <w:rPr>
          <w:rtl w:val="0"/>
        </w:rPr>
      </w:r>
    </w:p>
    <w:p w:rsidR="00000000" w:rsidDel="00000000" w:rsidP="00000000" w:rsidRDefault="00000000" w:rsidRPr="00000000" w14:paraId="0000078A">
      <w:pPr>
        <w:jc w:val="both"/>
        <w:rPr/>
      </w:pPr>
      <w:r w:rsidDel="00000000" w:rsidR="00000000" w:rsidRPr="00000000">
        <w:rPr>
          <w:rtl w:val="0"/>
        </w:rPr>
      </w:r>
    </w:p>
    <w:p w:rsidR="00000000" w:rsidDel="00000000" w:rsidP="00000000" w:rsidRDefault="00000000" w:rsidRPr="00000000" w14:paraId="0000078B">
      <w:pPr>
        <w:jc w:val="both"/>
        <w:rPr/>
      </w:pPr>
      <w:r w:rsidDel="00000000" w:rsidR="00000000" w:rsidRPr="00000000">
        <w:rPr>
          <w:rtl w:val="0"/>
        </w:rPr>
      </w:r>
    </w:p>
    <w:p w:rsidR="00000000" w:rsidDel="00000000" w:rsidP="00000000" w:rsidRDefault="00000000" w:rsidRPr="00000000" w14:paraId="0000078C">
      <w:pPr>
        <w:jc w:val="both"/>
        <w:rPr/>
      </w:pPr>
      <w:r w:rsidDel="00000000" w:rsidR="00000000" w:rsidRPr="00000000">
        <w:rPr>
          <w:rtl w:val="0"/>
        </w:rPr>
      </w:r>
    </w:p>
    <w:p w:rsidR="00000000" w:rsidDel="00000000" w:rsidP="00000000" w:rsidRDefault="00000000" w:rsidRPr="00000000" w14:paraId="0000078D">
      <w:pPr>
        <w:jc w:val="both"/>
        <w:rPr/>
      </w:pPr>
      <w:r w:rsidDel="00000000" w:rsidR="00000000" w:rsidRPr="00000000">
        <w:rPr>
          <w:rtl w:val="0"/>
        </w:rPr>
      </w:r>
    </w:p>
    <w:p w:rsidR="00000000" w:rsidDel="00000000" w:rsidP="00000000" w:rsidRDefault="00000000" w:rsidRPr="00000000" w14:paraId="0000078E">
      <w:pPr>
        <w:jc w:val="both"/>
        <w:rPr/>
      </w:pPr>
      <w:r w:rsidDel="00000000" w:rsidR="00000000" w:rsidRPr="00000000">
        <w:rPr>
          <w:rtl w:val="0"/>
        </w:rPr>
      </w:r>
    </w:p>
    <w:p w:rsidR="00000000" w:rsidDel="00000000" w:rsidP="00000000" w:rsidRDefault="00000000" w:rsidRPr="00000000" w14:paraId="0000078F">
      <w:pPr>
        <w:jc w:val="both"/>
        <w:rPr/>
      </w:pPr>
      <w:r w:rsidDel="00000000" w:rsidR="00000000" w:rsidRPr="00000000">
        <w:rPr>
          <w:rtl w:val="0"/>
        </w:rPr>
      </w:r>
    </w:p>
    <w:p w:rsidR="00000000" w:rsidDel="00000000" w:rsidP="00000000" w:rsidRDefault="00000000" w:rsidRPr="00000000" w14:paraId="00000790">
      <w:pPr>
        <w:jc w:val="both"/>
        <w:rPr/>
      </w:pPr>
      <w:r w:rsidDel="00000000" w:rsidR="00000000" w:rsidRPr="00000000">
        <w:rPr>
          <w:rtl w:val="0"/>
        </w:rPr>
      </w:r>
    </w:p>
    <w:p w:rsidR="00000000" w:rsidDel="00000000" w:rsidP="00000000" w:rsidRDefault="00000000" w:rsidRPr="00000000" w14:paraId="00000791">
      <w:pPr>
        <w:jc w:val="both"/>
        <w:rPr/>
      </w:pPr>
      <w:r w:rsidDel="00000000" w:rsidR="00000000" w:rsidRPr="00000000">
        <w:rPr>
          <w:rtl w:val="0"/>
        </w:rPr>
      </w:r>
    </w:p>
    <w:p w:rsidR="00000000" w:rsidDel="00000000" w:rsidP="00000000" w:rsidRDefault="00000000" w:rsidRPr="00000000" w14:paraId="00000792">
      <w:pPr>
        <w:jc w:val="both"/>
        <w:rPr/>
      </w:pPr>
      <w:r w:rsidDel="00000000" w:rsidR="00000000" w:rsidRPr="00000000">
        <w:rPr>
          <w:rtl w:val="0"/>
        </w:rPr>
      </w:r>
    </w:p>
    <w:p w:rsidR="00000000" w:rsidDel="00000000" w:rsidP="00000000" w:rsidRDefault="00000000" w:rsidRPr="00000000" w14:paraId="00000793">
      <w:pPr>
        <w:jc w:val="both"/>
        <w:rPr/>
      </w:pPr>
      <w:r w:rsidDel="00000000" w:rsidR="00000000" w:rsidRPr="00000000">
        <w:rPr>
          <w:rtl w:val="0"/>
        </w:rPr>
      </w:r>
    </w:p>
    <w:p w:rsidR="00000000" w:rsidDel="00000000" w:rsidP="00000000" w:rsidRDefault="00000000" w:rsidRPr="00000000" w14:paraId="00000794">
      <w:pPr>
        <w:jc w:val="both"/>
        <w:rPr/>
      </w:pPr>
      <w:r w:rsidDel="00000000" w:rsidR="00000000" w:rsidRPr="00000000">
        <w:rPr>
          <w:rtl w:val="0"/>
        </w:rPr>
      </w:r>
    </w:p>
    <w:p w:rsidR="00000000" w:rsidDel="00000000" w:rsidP="00000000" w:rsidRDefault="00000000" w:rsidRPr="00000000" w14:paraId="00000795">
      <w:pPr>
        <w:jc w:val="both"/>
        <w:rPr/>
      </w:pPr>
      <w:r w:rsidDel="00000000" w:rsidR="00000000" w:rsidRPr="00000000">
        <w:rPr>
          <w:rtl w:val="0"/>
        </w:rPr>
      </w:r>
    </w:p>
    <w:p w:rsidR="00000000" w:rsidDel="00000000" w:rsidP="00000000" w:rsidRDefault="00000000" w:rsidRPr="00000000" w14:paraId="00000796">
      <w:pPr>
        <w:jc w:val="both"/>
        <w:rPr/>
      </w:pPr>
      <w:r w:rsidDel="00000000" w:rsidR="00000000" w:rsidRPr="00000000">
        <w:rPr>
          <w:rtl w:val="0"/>
        </w:rPr>
      </w:r>
    </w:p>
    <w:p w:rsidR="00000000" w:rsidDel="00000000" w:rsidP="00000000" w:rsidRDefault="00000000" w:rsidRPr="00000000" w14:paraId="00000797">
      <w:pPr>
        <w:jc w:val="both"/>
        <w:rPr/>
      </w:pPr>
      <w:r w:rsidDel="00000000" w:rsidR="00000000" w:rsidRPr="00000000">
        <w:rPr>
          <w:rtl w:val="0"/>
        </w:rPr>
        <w:t xml:space="preserve">2310.08740v3 --- 10671, 10680</w:t>
      </w:r>
    </w:p>
    <w:p w:rsidR="00000000" w:rsidDel="00000000" w:rsidP="00000000" w:rsidRDefault="00000000" w:rsidRPr="00000000" w14:paraId="00000798">
      <w:pPr>
        <w:jc w:val="both"/>
        <w:rPr/>
      </w:pPr>
      <w:r w:rsidDel="00000000" w:rsidR="00000000" w:rsidRPr="00000000">
        <w:rPr>
          <w:rtl w:val="0"/>
        </w:rPr>
        <w:t xml:space="preserve">Prior works essentially add on extra planning components to the agent. Instead, we adopt a simpler planning strategy. For computer environment, agents often sees a state where multiple actions can be executed on, without the need to observe nuanced state changes, e.g., multiple selection on a list. In such cases, iterative planning on a single screen can be less efficient, and often, unnecessary. On the other hand, plan-then-adapt generates actions beyond executable ones that could confuse the LLM agent during the adaptation step. Furthermore, both approaches require the agent to iteratively generate the next action, requiring an LLM to have a large context window.</w:t>
      </w:r>
    </w:p>
    <w:p w:rsidR="00000000" w:rsidDel="00000000" w:rsidP="00000000" w:rsidRDefault="00000000" w:rsidRPr="00000000" w14:paraId="00000799">
      <w:pPr>
        <w:jc w:val="both"/>
        <w:rPr/>
      </w:pPr>
      <w:r w:rsidDel="00000000" w:rsidR="00000000" w:rsidRPr="00000000">
        <w:rPr>
          <w:rtl w:val="0"/>
        </w:rPr>
        <w:t xml:space="preserve">To make reflection run more reliably and efficiently, we propose a structured self-reflection in Algo. When a suggested action *MATH* is given by the reflection agent, we enforce our agent to plan exactly *MATH* at step *MATH*. Moreover, to avoid looping over two failed actions at the same step, we use a disabled action set *MATH* to memorize them and jointly disable these actions in the environment. Finally, we clear reflection entries for future steps if an early entry is updated. With this management, our agent is no longer bounded by LLM’s input limit, and has a memory size *MATH*.</w:t>
      </w:r>
    </w:p>
    <w:p w:rsidR="00000000" w:rsidDel="00000000" w:rsidP="00000000" w:rsidRDefault="00000000" w:rsidRPr="00000000" w14:paraId="0000079A">
      <w:pPr>
        <w:jc w:val="both"/>
        <w:rPr/>
      </w:pPr>
      <w:r w:rsidDel="00000000" w:rsidR="00000000" w:rsidRPr="00000000">
        <w:rPr>
          <w:rtl w:val="0"/>
        </w:rPr>
      </w:r>
    </w:p>
    <w:p w:rsidR="00000000" w:rsidDel="00000000" w:rsidP="00000000" w:rsidRDefault="00000000" w:rsidRPr="00000000" w14:paraId="0000079B">
      <w:pPr>
        <w:jc w:val="both"/>
        <w:rPr/>
      </w:pPr>
      <w:r w:rsidDel="00000000" w:rsidR="00000000" w:rsidRPr="00000000">
        <w:rPr>
          <w:rtl w:val="0"/>
        </w:rPr>
      </w:r>
    </w:p>
    <w:p w:rsidR="00000000" w:rsidDel="00000000" w:rsidP="00000000" w:rsidRDefault="00000000" w:rsidRPr="00000000" w14:paraId="0000079C">
      <w:pPr>
        <w:jc w:val="both"/>
        <w:rPr/>
      </w:pPr>
      <w:r w:rsidDel="00000000" w:rsidR="00000000" w:rsidRPr="00000000">
        <w:rPr>
          <w:rtl w:val="0"/>
        </w:rPr>
      </w:r>
    </w:p>
    <w:p w:rsidR="00000000" w:rsidDel="00000000" w:rsidP="00000000" w:rsidRDefault="00000000" w:rsidRPr="00000000" w14:paraId="0000079D">
      <w:pPr>
        <w:jc w:val="both"/>
        <w:rPr/>
      </w:pPr>
      <w:r w:rsidDel="00000000" w:rsidR="00000000" w:rsidRPr="00000000">
        <w:rPr>
          <w:rtl w:val="0"/>
        </w:rPr>
      </w:r>
    </w:p>
    <w:p w:rsidR="00000000" w:rsidDel="00000000" w:rsidP="00000000" w:rsidRDefault="00000000" w:rsidRPr="00000000" w14:paraId="0000079E">
      <w:pPr>
        <w:jc w:val="both"/>
        <w:rPr/>
      </w:pPr>
      <w:r w:rsidDel="00000000" w:rsidR="00000000" w:rsidRPr="00000000">
        <w:rPr>
          <w:rtl w:val="0"/>
        </w:rPr>
      </w:r>
    </w:p>
    <w:p w:rsidR="00000000" w:rsidDel="00000000" w:rsidP="00000000" w:rsidRDefault="00000000" w:rsidRPr="00000000" w14:paraId="0000079F">
      <w:pPr>
        <w:jc w:val="both"/>
        <w:rPr/>
      </w:pPr>
      <w:r w:rsidDel="00000000" w:rsidR="00000000" w:rsidRPr="00000000">
        <w:rPr>
          <w:rtl w:val="0"/>
        </w:rPr>
      </w:r>
    </w:p>
    <w:p w:rsidR="00000000" w:rsidDel="00000000" w:rsidP="00000000" w:rsidRDefault="00000000" w:rsidRPr="00000000" w14:paraId="000007A0">
      <w:pPr>
        <w:jc w:val="both"/>
        <w:rPr/>
      </w:pPr>
      <w:r w:rsidDel="00000000" w:rsidR="00000000" w:rsidRPr="00000000">
        <w:rPr>
          <w:rtl w:val="0"/>
        </w:rPr>
      </w:r>
    </w:p>
    <w:p w:rsidR="00000000" w:rsidDel="00000000" w:rsidP="00000000" w:rsidRDefault="00000000" w:rsidRPr="00000000" w14:paraId="000007A1">
      <w:pPr>
        <w:jc w:val="both"/>
        <w:rPr/>
      </w:pPr>
      <w:r w:rsidDel="00000000" w:rsidR="00000000" w:rsidRPr="00000000">
        <w:rPr>
          <w:rtl w:val="0"/>
        </w:rPr>
      </w:r>
    </w:p>
    <w:p w:rsidR="00000000" w:rsidDel="00000000" w:rsidP="00000000" w:rsidRDefault="00000000" w:rsidRPr="00000000" w14:paraId="000007A2">
      <w:pPr>
        <w:jc w:val="both"/>
        <w:rPr/>
      </w:pPr>
      <w:r w:rsidDel="00000000" w:rsidR="00000000" w:rsidRPr="00000000">
        <w:rPr>
          <w:rtl w:val="0"/>
        </w:rPr>
      </w:r>
    </w:p>
    <w:p w:rsidR="00000000" w:rsidDel="00000000" w:rsidP="00000000" w:rsidRDefault="00000000" w:rsidRPr="00000000" w14:paraId="000007A3">
      <w:pPr>
        <w:jc w:val="both"/>
        <w:rPr/>
      </w:pPr>
      <w:r w:rsidDel="00000000" w:rsidR="00000000" w:rsidRPr="00000000">
        <w:rPr>
          <w:rtl w:val="0"/>
        </w:rPr>
      </w:r>
    </w:p>
    <w:p w:rsidR="00000000" w:rsidDel="00000000" w:rsidP="00000000" w:rsidRDefault="00000000" w:rsidRPr="00000000" w14:paraId="000007A4">
      <w:pPr>
        <w:jc w:val="both"/>
        <w:rPr/>
      </w:pPr>
      <w:r w:rsidDel="00000000" w:rsidR="00000000" w:rsidRPr="00000000">
        <w:rPr>
          <w:rtl w:val="0"/>
        </w:rPr>
      </w:r>
    </w:p>
    <w:p w:rsidR="00000000" w:rsidDel="00000000" w:rsidP="00000000" w:rsidRDefault="00000000" w:rsidRPr="00000000" w14:paraId="000007A5">
      <w:pPr>
        <w:jc w:val="both"/>
        <w:rPr/>
      </w:pPr>
      <w:r w:rsidDel="00000000" w:rsidR="00000000" w:rsidRPr="00000000">
        <w:rPr>
          <w:rtl w:val="0"/>
        </w:rPr>
      </w:r>
    </w:p>
    <w:p w:rsidR="00000000" w:rsidDel="00000000" w:rsidP="00000000" w:rsidRDefault="00000000" w:rsidRPr="00000000" w14:paraId="000007A6">
      <w:pPr>
        <w:jc w:val="both"/>
        <w:rPr/>
      </w:pPr>
      <w:r w:rsidDel="00000000" w:rsidR="00000000" w:rsidRPr="00000000">
        <w:rPr>
          <w:rtl w:val="0"/>
        </w:rPr>
      </w:r>
    </w:p>
    <w:p w:rsidR="00000000" w:rsidDel="00000000" w:rsidP="00000000" w:rsidRDefault="00000000" w:rsidRPr="00000000" w14:paraId="000007A7">
      <w:pPr>
        <w:jc w:val="both"/>
        <w:rPr/>
      </w:pPr>
      <w:r w:rsidDel="00000000" w:rsidR="00000000" w:rsidRPr="00000000">
        <w:rPr>
          <w:rtl w:val="0"/>
        </w:rPr>
      </w:r>
    </w:p>
    <w:p w:rsidR="00000000" w:rsidDel="00000000" w:rsidP="00000000" w:rsidRDefault="00000000" w:rsidRPr="00000000" w14:paraId="000007A8">
      <w:pPr>
        <w:jc w:val="both"/>
        <w:rPr/>
      </w:pPr>
      <w:r w:rsidDel="00000000" w:rsidR="00000000" w:rsidRPr="00000000">
        <w:rPr>
          <w:rtl w:val="0"/>
        </w:rPr>
      </w:r>
    </w:p>
    <w:p w:rsidR="00000000" w:rsidDel="00000000" w:rsidP="00000000" w:rsidRDefault="00000000" w:rsidRPr="00000000" w14:paraId="000007A9">
      <w:pPr>
        <w:jc w:val="both"/>
        <w:rPr/>
      </w:pPr>
      <w:r w:rsidDel="00000000" w:rsidR="00000000" w:rsidRPr="00000000">
        <w:rPr>
          <w:rtl w:val="0"/>
        </w:rPr>
        <w:t xml:space="preserve">2005.03288v3 --- 10715, 10763</w:t>
      </w:r>
    </w:p>
    <w:p w:rsidR="00000000" w:rsidDel="00000000" w:rsidP="00000000" w:rsidRDefault="00000000" w:rsidRPr="00000000" w14:paraId="000007AA">
      <w:pPr>
        <w:jc w:val="both"/>
        <w:rPr/>
      </w:pPr>
      <w:r w:rsidDel="00000000" w:rsidR="00000000" w:rsidRPr="00000000">
        <w:rPr>
          <w:rtl w:val="0"/>
        </w:rPr>
        <w:t xml:space="preserve">In this paper, we propose a data-driven, physics-based, controllable quadruped agent by adopting (1) the ability to interact physically with the dynamic environments, and (2) the natural movements learned from reference motion clips. It is a three-stage process that starts by learning the reference motions through imitation. The agent then learns to map high-level user controls such as speed and heading into joint actions with Generative Adversarial Networks (GANs). Through Deep Reinforcement Learning (DRL), the agent then gains the ability to adapt and recover from unseen scenarios, allowing us to synthesize meaningful reactions against external perturbations. One can then control the trained agent by attaching navigation modules that emulate higher-level directive controls, such as path-finding and ray-sensor. We summarize our contributions as follows: - A GAN supervision framework to effectively map between high-level user controls and the learned natural movements, - A physics-based controller for quadruped agents trained through DRL that can adapt to various external perturbations while producing meaningful reactions without the need for action labels, and - A methodology to attach high-level navigation modules to the agent for tackling motion synthesis tasks involving agent-environment dynamic interactions.</w:t>
      </w:r>
    </w:p>
    <w:p w:rsidR="00000000" w:rsidDel="00000000" w:rsidP="00000000" w:rsidRDefault="00000000" w:rsidRPr="00000000" w14:paraId="000007AB">
      <w:pPr>
        <w:jc w:val="both"/>
        <w:rPr/>
      </w:pPr>
      <w:r w:rsidDel="00000000" w:rsidR="00000000" w:rsidRPr="00000000">
        <w:rPr>
          <w:rtl w:val="0"/>
        </w:rPr>
        <w:t xml:space="preserve">The GAN Control Adapter proves instrumental in enabling the controller to respond to high-level user controls, all while complying with the original action distribution, as demonstrated in the experiment where the GAN Control Adapter was removed or replaced with a simple L1 adapter. We show the usefulness of our method by attaching navigation modules over the controller to enable it to operate autonomously for tasks such as traversing through mazes with goals. In addition to that, we also create an animation clip, where the agent-environment interaction changes dynamically. Equipped with natural movements, controllable, adaptive properties, our approach is a powerful tool in accomplishing motion synthesis tasks that involve dynamic environments.</w:t>
      </w:r>
    </w:p>
    <w:p w:rsidR="00000000" w:rsidDel="00000000" w:rsidP="00000000" w:rsidRDefault="00000000" w:rsidRPr="00000000" w14:paraId="000007AC">
      <w:pPr>
        <w:jc w:val="both"/>
        <w:rPr/>
      </w:pPr>
      <w:r w:rsidDel="00000000" w:rsidR="00000000" w:rsidRPr="00000000">
        <w:rPr>
          <w:rtl w:val="0"/>
        </w:rPr>
      </w:r>
    </w:p>
    <w:p w:rsidR="00000000" w:rsidDel="00000000" w:rsidP="00000000" w:rsidRDefault="00000000" w:rsidRPr="00000000" w14:paraId="000007AD">
      <w:pPr>
        <w:jc w:val="both"/>
        <w:rPr/>
      </w:pPr>
      <w:r w:rsidDel="00000000" w:rsidR="00000000" w:rsidRPr="00000000">
        <w:rPr>
          <w:rtl w:val="0"/>
        </w:rPr>
      </w:r>
    </w:p>
    <w:p w:rsidR="00000000" w:rsidDel="00000000" w:rsidP="00000000" w:rsidRDefault="00000000" w:rsidRPr="00000000" w14:paraId="000007AE">
      <w:pPr>
        <w:jc w:val="both"/>
        <w:rPr/>
      </w:pPr>
      <w:r w:rsidDel="00000000" w:rsidR="00000000" w:rsidRPr="00000000">
        <w:rPr>
          <w:rtl w:val="0"/>
        </w:rPr>
      </w:r>
    </w:p>
    <w:p w:rsidR="00000000" w:rsidDel="00000000" w:rsidP="00000000" w:rsidRDefault="00000000" w:rsidRPr="00000000" w14:paraId="000007AF">
      <w:pPr>
        <w:jc w:val="both"/>
        <w:rPr/>
      </w:pPr>
      <w:r w:rsidDel="00000000" w:rsidR="00000000" w:rsidRPr="00000000">
        <w:rPr>
          <w:rtl w:val="0"/>
        </w:rPr>
      </w:r>
    </w:p>
    <w:p w:rsidR="00000000" w:rsidDel="00000000" w:rsidP="00000000" w:rsidRDefault="00000000" w:rsidRPr="00000000" w14:paraId="000007B0">
      <w:pPr>
        <w:jc w:val="both"/>
        <w:rPr/>
      </w:pPr>
      <w:r w:rsidDel="00000000" w:rsidR="00000000" w:rsidRPr="00000000">
        <w:rPr>
          <w:rtl w:val="0"/>
        </w:rPr>
      </w:r>
    </w:p>
    <w:p w:rsidR="00000000" w:rsidDel="00000000" w:rsidP="00000000" w:rsidRDefault="00000000" w:rsidRPr="00000000" w14:paraId="000007B1">
      <w:pPr>
        <w:jc w:val="both"/>
        <w:rPr/>
      </w:pPr>
      <w:r w:rsidDel="00000000" w:rsidR="00000000" w:rsidRPr="00000000">
        <w:rPr>
          <w:rtl w:val="0"/>
        </w:rPr>
      </w:r>
    </w:p>
    <w:p w:rsidR="00000000" w:rsidDel="00000000" w:rsidP="00000000" w:rsidRDefault="00000000" w:rsidRPr="00000000" w14:paraId="000007B2">
      <w:pPr>
        <w:jc w:val="both"/>
        <w:rPr/>
      </w:pPr>
      <w:r w:rsidDel="00000000" w:rsidR="00000000" w:rsidRPr="00000000">
        <w:rPr>
          <w:rtl w:val="0"/>
        </w:rPr>
      </w:r>
    </w:p>
    <w:p w:rsidR="00000000" w:rsidDel="00000000" w:rsidP="00000000" w:rsidRDefault="00000000" w:rsidRPr="00000000" w14:paraId="000007B3">
      <w:pPr>
        <w:jc w:val="both"/>
        <w:rPr/>
      </w:pPr>
      <w:r w:rsidDel="00000000" w:rsidR="00000000" w:rsidRPr="00000000">
        <w:rPr>
          <w:rtl w:val="0"/>
        </w:rPr>
      </w:r>
    </w:p>
    <w:p w:rsidR="00000000" w:rsidDel="00000000" w:rsidP="00000000" w:rsidRDefault="00000000" w:rsidRPr="00000000" w14:paraId="000007B4">
      <w:pPr>
        <w:jc w:val="both"/>
        <w:rPr/>
      </w:pPr>
      <w:r w:rsidDel="00000000" w:rsidR="00000000" w:rsidRPr="00000000">
        <w:rPr>
          <w:rtl w:val="0"/>
        </w:rPr>
      </w:r>
    </w:p>
    <w:p w:rsidR="00000000" w:rsidDel="00000000" w:rsidP="00000000" w:rsidRDefault="00000000" w:rsidRPr="00000000" w14:paraId="000007B5">
      <w:pPr>
        <w:jc w:val="both"/>
        <w:rPr/>
      </w:pPr>
      <w:r w:rsidDel="00000000" w:rsidR="00000000" w:rsidRPr="00000000">
        <w:rPr>
          <w:rtl w:val="0"/>
        </w:rPr>
        <w:t xml:space="preserve">2209.15205v1 --- 10766, 10789</w:t>
      </w:r>
    </w:p>
    <w:p w:rsidR="00000000" w:rsidDel="00000000" w:rsidP="00000000" w:rsidRDefault="00000000" w:rsidRPr="00000000" w14:paraId="000007B6">
      <w:pPr>
        <w:jc w:val="both"/>
        <w:rPr/>
      </w:pPr>
      <w:r w:rsidDel="00000000" w:rsidR="00000000" w:rsidRPr="00000000">
        <w:rPr>
          <w:rtl w:val="0"/>
        </w:rPr>
        <w:t xml:space="preserve">Transferring prior experience to new tasks is central to an agent’s adaptability. In this work, we aim to accelerate online reinforcement learning by leveraging prior experience from large offline data. Previous works [*REF*; *REF*; *REF*] have proposed to extract temporally extended actions into skills from offline datasets and learn a single behavior prior over the skill space, which we refer to as skill prior. The skill prior is then used to guide the learning for a new downstream task by constraining the learned policy to stay close to the prior distribution. However, regularizing with a single skill prior might be insufficient for more complex downstream tasks. We conclude two major limitations for using a single skill prior: (1) The datasets could be generated by multiple policies for diverse tasks. As a consequence, the action distribution from behavior trajectories might be multi-modal, and the resulting learned prior might learn an “average” behavior [*REF*]. (2) Complex tasks not only require reusing previous skills but also composing them. Consider a task that requires the agent to traverse a maze with obstacles inside. The agent needs to compose navigation skills and avoid skills concurrently when the obstacle is observed (See Fig. [1]) and only activate navigation skills when it is not. Guided with only navigation skill prior or avoid skill prior might lead to inefficient learning.</w:t>
      </w:r>
    </w:p>
    <w:p w:rsidR="00000000" w:rsidDel="00000000" w:rsidP="00000000" w:rsidRDefault="00000000" w:rsidRPr="00000000" w14:paraId="000007B7">
      <w:pPr>
        <w:jc w:val="both"/>
        <w:rPr/>
      </w:pPr>
      <w:r w:rsidDel="00000000" w:rsidR="00000000" w:rsidRPr="00000000">
        <w:rPr>
          <w:rtl w:val="0"/>
        </w:rPr>
        <w:t xml:space="preserve">In this section, we introduce Adaptive Weight Module (AWM), a component to infer the optimal weights adaptively over the course of tasks. Our goal is to learn a parameterized weighting function *MATH* to compose the primitive skill priors via weighted KL divergence, and the resulting composite skill prior can guide the policy learning. We evaluate the expected critic value of skills under the composite skill prior distribution generated by the weights *MATH*. The weights leading to the highest critic value is selected to assign among primitives. Both the weighting function *MATH* and the skill prior generator *MATH* are learned online along with the policy *MATH*.</w:t>
      </w:r>
    </w:p>
    <w:p w:rsidR="00000000" w:rsidDel="00000000" w:rsidP="00000000" w:rsidRDefault="00000000" w:rsidRPr="00000000" w14:paraId="000007B8">
      <w:pPr>
        <w:jc w:val="both"/>
        <w:rPr/>
      </w:pPr>
      <w:r w:rsidDel="00000000" w:rsidR="00000000" w:rsidRPr="00000000">
        <w:rPr>
          <w:rtl w:val="0"/>
        </w:rPr>
      </w:r>
    </w:p>
    <w:p w:rsidR="00000000" w:rsidDel="00000000" w:rsidP="00000000" w:rsidRDefault="00000000" w:rsidRPr="00000000" w14:paraId="000007B9">
      <w:pPr>
        <w:jc w:val="both"/>
        <w:rPr/>
      </w:pPr>
      <w:r w:rsidDel="00000000" w:rsidR="00000000" w:rsidRPr="00000000">
        <w:rPr>
          <w:rtl w:val="0"/>
        </w:rPr>
      </w:r>
    </w:p>
    <w:p w:rsidR="00000000" w:rsidDel="00000000" w:rsidP="00000000" w:rsidRDefault="00000000" w:rsidRPr="00000000" w14:paraId="000007BA">
      <w:pPr>
        <w:jc w:val="both"/>
        <w:rPr/>
      </w:pPr>
      <w:r w:rsidDel="00000000" w:rsidR="00000000" w:rsidRPr="00000000">
        <w:rPr>
          <w:rtl w:val="0"/>
        </w:rPr>
      </w:r>
    </w:p>
    <w:p w:rsidR="00000000" w:rsidDel="00000000" w:rsidP="00000000" w:rsidRDefault="00000000" w:rsidRPr="00000000" w14:paraId="000007BB">
      <w:pPr>
        <w:jc w:val="both"/>
        <w:rPr/>
      </w:pPr>
      <w:r w:rsidDel="00000000" w:rsidR="00000000" w:rsidRPr="00000000">
        <w:rPr>
          <w:rtl w:val="0"/>
        </w:rPr>
      </w:r>
    </w:p>
    <w:p w:rsidR="00000000" w:rsidDel="00000000" w:rsidP="00000000" w:rsidRDefault="00000000" w:rsidRPr="00000000" w14:paraId="000007BC">
      <w:pPr>
        <w:jc w:val="both"/>
        <w:rPr/>
      </w:pPr>
      <w:r w:rsidDel="00000000" w:rsidR="00000000" w:rsidRPr="00000000">
        <w:rPr>
          <w:rtl w:val="0"/>
        </w:rPr>
      </w:r>
    </w:p>
    <w:p w:rsidR="00000000" w:rsidDel="00000000" w:rsidP="00000000" w:rsidRDefault="00000000" w:rsidRPr="00000000" w14:paraId="000007BD">
      <w:pPr>
        <w:jc w:val="both"/>
        <w:rPr/>
      </w:pPr>
      <w:r w:rsidDel="00000000" w:rsidR="00000000" w:rsidRPr="00000000">
        <w:rPr>
          <w:rtl w:val="0"/>
        </w:rPr>
      </w:r>
    </w:p>
    <w:p w:rsidR="00000000" w:rsidDel="00000000" w:rsidP="00000000" w:rsidRDefault="00000000" w:rsidRPr="00000000" w14:paraId="000007BE">
      <w:pPr>
        <w:jc w:val="both"/>
        <w:rPr/>
      </w:pPr>
      <w:r w:rsidDel="00000000" w:rsidR="00000000" w:rsidRPr="00000000">
        <w:rPr>
          <w:rtl w:val="0"/>
        </w:rPr>
      </w:r>
    </w:p>
    <w:p w:rsidR="00000000" w:rsidDel="00000000" w:rsidP="00000000" w:rsidRDefault="00000000" w:rsidRPr="00000000" w14:paraId="000007BF">
      <w:pPr>
        <w:jc w:val="both"/>
        <w:rPr/>
      </w:pPr>
      <w:r w:rsidDel="00000000" w:rsidR="00000000" w:rsidRPr="00000000">
        <w:rPr>
          <w:rtl w:val="0"/>
        </w:rPr>
      </w:r>
    </w:p>
    <w:p w:rsidR="00000000" w:rsidDel="00000000" w:rsidP="00000000" w:rsidRDefault="00000000" w:rsidRPr="00000000" w14:paraId="000007C0">
      <w:pPr>
        <w:jc w:val="both"/>
        <w:rPr/>
      </w:pPr>
      <w:r w:rsidDel="00000000" w:rsidR="00000000" w:rsidRPr="00000000">
        <w:rPr>
          <w:rtl w:val="0"/>
        </w:rPr>
      </w:r>
    </w:p>
    <w:p w:rsidR="00000000" w:rsidDel="00000000" w:rsidP="00000000" w:rsidRDefault="00000000" w:rsidRPr="00000000" w14:paraId="000007C1">
      <w:pPr>
        <w:jc w:val="both"/>
        <w:rPr/>
      </w:pPr>
      <w:r w:rsidDel="00000000" w:rsidR="00000000" w:rsidRPr="00000000">
        <w:rPr>
          <w:rtl w:val="0"/>
        </w:rPr>
      </w:r>
    </w:p>
    <w:p w:rsidR="00000000" w:rsidDel="00000000" w:rsidP="00000000" w:rsidRDefault="00000000" w:rsidRPr="00000000" w14:paraId="000007C2">
      <w:pPr>
        <w:jc w:val="both"/>
        <w:rPr/>
      </w:pPr>
      <w:r w:rsidDel="00000000" w:rsidR="00000000" w:rsidRPr="00000000">
        <w:rPr>
          <w:rtl w:val="0"/>
        </w:rPr>
        <w:t xml:space="preserve">1712.03080v2 --- 10914, 10936</w:t>
      </w:r>
    </w:p>
    <w:p w:rsidR="00000000" w:rsidDel="00000000" w:rsidP="00000000" w:rsidRDefault="00000000" w:rsidRPr="00000000" w14:paraId="000007C3">
      <w:pPr>
        <w:jc w:val="both"/>
        <w:rPr/>
      </w:pPr>
      <w:r w:rsidDel="00000000" w:rsidR="00000000" w:rsidRPr="00000000">
        <w:rPr>
          <w:rtl w:val="0"/>
        </w:rPr>
        <w:t xml:space="preserve">The AI community largely agrees that an intelligent system would emulate the human brain and would be composed of 3 basic modules: - objective module would pick an objective and estimate if the system is satisfied or not. - agent module would generate actions that are going to act on the world: prediction, planning, reasoning, memory etc. - perception module would estimate the state of the world: video, audio, speech etc.</w:t>
      </w:r>
    </w:p>
    <w:p w:rsidR="00000000" w:rsidDel="00000000" w:rsidP="00000000" w:rsidRDefault="00000000" w:rsidRPr="00000000" w14:paraId="000007C4">
      <w:pPr>
        <w:jc w:val="both"/>
        <w:rPr/>
      </w:pPr>
      <w:r w:rsidDel="00000000" w:rsidR="00000000" w:rsidRPr="00000000">
        <w:rPr>
          <w:rtl w:val="0"/>
        </w:rPr>
        <w:t xml:space="preserve">To facilitate the process of building a world simulator, a reality deconstruction algorithm - RDA is proposed for development. The algorithm would seek to reverse engineer the end result of creating a reality - the process of reification. Data from the perception module would render a near exact copy of the existing world; ledger data would populate the simulation with actors. Theoretically, there could be multiple versions of reality to act on the world, a set of action proposals, a way to measure outcomes and a training algorithm to improve predictions over time. And since the world simulator is a critical element for the system to exist, it could play the metabolism role and maintain the life of an artificial intelligence.</w:t>
      </w:r>
    </w:p>
    <w:p w:rsidR="00000000" w:rsidDel="00000000" w:rsidP="00000000" w:rsidRDefault="00000000" w:rsidRPr="00000000" w14:paraId="000007C5">
      <w:pPr>
        <w:jc w:val="both"/>
        <w:rPr/>
      </w:pPr>
      <w:r w:rsidDel="00000000" w:rsidR="00000000" w:rsidRPr="00000000">
        <w:rPr>
          <w:rtl w:val="0"/>
        </w:rPr>
      </w:r>
    </w:p>
    <w:p w:rsidR="00000000" w:rsidDel="00000000" w:rsidP="00000000" w:rsidRDefault="00000000" w:rsidRPr="00000000" w14:paraId="000007C6">
      <w:pPr>
        <w:jc w:val="both"/>
        <w:rPr/>
      </w:pPr>
      <w:r w:rsidDel="00000000" w:rsidR="00000000" w:rsidRPr="00000000">
        <w:rPr>
          <w:rtl w:val="0"/>
        </w:rPr>
      </w:r>
    </w:p>
    <w:p w:rsidR="00000000" w:rsidDel="00000000" w:rsidP="00000000" w:rsidRDefault="00000000" w:rsidRPr="00000000" w14:paraId="000007C7">
      <w:pPr>
        <w:jc w:val="both"/>
        <w:rPr/>
      </w:pPr>
      <w:r w:rsidDel="00000000" w:rsidR="00000000" w:rsidRPr="00000000">
        <w:rPr>
          <w:rtl w:val="0"/>
        </w:rPr>
      </w:r>
    </w:p>
    <w:p w:rsidR="00000000" w:rsidDel="00000000" w:rsidP="00000000" w:rsidRDefault="00000000" w:rsidRPr="00000000" w14:paraId="000007C8">
      <w:pPr>
        <w:jc w:val="both"/>
        <w:rPr/>
      </w:pPr>
      <w:r w:rsidDel="00000000" w:rsidR="00000000" w:rsidRPr="00000000">
        <w:rPr>
          <w:rtl w:val="0"/>
        </w:rPr>
      </w:r>
    </w:p>
    <w:p w:rsidR="00000000" w:rsidDel="00000000" w:rsidP="00000000" w:rsidRDefault="00000000" w:rsidRPr="00000000" w14:paraId="000007C9">
      <w:pPr>
        <w:jc w:val="both"/>
        <w:rPr/>
      </w:pPr>
      <w:r w:rsidDel="00000000" w:rsidR="00000000" w:rsidRPr="00000000">
        <w:rPr>
          <w:rtl w:val="0"/>
        </w:rPr>
      </w:r>
    </w:p>
    <w:p w:rsidR="00000000" w:rsidDel="00000000" w:rsidP="00000000" w:rsidRDefault="00000000" w:rsidRPr="00000000" w14:paraId="000007CA">
      <w:pPr>
        <w:jc w:val="both"/>
        <w:rPr/>
      </w:pPr>
      <w:r w:rsidDel="00000000" w:rsidR="00000000" w:rsidRPr="00000000">
        <w:rPr>
          <w:rtl w:val="0"/>
        </w:rPr>
      </w:r>
    </w:p>
    <w:p w:rsidR="00000000" w:rsidDel="00000000" w:rsidP="00000000" w:rsidRDefault="00000000" w:rsidRPr="00000000" w14:paraId="000007CB">
      <w:pPr>
        <w:jc w:val="both"/>
        <w:rPr/>
      </w:pPr>
      <w:r w:rsidDel="00000000" w:rsidR="00000000" w:rsidRPr="00000000">
        <w:rPr>
          <w:rtl w:val="0"/>
        </w:rPr>
      </w:r>
    </w:p>
    <w:p w:rsidR="00000000" w:rsidDel="00000000" w:rsidP="00000000" w:rsidRDefault="00000000" w:rsidRPr="00000000" w14:paraId="000007CC">
      <w:pPr>
        <w:jc w:val="both"/>
        <w:rPr/>
      </w:pPr>
      <w:r w:rsidDel="00000000" w:rsidR="00000000" w:rsidRPr="00000000">
        <w:rPr>
          <w:rtl w:val="0"/>
        </w:rPr>
      </w:r>
    </w:p>
    <w:p w:rsidR="00000000" w:rsidDel="00000000" w:rsidP="00000000" w:rsidRDefault="00000000" w:rsidRPr="00000000" w14:paraId="000007CD">
      <w:pPr>
        <w:jc w:val="both"/>
        <w:rPr/>
      </w:pPr>
      <w:r w:rsidDel="00000000" w:rsidR="00000000" w:rsidRPr="00000000">
        <w:rPr>
          <w:rtl w:val="0"/>
        </w:rPr>
      </w:r>
    </w:p>
    <w:p w:rsidR="00000000" w:rsidDel="00000000" w:rsidP="00000000" w:rsidRDefault="00000000" w:rsidRPr="00000000" w14:paraId="000007CE">
      <w:pPr>
        <w:jc w:val="both"/>
        <w:rPr/>
      </w:pPr>
      <w:r w:rsidDel="00000000" w:rsidR="00000000" w:rsidRPr="00000000">
        <w:rPr>
          <w:rtl w:val="0"/>
        </w:rPr>
      </w:r>
    </w:p>
    <w:p w:rsidR="00000000" w:rsidDel="00000000" w:rsidP="00000000" w:rsidRDefault="00000000" w:rsidRPr="00000000" w14:paraId="000007CF">
      <w:pPr>
        <w:jc w:val="both"/>
        <w:rPr/>
      </w:pPr>
      <w:r w:rsidDel="00000000" w:rsidR="00000000" w:rsidRPr="00000000">
        <w:rPr>
          <w:rtl w:val="0"/>
        </w:rPr>
      </w:r>
    </w:p>
    <w:p w:rsidR="00000000" w:rsidDel="00000000" w:rsidP="00000000" w:rsidRDefault="00000000" w:rsidRPr="00000000" w14:paraId="000007D0">
      <w:pPr>
        <w:jc w:val="both"/>
        <w:rPr/>
      </w:pPr>
      <w:r w:rsidDel="00000000" w:rsidR="00000000" w:rsidRPr="00000000">
        <w:rPr>
          <w:rtl w:val="0"/>
        </w:rPr>
      </w:r>
    </w:p>
    <w:p w:rsidR="00000000" w:rsidDel="00000000" w:rsidP="00000000" w:rsidRDefault="00000000" w:rsidRPr="00000000" w14:paraId="000007D1">
      <w:pPr>
        <w:jc w:val="both"/>
        <w:rPr/>
      </w:pPr>
      <w:r w:rsidDel="00000000" w:rsidR="00000000" w:rsidRPr="00000000">
        <w:rPr>
          <w:rtl w:val="0"/>
        </w:rPr>
      </w:r>
    </w:p>
    <w:p w:rsidR="00000000" w:rsidDel="00000000" w:rsidP="00000000" w:rsidRDefault="00000000" w:rsidRPr="00000000" w14:paraId="000007D2">
      <w:pPr>
        <w:jc w:val="both"/>
        <w:rPr/>
      </w:pPr>
      <w:r w:rsidDel="00000000" w:rsidR="00000000" w:rsidRPr="00000000">
        <w:rPr>
          <w:rtl w:val="0"/>
        </w:rPr>
      </w:r>
    </w:p>
    <w:p w:rsidR="00000000" w:rsidDel="00000000" w:rsidP="00000000" w:rsidRDefault="00000000" w:rsidRPr="00000000" w14:paraId="000007D3">
      <w:pPr>
        <w:jc w:val="both"/>
        <w:rPr/>
      </w:pPr>
      <w:r w:rsidDel="00000000" w:rsidR="00000000" w:rsidRPr="00000000">
        <w:rPr>
          <w:rtl w:val="0"/>
        </w:rPr>
      </w:r>
    </w:p>
    <w:p w:rsidR="00000000" w:rsidDel="00000000" w:rsidP="00000000" w:rsidRDefault="00000000" w:rsidRPr="00000000" w14:paraId="000007D4">
      <w:pPr>
        <w:jc w:val="both"/>
        <w:rPr/>
      </w:pPr>
      <w:r w:rsidDel="00000000" w:rsidR="00000000" w:rsidRPr="00000000">
        <w:rPr>
          <w:rtl w:val="0"/>
        </w:rPr>
      </w:r>
    </w:p>
    <w:p w:rsidR="00000000" w:rsidDel="00000000" w:rsidP="00000000" w:rsidRDefault="00000000" w:rsidRPr="00000000" w14:paraId="000007D5">
      <w:pPr>
        <w:jc w:val="both"/>
        <w:rPr/>
      </w:pPr>
      <w:r w:rsidDel="00000000" w:rsidR="00000000" w:rsidRPr="00000000">
        <w:rPr>
          <w:rtl w:val="0"/>
        </w:rPr>
        <w:t xml:space="preserve">2309.11359v1 --- 11042, 11048, 11134</w:t>
      </w:r>
    </w:p>
    <w:p w:rsidR="00000000" w:rsidDel="00000000" w:rsidP="00000000" w:rsidRDefault="00000000" w:rsidRPr="00000000" w14:paraId="000007D6">
      <w:pPr>
        <w:jc w:val="both"/>
        <w:rPr/>
      </w:pPr>
      <w:r w:rsidDel="00000000" w:rsidR="00000000" w:rsidRPr="00000000">
        <w:rPr>
          <w:rtl w:val="0"/>
        </w:rPr>
        <w:t xml:space="preserve">In the traditional reinforcement learning [*REF*; *REF*; *REF*], the reward functions need to be manually designed specifically for different tasks, but this is difficult for learning motor skills from expert demonstrations. Imitation learning emerges as a viable alternative for situations where defining a deterministic reward function is impractical, yet the task can be accomplished by imitating expert demonstrations. GAIL tackles some limitations of normal imitation learning such as behavior cloning by introducing a discriminator *MATH* to measure the similarity between a policy and demonstrations. Subsequently, reinforcement learning methods are employed to update *MATH* in order to optimize the learning objective which requires the state-action pairs of agents. To extend the learning objective to datasets that only offer the state of the agent, we follow [*REF*] to transfer it to the state and the next state pair instead of the original state-action pair. We introduce the Jensen-Shannon divergence [*REF*] as the objective of the discriminator, *MATH* *MATH* *MATH* where *MATH* and *MATH* denote the state-action pair distribution of reference motion dataset and policy.</w:t>
      </w:r>
    </w:p>
    <w:p w:rsidR="00000000" w:rsidDel="00000000" w:rsidP="00000000" w:rsidRDefault="00000000" w:rsidRPr="00000000" w14:paraId="000007D7">
      <w:pPr>
        <w:jc w:val="both"/>
        <w:rPr/>
      </w:pPr>
      <w:r w:rsidDel="00000000" w:rsidR="00000000" w:rsidRPr="00000000">
        <w:rPr>
          <w:rtl w:val="0"/>
        </w:rPr>
        <w:t xml:space="preserve">To encode natural language commands (also called captions), our system employs a pre-trained text encoder from the CLIP model. This encoder transforms the input commands into a 512-dimensional vector space. Leveraging an extensive dataset comprising action-related text, we fine-tune this encoder to optimize its performance specifically for our target application. In the fine-tuning phase, we utilize Mean Squared Error (MSE) as a loss function to make the encoded latent vectors obtained from different labels corresponding to the same motion, closer together in the latent space. The loss function is formulated as, *MATH**MATH* *MATH* where *MATH* is the text encoder of CLIP, the texts are the input captions of motion, the labels are the text types of these captions, and *MATH* is the dimension of text features encoded by the text encoder. Then we introduce the vector quantization that allows the policy to handle unseen natural language commands and reduce the unnecessary computational resource cost during training. Vector quantization refers to the mapping of each vector component to a finite set of values. In the policy training phase, we employ a codebook-based vector quantization to discretize text features. Specifically, given a feature vector *MATH*, we use the Euclidean distance as a metric to find its closest corresponding code vector in the codebook. This closest vector serves as the quantized representation for *MATH*. And the number of motion kinds we need to embed in the training process is the size of the codebook. Finally, we vector quantize *MATH* as follows, *MATH* *MATH* *MATH* where *MATH*, *MATH*, *MATH* is the size of the codebook, *MATH* is the dimension of the continuous embedding and *MATH*, *MATH*. We set embedding *MATH* to the label feature generated by fine-tuning the CLIP text encoder. As such, fine-tuning the CLIP text encoder and vector quantization of the text features allows the agent to handle captions that are unseen and reduces the memory of the training process.</w:t>
      </w:r>
    </w:p>
    <w:p w:rsidR="00000000" w:rsidDel="00000000" w:rsidP="00000000" w:rsidRDefault="00000000" w:rsidRPr="00000000" w14:paraId="000007D8">
      <w:pPr>
        <w:jc w:val="both"/>
        <w:rPr/>
      </w:pPr>
      <w:r w:rsidDel="00000000" w:rsidR="00000000" w:rsidRPr="00000000">
        <w:rPr>
          <w:rtl w:val="0"/>
        </w:rPr>
      </w:r>
    </w:p>
    <w:p w:rsidR="00000000" w:rsidDel="00000000" w:rsidP="00000000" w:rsidRDefault="00000000" w:rsidRPr="00000000" w14:paraId="000007D9">
      <w:pPr>
        <w:jc w:val="both"/>
        <w:rPr/>
      </w:pPr>
      <w:r w:rsidDel="00000000" w:rsidR="00000000" w:rsidRPr="00000000">
        <w:rPr>
          <w:rtl w:val="0"/>
        </w:rPr>
      </w:r>
    </w:p>
    <w:p w:rsidR="00000000" w:rsidDel="00000000" w:rsidP="00000000" w:rsidRDefault="00000000" w:rsidRPr="00000000" w14:paraId="000007DA">
      <w:pPr>
        <w:jc w:val="both"/>
        <w:rPr/>
      </w:pPr>
      <w:r w:rsidDel="00000000" w:rsidR="00000000" w:rsidRPr="00000000">
        <w:rPr>
          <w:rtl w:val="0"/>
        </w:rPr>
        <w:t xml:space="preserve">Experimental Setup. We follow the decision-making workflow in Alg. *REF* to implement AVIS to solve visual questions. For the Planner, we write the basic instructions for describing each tool, and keep a pool of real user behavior when they select each tool, which we collected in the user study. At each step, we prepare the prompt based on the feasible action lists As. For the Reasoner, we write the prompt for all APIs that return a long list of results, including Object Detection, Product Detection, Web Image Search and Web Text Search, that guides reasoner to extract the relevant information. Note that we design the reasoner in a way such that the “uninformative” answers can be detected. In order to support this, we manually prepare several bad examples that do not provide any useful information, pass it to the reasoner as a part of the prompt. We show the detailed prompts for these two modules in the Appendix.</w:t>
      </w:r>
    </w:p>
    <w:p w:rsidR="00000000" w:rsidDel="00000000" w:rsidP="00000000" w:rsidRDefault="00000000" w:rsidRPr="00000000" w14:paraId="000007DB">
      <w:pPr>
        <w:jc w:val="both"/>
        <w:rPr/>
      </w:pPr>
      <w:r w:rsidDel="00000000" w:rsidR="00000000" w:rsidRPr="00000000">
        <w:rPr>
          <w:rtl w:val="0"/>
        </w:rPr>
      </w:r>
    </w:p>
    <w:p w:rsidR="00000000" w:rsidDel="00000000" w:rsidP="00000000" w:rsidRDefault="00000000" w:rsidRPr="00000000" w14:paraId="000007DC">
      <w:pPr>
        <w:jc w:val="both"/>
        <w:rPr/>
      </w:pPr>
      <w:r w:rsidDel="00000000" w:rsidR="00000000" w:rsidRPr="00000000">
        <w:rPr>
          <w:rtl w:val="0"/>
        </w:rPr>
      </w:r>
    </w:p>
    <w:p w:rsidR="00000000" w:rsidDel="00000000" w:rsidP="00000000" w:rsidRDefault="00000000" w:rsidRPr="00000000" w14:paraId="000007DD">
      <w:pPr>
        <w:jc w:val="both"/>
        <w:rPr/>
      </w:pPr>
      <w:r w:rsidDel="00000000" w:rsidR="00000000" w:rsidRPr="00000000">
        <w:rPr>
          <w:rtl w:val="0"/>
        </w:rPr>
      </w:r>
    </w:p>
    <w:p w:rsidR="00000000" w:rsidDel="00000000" w:rsidP="00000000" w:rsidRDefault="00000000" w:rsidRPr="00000000" w14:paraId="000007DE">
      <w:pPr>
        <w:jc w:val="both"/>
        <w:rPr/>
      </w:pPr>
      <w:r w:rsidDel="00000000" w:rsidR="00000000" w:rsidRPr="00000000">
        <w:rPr>
          <w:rtl w:val="0"/>
        </w:rPr>
      </w:r>
    </w:p>
    <w:p w:rsidR="00000000" w:rsidDel="00000000" w:rsidP="00000000" w:rsidRDefault="00000000" w:rsidRPr="00000000" w14:paraId="000007DF">
      <w:pPr>
        <w:jc w:val="both"/>
        <w:rPr/>
      </w:pPr>
      <w:r w:rsidDel="00000000" w:rsidR="00000000" w:rsidRPr="00000000">
        <w:rPr>
          <w:rtl w:val="0"/>
        </w:rPr>
      </w:r>
    </w:p>
    <w:p w:rsidR="00000000" w:rsidDel="00000000" w:rsidP="00000000" w:rsidRDefault="00000000" w:rsidRPr="00000000" w14:paraId="000007E0">
      <w:pPr>
        <w:jc w:val="both"/>
        <w:rPr/>
      </w:pPr>
      <w:r w:rsidDel="00000000" w:rsidR="00000000" w:rsidRPr="00000000">
        <w:rPr>
          <w:rtl w:val="0"/>
        </w:rPr>
      </w:r>
    </w:p>
    <w:p w:rsidR="00000000" w:rsidDel="00000000" w:rsidP="00000000" w:rsidRDefault="00000000" w:rsidRPr="00000000" w14:paraId="000007E1">
      <w:pPr>
        <w:jc w:val="both"/>
        <w:rPr/>
      </w:pPr>
      <w:r w:rsidDel="00000000" w:rsidR="00000000" w:rsidRPr="00000000">
        <w:rPr>
          <w:rtl w:val="0"/>
        </w:rPr>
      </w:r>
    </w:p>
    <w:p w:rsidR="00000000" w:rsidDel="00000000" w:rsidP="00000000" w:rsidRDefault="00000000" w:rsidRPr="00000000" w14:paraId="000007E2">
      <w:pPr>
        <w:jc w:val="both"/>
        <w:rPr/>
      </w:pPr>
      <w:r w:rsidDel="00000000" w:rsidR="00000000" w:rsidRPr="00000000">
        <w:rPr>
          <w:rtl w:val="0"/>
        </w:rPr>
      </w:r>
    </w:p>
    <w:p w:rsidR="00000000" w:rsidDel="00000000" w:rsidP="00000000" w:rsidRDefault="00000000" w:rsidRPr="00000000" w14:paraId="000007E3">
      <w:pPr>
        <w:jc w:val="both"/>
        <w:rPr/>
      </w:pPr>
      <w:r w:rsidDel="00000000" w:rsidR="00000000" w:rsidRPr="00000000">
        <w:rPr>
          <w:rtl w:val="0"/>
        </w:rPr>
      </w:r>
    </w:p>
    <w:p w:rsidR="00000000" w:rsidDel="00000000" w:rsidP="00000000" w:rsidRDefault="00000000" w:rsidRPr="00000000" w14:paraId="000007E4">
      <w:pPr>
        <w:jc w:val="both"/>
        <w:rPr/>
      </w:pPr>
      <w:r w:rsidDel="00000000" w:rsidR="00000000" w:rsidRPr="00000000">
        <w:rPr>
          <w:rtl w:val="0"/>
        </w:rPr>
      </w:r>
    </w:p>
    <w:p w:rsidR="00000000" w:rsidDel="00000000" w:rsidP="00000000" w:rsidRDefault="00000000" w:rsidRPr="00000000" w14:paraId="000007E5">
      <w:pPr>
        <w:jc w:val="both"/>
        <w:rPr/>
      </w:pPr>
      <w:r w:rsidDel="00000000" w:rsidR="00000000" w:rsidRPr="00000000">
        <w:rPr>
          <w:rtl w:val="0"/>
        </w:rPr>
      </w:r>
    </w:p>
    <w:p w:rsidR="00000000" w:rsidDel="00000000" w:rsidP="00000000" w:rsidRDefault="00000000" w:rsidRPr="00000000" w14:paraId="000007E6">
      <w:pPr>
        <w:jc w:val="both"/>
        <w:rPr/>
      </w:pPr>
      <w:r w:rsidDel="00000000" w:rsidR="00000000" w:rsidRPr="00000000">
        <w:rPr>
          <w:rtl w:val="0"/>
        </w:rPr>
      </w:r>
    </w:p>
    <w:p w:rsidR="00000000" w:rsidDel="00000000" w:rsidP="00000000" w:rsidRDefault="00000000" w:rsidRPr="00000000" w14:paraId="000007E7">
      <w:pPr>
        <w:jc w:val="both"/>
        <w:rPr/>
      </w:pPr>
      <w:r w:rsidDel="00000000" w:rsidR="00000000" w:rsidRPr="00000000">
        <w:rPr>
          <w:rtl w:val="0"/>
        </w:rPr>
      </w:r>
    </w:p>
    <w:p w:rsidR="00000000" w:rsidDel="00000000" w:rsidP="00000000" w:rsidRDefault="00000000" w:rsidRPr="00000000" w14:paraId="000007E8">
      <w:pPr>
        <w:jc w:val="both"/>
        <w:rPr/>
      </w:pPr>
      <w:r w:rsidDel="00000000" w:rsidR="00000000" w:rsidRPr="00000000">
        <w:rPr>
          <w:rtl w:val="0"/>
        </w:rPr>
      </w:r>
    </w:p>
    <w:p w:rsidR="00000000" w:rsidDel="00000000" w:rsidP="00000000" w:rsidRDefault="00000000" w:rsidRPr="00000000" w14:paraId="000007E9">
      <w:pPr>
        <w:jc w:val="both"/>
        <w:rPr/>
      </w:pPr>
      <w:r w:rsidDel="00000000" w:rsidR="00000000" w:rsidRPr="00000000">
        <w:rPr>
          <w:rtl w:val="0"/>
        </w:rPr>
      </w:r>
    </w:p>
    <w:p w:rsidR="00000000" w:rsidDel="00000000" w:rsidP="00000000" w:rsidRDefault="00000000" w:rsidRPr="00000000" w14:paraId="000007EA">
      <w:pPr>
        <w:jc w:val="both"/>
        <w:rPr/>
      </w:pPr>
      <w:r w:rsidDel="00000000" w:rsidR="00000000" w:rsidRPr="00000000">
        <w:rPr>
          <w:rtl w:val="0"/>
        </w:rPr>
      </w:r>
    </w:p>
    <w:p w:rsidR="00000000" w:rsidDel="00000000" w:rsidP="00000000" w:rsidRDefault="00000000" w:rsidRPr="00000000" w14:paraId="000007EB">
      <w:pPr>
        <w:jc w:val="both"/>
        <w:rPr/>
      </w:pPr>
      <w:r w:rsidDel="00000000" w:rsidR="00000000" w:rsidRPr="00000000">
        <w:rPr>
          <w:rtl w:val="0"/>
        </w:rPr>
      </w:r>
    </w:p>
    <w:p w:rsidR="00000000" w:rsidDel="00000000" w:rsidP="00000000" w:rsidRDefault="00000000" w:rsidRPr="00000000" w14:paraId="000007EC">
      <w:pPr>
        <w:jc w:val="both"/>
        <w:rPr/>
      </w:pPr>
      <w:r w:rsidDel="00000000" w:rsidR="00000000" w:rsidRPr="00000000">
        <w:rPr>
          <w:rtl w:val="0"/>
        </w:rPr>
      </w:r>
    </w:p>
    <w:p w:rsidR="00000000" w:rsidDel="00000000" w:rsidP="00000000" w:rsidRDefault="00000000" w:rsidRPr="00000000" w14:paraId="000007ED">
      <w:pPr>
        <w:jc w:val="both"/>
        <w:rPr/>
      </w:pPr>
      <w:r w:rsidDel="00000000" w:rsidR="00000000" w:rsidRPr="00000000">
        <w:rPr>
          <w:rtl w:val="0"/>
        </w:rPr>
      </w:r>
    </w:p>
    <w:p w:rsidR="00000000" w:rsidDel="00000000" w:rsidP="00000000" w:rsidRDefault="00000000" w:rsidRPr="00000000" w14:paraId="000007EE">
      <w:pPr>
        <w:jc w:val="both"/>
        <w:rPr/>
      </w:pPr>
      <w:r w:rsidDel="00000000" w:rsidR="00000000" w:rsidRPr="00000000">
        <w:rPr>
          <w:rtl w:val="0"/>
        </w:rPr>
        <w:t xml:space="preserve">2305.17144v2 --- 11145, 11148, 11164, 11170</w:t>
      </w:r>
    </w:p>
    <w:p w:rsidR="00000000" w:rsidDel="00000000" w:rsidP="00000000" w:rsidRDefault="00000000" w:rsidRPr="00000000" w14:paraId="000007EF">
      <w:pPr>
        <w:jc w:val="both"/>
        <w:rPr/>
      </w:pPr>
      <w:r w:rsidDel="00000000" w:rsidR="00000000" w:rsidRPr="00000000">
        <w:rPr>
          <w:rtl w:val="0"/>
        </w:rPr>
        <w:t xml:space="preserve">Minecraft acts as a microcosm of the real world. Developing an automated agent that can master all technical challenges in Minecraft is akin to creating an artificial intelligence capable of autonomously learning and mastering the entire real-world technology. However, existing researches [*REF*, *REF*, *REF*] remain narrowly scoped. Prior studies have predominantly focused on the specific goal of ObtainDiamond [*REF*]. Yet, in the process of obtaining diamonds, the number of types of items involved only accounts for &amp;lt;5% of the entire Minecraft world. ObtainDiamond only requires specialized skills in a specific domain, while obtaining all items in Minecraft demonstrates a wide range of knowledge and capabilities, similar to mastering multidisciplinary fields in the real world. As illustrated in Fig. *REF*, our work endeavors to obtain all items in Minecraft within a reasonable computation budget. This achievement stands as a significant milestone in the development of GCAs, illustrating the potential of intelligent agents to match human performance in terms of versatility and adaptability.</w:t>
      </w:r>
    </w:p>
    <w:p w:rsidR="00000000" w:rsidDel="00000000" w:rsidP="00000000" w:rsidRDefault="00000000" w:rsidRPr="00000000" w14:paraId="000007F0">
      <w:pPr>
        <w:jc w:val="both"/>
        <w:rPr/>
      </w:pPr>
      <w:r w:rsidDel="00000000" w:rsidR="00000000" w:rsidRPr="00000000">
        <w:rPr>
          <w:rtl w:val="0"/>
        </w:rPr>
        <w:t xml:space="preserve">Specifically, the proposed LLM-based agent consists of an LLM Decomposer, an LLM Planner, and an LLM Interface, which are responsible for the decomposition of sub-goals, structured actions, and keyboard/mouse operations, respectively. Given a goal in Minecraft, LLM Decomposer first decomposes it into a series of well-defined sub-goals according to the text-based knowledge collected from the Internet. Then, LLM Planner plans a sequence of structured actions for each sub-goal. The structured actions are defined with clear semantics and corresponding feedback, enabling LLMs to understand surrounding environments and make decisions at the cognitive level. LLM Planner also records and summarizes successful action lists into a text-based memory to enhance future planning. Finally, LLM Interface execute the structured actions to interact with the environment by processing raw keyboard/mouse input and receiving raw observations.</w:t>
      </w:r>
    </w:p>
    <w:p w:rsidR="00000000" w:rsidDel="00000000" w:rsidP="00000000" w:rsidRDefault="00000000" w:rsidRPr="00000000" w14:paraId="000007F1">
      <w:pPr>
        <w:jc w:val="both"/>
        <w:rPr/>
      </w:pPr>
      <w:r w:rsidDel="00000000" w:rsidR="00000000" w:rsidRPr="00000000">
        <w:rPr>
          <w:rtl w:val="0"/>
        </w:rPr>
        <w:t xml:space="preserve">Feedback Mechanism. Open-loop planning cannot guarantee success, especially in open-world environments, where agents might encounter unexpected events. Feedback is crucial to form an effective closed loop. Without appropriate feedback, the LLM has no information about the consequences of actions and may repeat failed action plans. Feedback message is designed to present the agent’s current state in the environment (i.e., inventory and environment), as well as the success and failure information for each executed actions, as shown in Fig. *REF*. By incorporating this feedback message, the LLM can update its understanding of the environment, refine their strategies, and adapt their behavior accordingly.</w:t>
      </w:r>
    </w:p>
    <w:p w:rsidR="00000000" w:rsidDel="00000000" w:rsidP="00000000" w:rsidRDefault="00000000" w:rsidRPr="00000000" w14:paraId="000007F2">
      <w:pPr>
        <w:jc w:val="both"/>
        <w:rPr/>
      </w:pPr>
      <w:r w:rsidDel="00000000" w:rsidR="00000000" w:rsidRPr="00000000">
        <w:rPr>
          <w:rtl w:val="0"/>
        </w:rPr>
        <w:t xml:space="preserve">Specifically, during each game episode, once the goal is achieved, the entirely executed action list would be stored in memory. The LLM may achieve the same goal under various circumstances, resulting in a range of different plans. To identify a common reference plan suitable for general situations, essential actions from multiple plans are summarized. This summarization process is also implemented using LLMs (see Appendix for details). When encountering similar goals, the LLM creates new plans based on the summarized reference plans retrieved from memory. Successful action sequences from these new plans are also added to memory for future summarization. As the LLM-based Planner accumulates summaries, it becomes increasingly effective.</w:t>
      </w:r>
    </w:p>
    <w:p w:rsidR="00000000" w:rsidDel="00000000" w:rsidP="00000000" w:rsidRDefault="00000000" w:rsidRPr="00000000" w14:paraId="000007F3">
      <w:pPr>
        <w:jc w:val="both"/>
        <w:rPr/>
      </w:pPr>
      <w:r w:rsidDel="00000000" w:rsidR="00000000" w:rsidRPr="00000000">
        <w:rPr>
          <w:rtl w:val="0"/>
        </w:rPr>
      </w:r>
    </w:p>
    <w:p w:rsidR="00000000" w:rsidDel="00000000" w:rsidP="00000000" w:rsidRDefault="00000000" w:rsidRPr="00000000" w14:paraId="000007F4">
      <w:pPr>
        <w:jc w:val="both"/>
        <w:rPr/>
      </w:pPr>
      <w:r w:rsidDel="00000000" w:rsidR="00000000" w:rsidRPr="00000000">
        <w:rPr>
          <w:rtl w:val="0"/>
        </w:rPr>
      </w:r>
    </w:p>
    <w:p w:rsidR="00000000" w:rsidDel="00000000" w:rsidP="00000000" w:rsidRDefault="00000000" w:rsidRPr="00000000" w14:paraId="000007F5">
      <w:pPr>
        <w:jc w:val="both"/>
        <w:rPr/>
      </w:pPr>
      <w:r w:rsidDel="00000000" w:rsidR="00000000" w:rsidRPr="00000000">
        <w:rPr>
          <w:rtl w:val="0"/>
        </w:rPr>
      </w:r>
    </w:p>
    <w:p w:rsidR="00000000" w:rsidDel="00000000" w:rsidP="00000000" w:rsidRDefault="00000000" w:rsidRPr="00000000" w14:paraId="000007F6">
      <w:pPr>
        <w:jc w:val="both"/>
        <w:rPr/>
      </w:pPr>
      <w:r w:rsidDel="00000000" w:rsidR="00000000" w:rsidRPr="00000000">
        <w:rPr>
          <w:rtl w:val="0"/>
        </w:rPr>
      </w:r>
    </w:p>
    <w:p w:rsidR="00000000" w:rsidDel="00000000" w:rsidP="00000000" w:rsidRDefault="00000000" w:rsidRPr="00000000" w14:paraId="000007F7">
      <w:pPr>
        <w:jc w:val="both"/>
        <w:rPr/>
      </w:pPr>
      <w:r w:rsidDel="00000000" w:rsidR="00000000" w:rsidRPr="00000000">
        <w:rPr>
          <w:rtl w:val="0"/>
        </w:rPr>
      </w:r>
    </w:p>
    <w:p w:rsidR="00000000" w:rsidDel="00000000" w:rsidP="00000000" w:rsidRDefault="00000000" w:rsidRPr="00000000" w14:paraId="000007F8">
      <w:pPr>
        <w:jc w:val="both"/>
        <w:rPr/>
      </w:pPr>
      <w:r w:rsidDel="00000000" w:rsidR="00000000" w:rsidRPr="00000000">
        <w:rPr>
          <w:rtl w:val="0"/>
        </w:rPr>
      </w:r>
    </w:p>
    <w:p w:rsidR="00000000" w:rsidDel="00000000" w:rsidP="00000000" w:rsidRDefault="00000000" w:rsidRPr="00000000" w14:paraId="000007F9">
      <w:pPr>
        <w:jc w:val="both"/>
        <w:rPr/>
      </w:pPr>
      <w:r w:rsidDel="00000000" w:rsidR="00000000" w:rsidRPr="00000000">
        <w:rPr>
          <w:rtl w:val="0"/>
        </w:rPr>
      </w:r>
    </w:p>
    <w:p w:rsidR="00000000" w:rsidDel="00000000" w:rsidP="00000000" w:rsidRDefault="00000000" w:rsidRPr="00000000" w14:paraId="000007FA">
      <w:pPr>
        <w:jc w:val="both"/>
        <w:rPr/>
      </w:pPr>
      <w:r w:rsidDel="00000000" w:rsidR="00000000" w:rsidRPr="00000000">
        <w:rPr>
          <w:rtl w:val="0"/>
        </w:rPr>
      </w:r>
    </w:p>
    <w:p w:rsidR="00000000" w:rsidDel="00000000" w:rsidP="00000000" w:rsidRDefault="00000000" w:rsidRPr="00000000" w14:paraId="000007FB">
      <w:pPr>
        <w:jc w:val="both"/>
        <w:rPr/>
      </w:pPr>
      <w:r w:rsidDel="00000000" w:rsidR="00000000" w:rsidRPr="00000000">
        <w:rPr>
          <w:rtl w:val="0"/>
        </w:rPr>
      </w:r>
    </w:p>
    <w:p w:rsidR="00000000" w:rsidDel="00000000" w:rsidP="00000000" w:rsidRDefault="00000000" w:rsidRPr="00000000" w14:paraId="000007FC">
      <w:pPr>
        <w:jc w:val="both"/>
        <w:rPr/>
      </w:pPr>
      <w:r w:rsidDel="00000000" w:rsidR="00000000" w:rsidRPr="00000000">
        <w:rPr>
          <w:rtl w:val="0"/>
        </w:rPr>
      </w:r>
    </w:p>
    <w:p w:rsidR="00000000" w:rsidDel="00000000" w:rsidP="00000000" w:rsidRDefault="00000000" w:rsidRPr="00000000" w14:paraId="000007FD">
      <w:pPr>
        <w:jc w:val="both"/>
        <w:rPr/>
      </w:pPr>
      <w:r w:rsidDel="00000000" w:rsidR="00000000" w:rsidRPr="00000000">
        <w:rPr>
          <w:rtl w:val="0"/>
        </w:rPr>
      </w:r>
    </w:p>
    <w:p w:rsidR="00000000" w:rsidDel="00000000" w:rsidP="00000000" w:rsidRDefault="00000000" w:rsidRPr="00000000" w14:paraId="000007FE">
      <w:pPr>
        <w:jc w:val="both"/>
        <w:rPr/>
      </w:pPr>
      <w:r w:rsidDel="00000000" w:rsidR="00000000" w:rsidRPr="00000000">
        <w:rPr>
          <w:rtl w:val="0"/>
        </w:rPr>
      </w:r>
    </w:p>
    <w:p w:rsidR="00000000" w:rsidDel="00000000" w:rsidP="00000000" w:rsidRDefault="00000000" w:rsidRPr="00000000" w14:paraId="000007FF">
      <w:pPr>
        <w:jc w:val="both"/>
        <w:rPr/>
      </w:pPr>
      <w:r w:rsidDel="00000000" w:rsidR="00000000" w:rsidRPr="00000000">
        <w:rPr>
          <w:rtl w:val="0"/>
        </w:rPr>
      </w:r>
    </w:p>
    <w:p w:rsidR="00000000" w:rsidDel="00000000" w:rsidP="00000000" w:rsidRDefault="00000000" w:rsidRPr="00000000" w14:paraId="00000800">
      <w:pPr>
        <w:jc w:val="both"/>
        <w:rPr/>
      </w:pPr>
      <w:r w:rsidDel="00000000" w:rsidR="00000000" w:rsidRPr="00000000">
        <w:rPr>
          <w:rtl w:val="0"/>
        </w:rPr>
      </w:r>
    </w:p>
    <w:p w:rsidR="00000000" w:rsidDel="00000000" w:rsidP="00000000" w:rsidRDefault="00000000" w:rsidRPr="00000000" w14:paraId="00000801">
      <w:pPr>
        <w:jc w:val="both"/>
        <w:rPr/>
      </w:pPr>
      <w:r w:rsidDel="00000000" w:rsidR="00000000" w:rsidRPr="00000000">
        <w:rPr>
          <w:rtl w:val="0"/>
        </w:rPr>
      </w:r>
    </w:p>
    <w:p w:rsidR="00000000" w:rsidDel="00000000" w:rsidP="00000000" w:rsidRDefault="00000000" w:rsidRPr="00000000" w14:paraId="00000802">
      <w:pPr>
        <w:jc w:val="both"/>
        <w:rPr/>
      </w:pPr>
      <w:r w:rsidDel="00000000" w:rsidR="00000000" w:rsidRPr="00000000">
        <w:rPr>
          <w:rtl w:val="0"/>
        </w:rPr>
      </w:r>
    </w:p>
    <w:p w:rsidR="00000000" w:rsidDel="00000000" w:rsidP="00000000" w:rsidRDefault="00000000" w:rsidRPr="00000000" w14:paraId="00000803">
      <w:pPr>
        <w:jc w:val="both"/>
        <w:rPr/>
      </w:pPr>
      <w:r w:rsidDel="00000000" w:rsidR="00000000" w:rsidRPr="00000000">
        <w:rPr>
          <w:rtl w:val="0"/>
        </w:rPr>
      </w:r>
    </w:p>
    <w:p w:rsidR="00000000" w:rsidDel="00000000" w:rsidP="00000000" w:rsidRDefault="00000000" w:rsidRPr="00000000" w14:paraId="00000804">
      <w:pPr>
        <w:jc w:val="both"/>
        <w:rPr/>
      </w:pPr>
      <w:r w:rsidDel="00000000" w:rsidR="00000000" w:rsidRPr="00000000">
        <w:rPr>
          <w:rtl w:val="0"/>
        </w:rPr>
      </w:r>
    </w:p>
    <w:p w:rsidR="00000000" w:rsidDel="00000000" w:rsidP="00000000" w:rsidRDefault="00000000" w:rsidRPr="00000000" w14:paraId="00000805">
      <w:pPr>
        <w:jc w:val="both"/>
        <w:rPr/>
      </w:pPr>
      <w:r w:rsidDel="00000000" w:rsidR="00000000" w:rsidRPr="00000000">
        <w:rPr>
          <w:rtl w:val="0"/>
        </w:rPr>
      </w:r>
    </w:p>
    <w:p w:rsidR="00000000" w:rsidDel="00000000" w:rsidP="00000000" w:rsidRDefault="00000000" w:rsidRPr="00000000" w14:paraId="00000806">
      <w:pPr>
        <w:jc w:val="both"/>
        <w:rPr/>
      </w:pPr>
      <w:r w:rsidDel="00000000" w:rsidR="00000000" w:rsidRPr="00000000">
        <w:rPr>
          <w:rtl w:val="0"/>
        </w:rPr>
      </w:r>
    </w:p>
    <w:p w:rsidR="00000000" w:rsidDel="00000000" w:rsidP="00000000" w:rsidRDefault="00000000" w:rsidRPr="00000000" w14:paraId="00000807">
      <w:pPr>
        <w:jc w:val="both"/>
        <w:rPr/>
      </w:pPr>
      <w:r w:rsidDel="00000000" w:rsidR="00000000" w:rsidRPr="00000000">
        <w:rPr>
          <w:rtl w:val="0"/>
        </w:rPr>
      </w:r>
    </w:p>
    <w:p w:rsidR="00000000" w:rsidDel="00000000" w:rsidP="00000000" w:rsidRDefault="00000000" w:rsidRPr="00000000" w14:paraId="00000808">
      <w:pPr>
        <w:jc w:val="both"/>
        <w:rPr/>
      </w:pPr>
      <w:r w:rsidDel="00000000" w:rsidR="00000000" w:rsidRPr="00000000">
        <w:rPr>
          <w:rtl w:val="0"/>
        </w:rPr>
      </w:r>
    </w:p>
    <w:p w:rsidR="00000000" w:rsidDel="00000000" w:rsidP="00000000" w:rsidRDefault="00000000" w:rsidRPr="00000000" w14:paraId="00000809">
      <w:pPr>
        <w:jc w:val="both"/>
        <w:rPr/>
      </w:pPr>
      <w:r w:rsidDel="00000000" w:rsidR="00000000" w:rsidRPr="00000000">
        <w:rPr>
          <w:rtl w:val="0"/>
        </w:rPr>
      </w:r>
    </w:p>
    <w:p w:rsidR="00000000" w:rsidDel="00000000" w:rsidP="00000000" w:rsidRDefault="00000000" w:rsidRPr="00000000" w14:paraId="0000080A">
      <w:pPr>
        <w:jc w:val="both"/>
        <w:rPr/>
      </w:pPr>
      <w:r w:rsidDel="00000000" w:rsidR="00000000" w:rsidRPr="00000000">
        <w:rPr>
          <w:rtl w:val="0"/>
        </w:rPr>
      </w:r>
    </w:p>
    <w:p w:rsidR="00000000" w:rsidDel="00000000" w:rsidP="00000000" w:rsidRDefault="00000000" w:rsidRPr="00000000" w14:paraId="0000080B">
      <w:pPr>
        <w:jc w:val="both"/>
        <w:rPr/>
      </w:pPr>
      <w:r w:rsidDel="00000000" w:rsidR="00000000" w:rsidRPr="00000000">
        <w:rPr>
          <w:rtl w:val="0"/>
        </w:rPr>
        <w:t xml:space="preserve">2311.08649v1 --- 11228, 11239, 11241, 11246, 11253, 11259, 11261, 11270, 11285</w:t>
      </w:r>
    </w:p>
    <w:p w:rsidR="00000000" w:rsidDel="00000000" w:rsidP="00000000" w:rsidRDefault="00000000" w:rsidRPr="00000000" w14:paraId="0000080C">
      <w:pPr>
        <w:jc w:val="both"/>
        <w:rPr/>
      </w:pPr>
      <w:r w:rsidDel="00000000" w:rsidR="00000000" w:rsidRPr="00000000">
        <w:rPr>
          <w:rtl w:val="0"/>
        </w:rPr>
        <w:t xml:space="preserve">[DroidAgent] achieves this by using multiple Large Language Model (LLM) instances that interact and externally act as an autonomous agent. LLMs have been used to automate Android GUI testing before, but either in more limited contexts, or with much less autonomy than [DroidAgent]. For example, Liu et al. [*REF*] proposed an approach to generate appropriate text inputs for a given GUI widget by prompting an LLM with textual descriptions of the current GUI state, while Wen et al. [*REF*] extended DroidBot [*REF*] to generate a sequence of GUI actions from a given textual description of task. Lately, GPTDroid [*REF*] showed that, given a summary of past exploration and descriptions of current GUI state, LLMs can choose a human-like next event to continue the exploration. Unlike existing approaches, [DroidAgent] sets its own testing goals autonomously, and can coherently follow long-term plans it has generated in order to accomplish those tasks. The autonomy of [DroidAgent] is inspired by the work on LLM-based cognitive architecture [*REF*] as outlined for software testing in Feldt et al. [*REF*].</w:t>
      </w:r>
    </w:p>
    <w:p w:rsidR="00000000" w:rsidDel="00000000" w:rsidP="00000000" w:rsidRDefault="00000000" w:rsidRPr="00000000" w14:paraId="0000080D">
      <w:pPr>
        <w:jc w:val="both"/>
        <w:rPr/>
      </w:pPr>
      <w:r w:rsidDel="00000000" w:rsidR="00000000" w:rsidRPr="00000000">
        <w:rPr>
          <w:rtl w:val="0"/>
        </w:rPr>
        <w:t xml:space="preserve">By including additional memory structures to overcome the LLMs’ limited context lengths, autonomous agents can be built that combine both long-term planning and interaction with the use of external tools. The memory component of an LLM-driven autonomous agent can be implemented as key-value stores where a local neural network model embeds the text (value) to a vector (key). This embedding database is then used to find content similar to the current context, e.g., actions that have already been tried in the current state. In [DroidAgent], we use the ChromaDB library [*REF*] which implements such an embedding database for texts.</w:t>
      </w:r>
    </w:p>
    <w:p w:rsidR="00000000" w:rsidDel="00000000" w:rsidP="00000000" w:rsidRDefault="00000000" w:rsidRPr="00000000" w14:paraId="0000080E">
      <w:pPr>
        <w:jc w:val="both"/>
        <w:rPr/>
      </w:pPr>
      <w:r w:rsidDel="00000000" w:rsidR="00000000" w:rsidRPr="00000000">
        <w:rPr>
          <w:rtl w:val="0"/>
        </w:rPr>
        <w:t xml:space="preserve">[DroidAgent] is designed with an agent-based architecture with four main LLM-based agents performing specific tasks: Planner, Actor, Observer, Reflector. It is further supported by three different memory modules (short, long, and spatial), with two retrieval modules that extract relevant information from memory and format it for use by the agents. The Actor and Observer form an “inner” loop trying to perform tasks which have been planned by the Planner and which is later reflected upon by the Reflector. Figure illustrates the role of each component and highlights the main information flow. We describe individual components of [DroidAgent] below; further, Section [4] will provide a concrete working example.</w:t>
      </w:r>
    </w:p>
    <w:p w:rsidR="00000000" w:rsidDel="00000000" w:rsidP="00000000" w:rsidRDefault="00000000" w:rsidRPr="00000000" w14:paraId="0000080F">
      <w:pPr>
        <w:jc w:val="both"/>
        <w:rPr/>
      </w:pPr>
      <w:r w:rsidDel="00000000" w:rsidR="00000000" w:rsidRPr="00000000">
        <w:rPr>
          <w:rtl w:val="0"/>
        </w:rPr>
        <w:t xml:space="preserve">To continuously generate diverse and consistent tasks, the planner should be aware of the past exploration history. Instead of history of GUI actions, the planner is provided with textual summaries of *MATH* (20 in our experiment) most recent tasks, and *MATH* (five in our experiment) most relevant task knowledge. The historical information is inserted into long-term memory by the Reflector, described in [3.3] below, and then retreived and assembled by the task retriever, described in [3.4.1].</w:t>
      </w:r>
    </w:p>
    <w:p w:rsidR="00000000" w:rsidDel="00000000" w:rsidP="00000000" w:rsidRDefault="00000000" w:rsidRPr="00000000" w14:paraId="00000810">
      <w:pPr>
        <w:jc w:val="both"/>
        <w:rPr/>
      </w:pPr>
      <w:r w:rsidDel="00000000" w:rsidR="00000000" w:rsidRPr="00000000">
        <w:rPr>
          <w:rtl w:val="0"/>
        </w:rPr>
        <w:t xml:space="preserve">The short-term working memory stores the current task’s execution history, and is cleared after each planning step to register the newly planned task. Both the Actor and Observer access it to retrieve context, and save their actions and observations.</w:t>
      </w:r>
    </w:p>
    <w:p w:rsidR="00000000" w:rsidDel="00000000" w:rsidP="00000000" w:rsidRDefault="00000000" w:rsidRPr="00000000" w14:paraId="00000811">
      <w:pPr>
        <w:jc w:val="both"/>
        <w:rPr/>
      </w:pPr>
      <w:r w:rsidDel="00000000" w:rsidR="00000000" w:rsidRPr="00000000">
        <w:rPr>
          <w:rtl w:val="0"/>
        </w:rPr>
        <w:t xml:space="preserve">The Actor may not always choose the desired action. Once Actor starts down a wrong path by initiating an undesirable action, it becomes challenging to “escape” from that incorrect exploration trajectory. Therefore, besides offering action results as observations, we incorporate an additional element called “self-critique” into the Actor of [DroidAgent]. Periodically (after every three actions in the experiments), the self-critique element generates feedback based on the task execution history up to that point and the current GUI state description. This involves a separate prompt, which explicitly asks for both a review of the task execution history and, if the Actor appears to be struggling, a suggested workaround plan. The prompt is sent to a more advanced model, GPT-4, while the “main” conversation querying the next action is handled by GPT-3.5. Consequently, the generated critique is injected to the Actor’s prompting context for selecting the next action.</w:t>
      </w:r>
    </w:p>
    <w:p w:rsidR="00000000" w:rsidDel="00000000" w:rsidP="00000000" w:rsidRDefault="00000000" w:rsidRPr="00000000" w14:paraId="00000812">
      <w:pPr>
        <w:jc w:val="both"/>
        <w:rPr/>
      </w:pPr>
      <w:r w:rsidDel="00000000" w:rsidR="00000000" w:rsidRPr="00000000">
        <w:rPr>
          <w:rtl w:val="0"/>
        </w:rPr>
        <w:t xml:space="preserve">Once a task execution round finishes, either by the Actor calling the “end_task” function or reaching the maximum action length limit, Reflector is activated to reflect on and create a concise description of the results of trying to perform the task (binary label indicating task success or failure as well). The input to this process is the entire task execution history including the self-critique and all observations from the working memory, the current GUI state, and the ultimate goal (from task planning). We instruct the Reflector to “derive memorable reflections to help planning next tasks and to be more effective to achieve the ultimate goal”. We found that this elaborate reflection process can help avoid that the overall system “forgets” useful knowledge acquired during task execution, given that individual agents summarise their knowledge. We also found that having different agents focused on specific tasks also helps avoid that involved LLM instances drifts from their purpose, i.e. starts hallucinating or straying from their intended function.</w:t>
      </w:r>
    </w:p>
    <w:p w:rsidR="00000000" w:rsidDel="00000000" w:rsidP="00000000" w:rsidRDefault="00000000" w:rsidRPr="00000000" w14:paraId="00000813">
      <w:pPr>
        <w:jc w:val="both"/>
        <w:rPr/>
      </w:pPr>
      <w:r w:rsidDel="00000000" w:rsidR="00000000" w:rsidRPr="00000000">
        <w:rPr>
          <w:rtl w:val="0"/>
        </w:rPr>
        <w:t xml:space="preserve">Once a task is registered, Actor generates a sequence of GUI actions to achieve the task. The taken action and the observation, stored in the working memory, are again tied together as a virtual conversation thread between the app user and the agent. The following example is the excerpt from such a conversation thread. The texts for User are generated based on the action results from the Observer, whereas the “virtual” responses of Assistant are the stringified GUI actions previously performed. On the last User message, the current screen description, with the widget knowledge is appended.</w:t>
      </w:r>
    </w:p>
    <w:p w:rsidR="00000000" w:rsidDel="00000000" w:rsidP="00000000" w:rsidRDefault="00000000" w:rsidRPr="00000000" w14:paraId="00000814">
      <w:pPr>
        <w:jc w:val="both"/>
        <w:rPr/>
      </w:pPr>
      <w:r w:rsidDel="00000000" w:rsidR="00000000" w:rsidRPr="00000000">
        <w:rPr>
          <w:rtl w:val="0"/>
        </w:rPr>
        <w:t xml:space="preserve">We use GPT-3.5 model with extended 16K context length (‘gpt-3.5-turbo-0613-16k’ from OpenAI) for the action selection model implementing Actor and Observer of [DroidAgent]. The summarisation process of the widget knowledge retriever, as discussed in Section [3.4.2], requires a shorter prompting context, so we employ the standard GPT-3.5 model with a 4K context (‘gpt-3.5-turbo-0613’) for this module. For the components crucial to outcomes, specifically the Planner, Reflector, and self-critique module of the Actor agent, we employ the GPT-4 model (‘gpt-4-0613’).</w:t>
      </w:r>
    </w:p>
    <w:p w:rsidR="00000000" w:rsidDel="00000000" w:rsidP="00000000" w:rsidRDefault="00000000" w:rsidRPr="00000000" w14:paraId="00000815">
      <w:pPr>
        <w:jc w:val="both"/>
        <w:rPr/>
      </w:pPr>
      <w:r w:rsidDel="00000000" w:rsidR="00000000" w:rsidRPr="00000000">
        <w:rPr>
          <w:rtl w:val="0"/>
        </w:rPr>
      </w:r>
    </w:p>
    <w:p w:rsidR="00000000" w:rsidDel="00000000" w:rsidP="00000000" w:rsidRDefault="00000000" w:rsidRPr="00000000" w14:paraId="00000816">
      <w:pPr>
        <w:jc w:val="both"/>
        <w:rPr/>
      </w:pPr>
      <w:r w:rsidDel="00000000" w:rsidR="00000000" w:rsidRPr="00000000">
        <w:rPr>
          <w:rtl w:val="0"/>
        </w:rPr>
      </w:r>
    </w:p>
    <w:p w:rsidR="00000000" w:rsidDel="00000000" w:rsidP="00000000" w:rsidRDefault="00000000" w:rsidRPr="00000000" w14:paraId="00000817">
      <w:pPr>
        <w:jc w:val="both"/>
        <w:rPr/>
      </w:pPr>
      <w:r w:rsidDel="00000000" w:rsidR="00000000" w:rsidRPr="00000000">
        <w:rPr>
          <w:rtl w:val="0"/>
        </w:rPr>
        <w:t xml:space="preserve">2310.00166v1 --- 11308, 11311, 11312</w:t>
      </w:r>
    </w:p>
    <w:p w:rsidR="00000000" w:rsidDel="00000000" w:rsidP="00000000" w:rsidRDefault="00000000" w:rsidRPr="00000000" w14:paraId="00000818">
      <w:pPr>
        <w:jc w:val="both"/>
        <w:rPr/>
      </w:pPr>
      <w:r w:rsidDel="00000000" w:rsidR="00000000" w:rsidRPr="00000000">
        <w:rPr>
          <w:rtl w:val="0"/>
        </w:rPr>
        <w:t xml:space="preserve">While an LLM’s knowledge typically exists at a high level of abstraction, a decision-making agent often operates at a lower level of abstraction, where it must process rich observations and output fine-grained actions in order to achieve a desired outcome. For an agent to harness this prior and know what to look for in an environment, it is necessary to build a bridge between an LLM’s high-level knowledge and common sense, and the low-level sensorimotor reality in which the agent operates. We propose to bridge this gap by deriving an intrinsic reward function from a pretrained LLM, and using it to train agents via reinforcement learning (RL) [Sutton &amp; Barto 2018]. Our method, named Motif, uses an LLM to express preferences over pairs of event captions extracted from a dataset of observations and then distills them into an intrinsic reward. The reward is then maximized directly or in combination with an extrinsic reward coming from the environment. A guiding principle in the design of Motif is the observation that *MATH* it is often easier to evaluate than to generate *MATH* [Sutton 2001]; [Schulman 2023]. Motif’s LLM expresses preferences over textual event captions; these are only required to be coarse descriptions of events happening in the environment rather than fine-grained step-by-step portrayals of the current observations. The LLM is not even asked to understand the low-level action space, which may be composite or continuous. In comparison, an approach using an LLM as a policy typically requires a complete text interface with the environment [Wang et al. 2023]; [Yao et al. 2022]. When using Motif, the LLM remains in the space of high-level knowledge it was trained on, but leverages the capabilities of deep RL algorithms to deal with decision-making under rich observation and action spaces.</w:t>
      </w:r>
    </w:p>
    <w:p w:rsidR="00000000" w:rsidDel="00000000" w:rsidP="00000000" w:rsidRDefault="00000000" w:rsidRPr="00000000" w14:paraId="00000819">
      <w:pPr>
        <w:jc w:val="both"/>
        <w:rPr/>
      </w:pPr>
      <w:r w:rsidDel="00000000" w:rsidR="00000000" w:rsidRPr="00000000">
        <w:rPr>
          <w:rtl w:val="0"/>
        </w:rPr>
        <w:t xml:space="preserve">A Partially Observable Markov Decision Process (POMDP) [˚Astr¨om, Karl Johan, 1965] is a tuple *MATH*, where S is the state space, A is the action space, O the observation space and γ is a discount factor. First, an initial state *MATH* is sampled from the initial state distribution µ. At each time step *MATH*, an observation ot is sampled from the emission function, *MATH*. This observation is given to the agent, which then produces an action at leading to an environment transition *MATH* and, upon arrival to the next state and sampling from the emission function, a reward *MATH*. The goal of the agent is to learn a policy *MATH* which maximizes the expected discounted cumulative reward *MATH*. Each observation ot has a (potentially empty) textual caption *MATH* as a component. Weassume access to a dataset of observations *MATH*. This type of dataset departs from the more typical ones, employed for instance in offline RL, which normally contain information about actions and possibly rewards (Levine et al., 2020). It is often much easier in practice to obtain a dataset of observations, for example videos of humans playing videogames (Hambro et al., 2022b), than to record actions or to rely on a possibly non-existing reward function. We do not assume any level of proficiency in the policies that generated the dataset, but we assume sufficient coverage.</w:t>
      </w:r>
    </w:p>
    <w:p w:rsidR="00000000" w:rsidDel="00000000" w:rsidP="00000000" w:rsidRDefault="00000000" w:rsidRPr="00000000" w14:paraId="0000081A">
      <w:pPr>
        <w:jc w:val="both"/>
        <w:rPr/>
      </w:pPr>
      <w:r w:rsidDel="00000000" w:rsidR="00000000" w:rsidRPr="00000000">
        <w:rPr>
          <w:rtl w:val="0"/>
        </w:rPr>
        <w:t xml:space="preserve">The basic idea behind our method is to leverage the dataset D together with an LLM to construct a dataset Dpref of preferences, and then use Dpref for training an intrinsic reward function. This intrinsic reward is then incorporated into an RL algorithm interacting with the environment. We next describe in detail the three phases characterizing our method, which are also depicted in Figure 2. Dataset annotation In the first phase, we use a pretrained language model, conditioned with a prompt possibly describing a desired behavior, as an annotator over pairs of captions. Specifically, the annotation function is given by LLM *MATH*, where C is the space of captions, and *MATH*is a space of choices for either the first, the second, or none of the captions. Allowing a refusal to answer when uncertain reduces the noise coming from mistaken annotations and helps in normalizing the reward function (Lee et al., 2021). Concretely, we construct a dataset of preferences over pairs *MATH*,*MATH* where observations o(j) 1,o(j) 2 ∼Daresampled from the base dataset and annotations *MATH* *MATH* are queried from the LLM. Reward training For deriving a reward function from the LLM’s preferences, we use standard techniques from preference-based RL (Wirth et al., 2017), minimizing a cross-entropy loss function on the dataset of pairs of preferences Dpref to learn a parameterized reward model FORMULA is the probability of preferring an observation to another. (1) Reinforcement learning training Once we have trained the intrinsic reward model rϕ, we use it to define an intrinsic reward rint, and provide it to an RL agent, which will optimize a combination of the intrinsic and extrinsic rewards: *MATH*. In some of our experiments, we set α2 = 0, to have agents interact with the environment guided only by the intrinsic reward. For simplicity, we do not further fine-tune the reward function on data collected online by the agent, and instead fully rely on the knowledge acquired offline.</w:t>
      </w:r>
    </w:p>
    <w:p w:rsidR="00000000" w:rsidDel="00000000" w:rsidP="00000000" w:rsidRDefault="00000000" w:rsidRPr="00000000" w14:paraId="0000081B">
      <w:pPr>
        <w:jc w:val="both"/>
        <w:rPr/>
      </w:pPr>
      <w:r w:rsidDel="00000000" w:rsidR="00000000" w:rsidRPr="00000000">
        <w:rPr>
          <w:rtl w:val="0"/>
        </w:rPr>
      </w:r>
    </w:p>
    <w:p w:rsidR="00000000" w:rsidDel="00000000" w:rsidP="00000000" w:rsidRDefault="00000000" w:rsidRPr="00000000" w14:paraId="0000081C">
      <w:pPr>
        <w:jc w:val="both"/>
        <w:rPr/>
      </w:pPr>
      <w:r w:rsidDel="00000000" w:rsidR="00000000" w:rsidRPr="00000000">
        <w:rPr>
          <w:rtl w:val="0"/>
        </w:rPr>
      </w:r>
    </w:p>
    <w:p w:rsidR="00000000" w:rsidDel="00000000" w:rsidP="00000000" w:rsidRDefault="00000000" w:rsidRPr="00000000" w14:paraId="0000081D">
      <w:pPr>
        <w:jc w:val="both"/>
        <w:rPr/>
      </w:pPr>
      <w:r w:rsidDel="00000000" w:rsidR="00000000" w:rsidRPr="00000000">
        <w:rPr>
          <w:rtl w:val="0"/>
        </w:rPr>
      </w:r>
    </w:p>
    <w:p w:rsidR="00000000" w:rsidDel="00000000" w:rsidP="00000000" w:rsidRDefault="00000000" w:rsidRPr="00000000" w14:paraId="0000081E">
      <w:pPr>
        <w:jc w:val="both"/>
        <w:rPr/>
      </w:pPr>
      <w:r w:rsidDel="00000000" w:rsidR="00000000" w:rsidRPr="00000000">
        <w:rPr>
          <w:rtl w:val="0"/>
        </w:rPr>
      </w:r>
    </w:p>
    <w:p w:rsidR="00000000" w:rsidDel="00000000" w:rsidP="00000000" w:rsidRDefault="00000000" w:rsidRPr="00000000" w14:paraId="0000081F">
      <w:pPr>
        <w:jc w:val="both"/>
        <w:rPr/>
      </w:pPr>
      <w:r w:rsidDel="00000000" w:rsidR="00000000" w:rsidRPr="00000000">
        <w:rPr>
          <w:rtl w:val="0"/>
        </w:rPr>
      </w:r>
    </w:p>
    <w:p w:rsidR="00000000" w:rsidDel="00000000" w:rsidP="00000000" w:rsidRDefault="00000000" w:rsidRPr="00000000" w14:paraId="00000820">
      <w:pPr>
        <w:jc w:val="both"/>
        <w:rPr/>
      </w:pPr>
      <w:r w:rsidDel="00000000" w:rsidR="00000000" w:rsidRPr="00000000">
        <w:rPr>
          <w:rtl w:val="0"/>
        </w:rPr>
      </w:r>
    </w:p>
    <w:p w:rsidR="00000000" w:rsidDel="00000000" w:rsidP="00000000" w:rsidRDefault="00000000" w:rsidRPr="00000000" w14:paraId="00000821">
      <w:pPr>
        <w:jc w:val="both"/>
        <w:rPr/>
      </w:pPr>
      <w:r w:rsidDel="00000000" w:rsidR="00000000" w:rsidRPr="00000000">
        <w:rPr>
          <w:rtl w:val="0"/>
        </w:rPr>
      </w:r>
    </w:p>
    <w:p w:rsidR="00000000" w:rsidDel="00000000" w:rsidP="00000000" w:rsidRDefault="00000000" w:rsidRPr="00000000" w14:paraId="00000822">
      <w:pPr>
        <w:jc w:val="both"/>
        <w:rPr/>
      </w:pPr>
      <w:r w:rsidDel="00000000" w:rsidR="00000000" w:rsidRPr="00000000">
        <w:rPr>
          <w:rtl w:val="0"/>
        </w:rPr>
      </w:r>
    </w:p>
    <w:p w:rsidR="00000000" w:rsidDel="00000000" w:rsidP="00000000" w:rsidRDefault="00000000" w:rsidRPr="00000000" w14:paraId="00000823">
      <w:pPr>
        <w:jc w:val="both"/>
        <w:rPr/>
      </w:pPr>
      <w:r w:rsidDel="00000000" w:rsidR="00000000" w:rsidRPr="00000000">
        <w:rPr>
          <w:rtl w:val="0"/>
        </w:rPr>
      </w:r>
    </w:p>
    <w:p w:rsidR="00000000" w:rsidDel="00000000" w:rsidP="00000000" w:rsidRDefault="00000000" w:rsidRPr="00000000" w14:paraId="00000824">
      <w:pPr>
        <w:jc w:val="both"/>
        <w:rPr/>
      </w:pPr>
      <w:r w:rsidDel="00000000" w:rsidR="00000000" w:rsidRPr="00000000">
        <w:rPr>
          <w:rtl w:val="0"/>
        </w:rPr>
      </w:r>
    </w:p>
    <w:p w:rsidR="00000000" w:rsidDel="00000000" w:rsidP="00000000" w:rsidRDefault="00000000" w:rsidRPr="00000000" w14:paraId="00000825">
      <w:pPr>
        <w:jc w:val="both"/>
        <w:rPr/>
      </w:pPr>
      <w:r w:rsidDel="00000000" w:rsidR="00000000" w:rsidRPr="00000000">
        <w:rPr>
          <w:rtl w:val="0"/>
        </w:rPr>
      </w:r>
    </w:p>
    <w:p w:rsidR="00000000" w:rsidDel="00000000" w:rsidP="00000000" w:rsidRDefault="00000000" w:rsidRPr="00000000" w14:paraId="00000826">
      <w:pPr>
        <w:jc w:val="both"/>
        <w:rPr/>
      </w:pPr>
      <w:r w:rsidDel="00000000" w:rsidR="00000000" w:rsidRPr="00000000">
        <w:rPr>
          <w:rtl w:val="0"/>
        </w:rPr>
      </w:r>
    </w:p>
    <w:p w:rsidR="00000000" w:rsidDel="00000000" w:rsidP="00000000" w:rsidRDefault="00000000" w:rsidRPr="00000000" w14:paraId="00000827">
      <w:pPr>
        <w:jc w:val="both"/>
        <w:rPr/>
      </w:pPr>
      <w:r w:rsidDel="00000000" w:rsidR="00000000" w:rsidRPr="00000000">
        <w:rPr>
          <w:rtl w:val="0"/>
        </w:rPr>
      </w:r>
    </w:p>
    <w:p w:rsidR="00000000" w:rsidDel="00000000" w:rsidP="00000000" w:rsidRDefault="00000000" w:rsidRPr="00000000" w14:paraId="00000828">
      <w:pPr>
        <w:jc w:val="both"/>
        <w:rPr/>
      </w:pPr>
      <w:r w:rsidDel="00000000" w:rsidR="00000000" w:rsidRPr="00000000">
        <w:rPr>
          <w:rtl w:val="0"/>
        </w:rPr>
      </w:r>
    </w:p>
    <w:p w:rsidR="00000000" w:rsidDel="00000000" w:rsidP="00000000" w:rsidRDefault="00000000" w:rsidRPr="00000000" w14:paraId="00000829">
      <w:pPr>
        <w:jc w:val="both"/>
        <w:rPr/>
      </w:pPr>
      <w:r w:rsidDel="00000000" w:rsidR="00000000" w:rsidRPr="00000000">
        <w:rPr>
          <w:rtl w:val="0"/>
        </w:rPr>
        <w:t xml:space="preserve">2308.04026v1 --- 11350, 11353</w:t>
      </w:r>
    </w:p>
    <w:p w:rsidR="00000000" w:rsidDel="00000000" w:rsidP="00000000" w:rsidRDefault="00000000" w:rsidRPr="00000000" w14:paraId="0000082A">
      <w:pPr>
        <w:jc w:val="both"/>
        <w:rPr/>
      </w:pPr>
      <w:r w:rsidDel="00000000" w:rsidR="00000000" w:rsidRPr="00000000">
        <w:rPr>
          <w:rtl w:val="0"/>
        </w:rPr>
        <w:t xml:space="preserve">Planning System LLMs have shown some planning and reasoning capacities. However, faced with complex tasks, vanilla LLMs always fail for lacking long-term arrangement abilities. Hence, we introduce a Planning System to ensure agents’ behaviors are coherent and believable. The Planning System reorganizes a goal by decomposing the target, summarizing current condition and generating subtasks. Specifically, it is assembled by a series of pluggable prompt modules, which assess current achievement of ultimate goals by checking the memory system and making decisions for next steps. Once a new step is completed, it would be recorded in the memory system.</w:t>
      </w:r>
    </w:p>
    <w:p w:rsidR="00000000" w:rsidDel="00000000" w:rsidP="00000000" w:rsidRDefault="00000000" w:rsidRPr="00000000" w14:paraId="0000082B">
      <w:pPr>
        <w:jc w:val="both"/>
        <w:rPr/>
      </w:pPr>
      <w:r w:rsidDel="00000000" w:rsidR="00000000" w:rsidRPr="00000000">
        <w:rPr>
          <w:rtl w:val="0"/>
        </w:rPr>
        <w:t xml:space="preserve">Interactive buildings and equipment are necessities for the diversity of an LLM sandbox. They compose the physical environments of the simulated world. In our framework, a building or location contains equipment like stoves or office desks. Thus, buildings are defined by the equipment they contain and equipment is the basic element composing the interactive environment. More specifically, the equipment can be defined by some definition texts describing its features and support function, which can be either hard-coded by the developer or a language model that supports self-adaptive agent-equipment interaction. When an agent interacts with equipment, as shown in Figure, its operation text will be sent to the background support model. The support function then returns the operation outcome based on the predefined rules or model-generated texts. For example, if an agent wants to get a cup of tea from a stove, the operation is ‘Get a cup of tea’ and the support function may return ‘Meaningless operation’ according to the hard code or ‘You can not get tea from a stove’ generated by the model. Then the agent would learn from the feedback and refine its operations.</w:t>
      </w:r>
    </w:p>
    <w:p w:rsidR="00000000" w:rsidDel="00000000" w:rsidP="00000000" w:rsidRDefault="00000000" w:rsidRPr="00000000" w14:paraId="0000082C">
      <w:pPr>
        <w:jc w:val="both"/>
        <w:rPr/>
      </w:pPr>
      <w:r w:rsidDel="00000000" w:rsidR="00000000" w:rsidRPr="00000000">
        <w:rPr>
          <w:rtl w:val="0"/>
        </w:rPr>
      </w:r>
    </w:p>
    <w:p w:rsidR="00000000" w:rsidDel="00000000" w:rsidP="00000000" w:rsidRDefault="00000000" w:rsidRPr="00000000" w14:paraId="0000082D">
      <w:pPr>
        <w:jc w:val="both"/>
        <w:rPr/>
      </w:pPr>
      <w:r w:rsidDel="00000000" w:rsidR="00000000" w:rsidRPr="00000000">
        <w:rPr>
          <w:rtl w:val="0"/>
        </w:rPr>
      </w:r>
    </w:p>
    <w:p w:rsidR="00000000" w:rsidDel="00000000" w:rsidP="00000000" w:rsidRDefault="00000000" w:rsidRPr="00000000" w14:paraId="0000082E">
      <w:pPr>
        <w:jc w:val="both"/>
        <w:rPr/>
      </w:pPr>
      <w:r w:rsidDel="00000000" w:rsidR="00000000" w:rsidRPr="00000000">
        <w:rPr>
          <w:rtl w:val="0"/>
        </w:rPr>
      </w:r>
    </w:p>
    <w:p w:rsidR="00000000" w:rsidDel="00000000" w:rsidP="00000000" w:rsidRDefault="00000000" w:rsidRPr="00000000" w14:paraId="0000082F">
      <w:pPr>
        <w:jc w:val="both"/>
        <w:rPr/>
      </w:pPr>
      <w:r w:rsidDel="00000000" w:rsidR="00000000" w:rsidRPr="00000000">
        <w:rPr>
          <w:rtl w:val="0"/>
        </w:rPr>
      </w:r>
    </w:p>
    <w:p w:rsidR="00000000" w:rsidDel="00000000" w:rsidP="00000000" w:rsidRDefault="00000000" w:rsidRPr="00000000" w14:paraId="00000830">
      <w:pPr>
        <w:jc w:val="both"/>
        <w:rPr/>
      </w:pPr>
      <w:r w:rsidDel="00000000" w:rsidR="00000000" w:rsidRPr="00000000">
        <w:rPr>
          <w:rtl w:val="0"/>
        </w:rPr>
      </w:r>
    </w:p>
    <w:p w:rsidR="00000000" w:rsidDel="00000000" w:rsidP="00000000" w:rsidRDefault="00000000" w:rsidRPr="00000000" w14:paraId="00000831">
      <w:pPr>
        <w:jc w:val="both"/>
        <w:rPr/>
      </w:pPr>
      <w:r w:rsidDel="00000000" w:rsidR="00000000" w:rsidRPr="00000000">
        <w:rPr>
          <w:rtl w:val="0"/>
        </w:rPr>
      </w:r>
    </w:p>
    <w:p w:rsidR="00000000" w:rsidDel="00000000" w:rsidP="00000000" w:rsidRDefault="00000000" w:rsidRPr="00000000" w14:paraId="00000832">
      <w:pPr>
        <w:jc w:val="both"/>
        <w:rPr/>
      </w:pPr>
      <w:r w:rsidDel="00000000" w:rsidR="00000000" w:rsidRPr="00000000">
        <w:rPr>
          <w:rtl w:val="0"/>
        </w:rPr>
      </w:r>
    </w:p>
    <w:p w:rsidR="00000000" w:rsidDel="00000000" w:rsidP="00000000" w:rsidRDefault="00000000" w:rsidRPr="00000000" w14:paraId="00000833">
      <w:pPr>
        <w:jc w:val="both"/>
        <w:rPr/>
      </w:pPr>
      <w:r w:rsidDel="00000000" w:rsidR="00000000" w:rsidRPr="00000000">
        <w:rPr>
          <w:rtl w:val="0"/>
        </w:rPr>
      </w:r>
    </w:p>
    <w:p w:rsidR="00000000" w:rsidDel="00000000" w:rsidP="00000000" w:rsidRDefault="00000000" w:rsidRPr="00000000" w14:paraId="00000834">
      <w:pPr>
        <w:jc w:val="both"/>
        <w:rPr/>
      </w:pPr>
      <w:r w:rsidDel="00000000" w:rsidR="00000000" w:rsidRPr="00000000">
        <w:rPr>
          <w:rtl w:val="0"/>
        </w:rPr>
      </w:r>
    </w:p>
    <w:p w:rsidR="00000000" w:rsidDel="00000000" w:rsidP="00000000" w:rsidRDefault="00000000" w:rsidRPr="00000000" w14:paraId="00000835">
      <w:pPr>
        <w:jc w:val="both"/>
        <w:rPr/>
      </w:pPr>
      <w:r w:rsidDel="00000000" w:rsidR="00000000" w:rsidRPr="00000000">
        <w:rPr>
          <w:rtl w:val="0"/>
        </w:rPr>
      </w:r>
    </w:p>
    <w:p w:rsidR="00000000" w:rsidDel="00000000" w:rsidP="00000000" w:rsidRDefault="00000000" w:rsidRPr="00000000" w14:paraId="00000836">
      <w:pPr>
        <w:jc w:val="both"/>
        <w:rPr/>
      </w:pPr>
      <w:r w:rsidDel="00000000" w:rsidR="00000000" w:rsidRPr="00000000">
        <w:rPr>
          <w:rtl w:val="0"/>
        </w:rPr>
      </w:r>
    </w:p>
    <w:p w:rsidR="00000000" w:rsidDel="00000000" w:rsidP="00000000" w:rsidRDefault="00000000" w:rsidRPr="00000000" w14:paraId="00000837">
      <w:pPr>
        <w:jc w:val="both"/>
        <w:rPr/>
      </w:pPr>
      <w:r w:rsidDel="00000000" w:rsidR="00000000" w:rsidRPr="00000000">
        <w:rPr>
          <w:rtl w:val="0"/>
        </w:rPr>
        <w:t xml:space="preserve">2403.11381v1 --- 11392, 11399, 11400, 11404, 11436, 11438</w:t>
      </w:r>
    </w:p>
    <w:p w:rsidR="00000000" w:rsidDel="00000000" w:rsidP="00000000" w:rsidRDefault="00000000" w:rsidRPr="00000000" w14:paraId="00000838">
      <w:pPr>
        <w:jc w:val="both"/>
        <w:rPr/>
      </w:pPr>
      <w:r w:rsidDel="00000000" w:rsidR="00000000" w:rsidRPr="00000000">
        <w:rPr>
          <w:rtl w:val="0"/>
        </w:rPr>
        <w:t xml:space="preserve">Long-Term Memory: This repository stores observations of the environment and the various thoughts generated by the agent in its cognitive modules. Leveraging the ChromaDB vector database, memories are stored, and the Ada OpenAI model generates contextual embeddings, enabling the agent to retrieve memories relevant to a given query.</w:t>
      </w:r>
    </w:p>
    <w:p w:rsidR="00000000" w:rsidDel="00000000" w:rsidP="00000000" w:rsidRDefault="00000000" w:rsidRPr="00000000" w14:paraId="00000839">
      <w:pPr>
        <w:jc w:val="both"/>
        <w:rPr/>
      </w:pPr>
      <w:r w:rsidDel="00000000" w:rsidR="00000000" w:rsidRPr="00000000">
        <w:rPr>
          <w:rtl w:val="0"/>
        </w:rPr>
        <w:t xml:space="preserve">Ultimately, the Perceive module determines whether an agent should initiate a response based on the current observations. During this stage, the agent assesses its existing plan and queued actions to ascertain their suitability. It evaluates whether it is appropriate to proceed with the current course of action or if the observed conditions warrant the development of a new plan and the generation of corresponding actions for execution. The complete prompt is shown in Appendix [11].</w:t>
      </w:r>
    </w:p>
    <w:p w:rsidR="00000000" w:rsidDel="00000000" w:rsidP="00000000" w:rsidRDefault="00000000" w:rsidRPr="00000000" w14:paraId="0000083A">
      <w:pPr>
        <w:jc w:val="both"/>
        <w:rPr/>
      </w:pPr>
      <w:r w:rsidDel="00000000" w:rsidR="00000000" w:rsidRPr="00000000">
        <w:rPr>
          <w:rtl w:val="0"/>
        </w:rPr>
        <w:t xml:space="preserve">Planning module: This module comes into play once observations have been sorted and filtered. The Planning modules leverage the amalgamation of current observations, the existing plan, the contextual understanding of the world, reflections from the past, and rationale to meticulously craft a newly devised plan. This plan intricately outlines the high-level behavior expected from the agent and delineates the goals the agent will diligently pursue. For the complete prompt refer to Appendix [12].</w:t>
      </w:r>
    </w:p>
    <w:p w:rsidR="00000000" w:rsidDel="00000000" w:rsidP="00000000" w:rsidRDefault="00000000" w:rsidRPr="00000000" w14:paraId="0000083B">
      <w:pPr>
        <w:jc w:val="both"/>
        <w:rPr/>
      </w:pPr>
      <w:r w:rsidDel="00000000" w:rsidR="00000000" w:rsidRPr="00000000">
        <w:rPr>
          <w:rtl w:val="0"/>
        </w:rPr>
        <w:t xml:space="preserve">Action Module: This module plays the role of generating an action for the agent to undertake. As detailed in Appendix [14], the selection of the action is determined by the Language Model (LLM), which considers the agent’s comprehension of the world, its current goals and plans, reflections, ongoing observations, and the available valid actions within the environment. The creation of new action sequences occurs under two conditions: when the current sequence is empty or when the agent is responding to observations. For this prompt, we manually crafted a reasoning structure, similar to those described in Self-Discover [*REF*] to help the LLM consider different alternatives, and evaluate them before making the final decision.</w:t>
      </w:r>
    </w:p>
    <w:p w:rsidR="00000000" w:rsidDel="00000000" w:rsidP="00000000" w:rsidRDefault="00000000" w:rsidRPr="00000000" w14:paraId="0000083C">
      <w:pPr>
        <w:jc w:val="both"/>
        <w:rPr/>
      </w:pPr>
      <w:r w:rsidDel="00000000" w:rsidR="00000000" w:rsidRPr="00000000">
        <w:rPr>
          <w:rtl w:val="0"/>
        </w:rPr>
        <w:t xml:space="preserve">Understanding module: This component is tasked with a comprehensive analysis of the agent’s memories, fostering a deeper comprehension of the surrounding world. The agent’s proficiency extends to predicting the behaviors of fellow agents and discerning environmental changes, enabling it to take actions with a keen awareness of their potential consequences. Notably, the agent must possess the capacity to infer both the governing principles of the world and the underlying motivations guiding others’ actions. This inference capability extends to scenarios where these principles may deviate from common knowledge or the pre-training model knowledge. Zhu et al. [*REF*] demonstrate that LLMs, like GPT4, can learn such rules when explicitly prompted to identify them, utilizing question-answer pairs to later apply the learned rules in problem-solving. The proposed module operates by initially extracting the rules and behavioral patterns of the world and other agents. It achieves this by prompting the LLM with historical world observations and the current state of the world, aiming to identify rules that explain the current state based on the agent’s observations. These identified rules are initially stored as world hypotheses. As the agent utilizes these hypotheses to interpret the current state, they are transformed into explicit rules once they surpass a predefined threshold. Additionally, the LLM is prompted to generate predictions about future states of the environment, empowering the agent to make informed decisions guided by anticipated future scenarios. 2. Communication module: The primary objective of this module is to equip the agent with the ability to engage in intentional communication with other agents. Two key objectives have been identified to enhance cooperative capabilities: (1) The agent is encouraged to seek new information from other agents. It must decide whether there are pertinent questions that can be posed to fellow agents, aiding in a better understanding of the world or gaining insights into the preferences of others. This information is pivotal for augmenting the agent’s overall comprehension. (2) Agents are provided with the opportunity to negotiate and establish agreements deemed mutually beneficial. These agreements are stored in memory in a specialized manner to hold agents accountable for their commitments. The goal is to foster improved coordination among agents, thereby enhancing collaborative efforts. 3. Constitution Module: This module plays a crucial role in establishing a shared foundation for all agents. Its primary function is to define a set of common rules, providing agents with an initial framework to comprehend the world and formulate assumptions about the behavior of other agents. The constitution also delineates the consequences, whether penalties or rewards, that agents may face for specific behaviors or interactions. This not only lends credibility to agreements among agents but also discourages undesirable behaviors, streamlining interactions and cultivating a cooperative environment. 4. Reputation System: This system is designed to hold agents accountable for their actions. It evaluates each agent based on their adherence to agreements made with other agents. Periodically, the system prompts a language model with the existing agreements and corresponding actions, requesting a reputation score. This score is then accessible to all agents, influencing communication dynamics and aiding in understanding the behavior of others. Additionally, it facilitates making predictions about future states.</w:t>
      </w:r>
    </w:p>
    <w:p w:rsidR="00000000" w:rsidDel="00000000" w:rsidP="00000000" w:rsidRDefault="00000000" w:rsidRPr="00000000" w14:paraId="0000083D">
      <w:pPr>
        <w:jc w:val="both"/>
        <w:rPr/>
      </w:pPr>
      <w:r w:rsidDel="00000000" w:rsidR="00000000" w:rsidRPr="00000000">
        <w:rPr>
          <w:rtl w:val="0"/>
        </w:rPr>
        <w:t xml:space="preserve">In this paper, our objective is to ascertain whether LLMs-enhanced autonomous agents can operate cooperatively. To this end, we adapt the Melting Pot scenarios to textual representations that can be easily operationalized by LLMs, and implement a reusable architecture for the development of LAAs employing the modules proposed in [*REF*]. This architecture includes short and long-term memories and cognitive modules of perception, planning, reflection, and action. The common “Commons Harvest” game was used to test the resulting system, and the results were evaluated from the viewpoint of cooperative metrics in different proposed scenarios.</w:t>
      </w:r>
    </w:p>
    <w:p w:rsidR="00000000" w:rsidDel="00000000" w:rsidP="00000000" w:rsidRDefault="00000000" w:rsidRPr="00000000" w14:paraId="0000083E">
      <w:pPr>
        <w:jc w:val="both"/>
        <w:rPr/>
      </w:pPr>
      <w:r w:rsidDel="00000000" w:rsidR="00000000" w:rsidRPr="00000000">
        <w:rPr>
          <w:rtl w:val="0"/>
        </w:rPr>
      </w:r>
    </w:p>
    <w:p w:rsidR="00000000" w:rsidDel="00000000" w:rsidP="00000000" w:rsidRDefault="00000000" w:rsidRPr="00000000" w14:paraId="0000083F">
      <w:pPr>
        <w:jc w:val="both"/>
        <w:rPr/>
      </w:pPr>
      <w:r w:rsidDel="00000000" w:rsidR="00000000" w:rsidRPr="00000000">
        <w:rPr>
          <w:rtl w:val="0"/>
        </w:rPr>
      </w:r>
    </w:p>
    <w:p w:rsidR="00000000" w:rsidDel="00000000" w:rsidP="00000000" w:rsidRDefault="00000000" w:rsidRPr="00000000" w14:paraId="00000840">
      <w:pPr>
        <w:jc w:val="both"/>
        <w:rPr/>
      </w:pPr>
      <w:r w:rsidDel="00000000" w:rsidR="00000000" w:rsidRPr="00000000">
        <w:rPr>
          <w:rtl w:val="0"/>
        </w:rPr>
      </w:r>
    </w:p>
    <w:p w:rsidR="00000000" w:rsidDel="00000000" w:rsidP="00000000" w:rsidRDefault="00000000" w:rsidRPr="00000000" w14:paraId="00000841">
      <w:pPr>
        <w:jc w:val="both"/>
        <w:rPr/>
      </w:pPr>
      <w:r w:rsidDel="00000000" w:rsidR="00000000" w:rsidRPr="00000000">
        <w:rPr>
          <w:rtl w:val="0"/>
        </w:rPr>
      </w:r>
    </w:p>
    <w:p w:rsidR="00000000" w:rsidDel="00000000" w:rsidP="00000000" w:rsidRDefault="00000000" w:rsidRPr="00000000" w14:paraId="00000842">
      <w:pPr>
        <w:jc w:val="both"/>
        <w:rPr/>
      </w:pPr>
      <w:r w:rsidDel="00000000" w:rsidR="00000000" w:rsidRPr="00000000">
        <w:rPr>
          <w:rtl w:val="0"/>
        </w:rPr>
        <w:t xml:space="preserve">1903.07107v1 --- 11508, 11535</w:t>
      </w:r>
    </w:p>
    <w:p w:rsidR="00000000" w:rsidDel="00000000" w:rsidP="00000000" w:rsidRDefault="00000000" w:rsidRPr="00000000" w14:paraId="00000843">
      <w:pPr>
        <w:jc w:val="both"/>
        <w:rPr/>
      </w:pPr>
      <w:r w:rsidDel="00000000" w:rsidR="00000000" w:rsidRPr="00000000">
        <w:rPr>
          <w:rtl w:val="0"/>
        </w:rPr>
      </w:r>
    </w:p>
    <w:p w:rsidR="00000000" w:rsidDel="00000000" w:rsidP="00000000" w:rsidRDefault="00000000" w:rsidRPr="00000000" w14:paraId="00000844">
      <w:pPr>
        <w:jc w:val="both"/>
        <w:rPr/>
      </w:pPr>
      <w:r w:rsidDel="00000000" w:rsidR="00000000" w:rsidRPr="00000000">
        <w:rPr>
          <w:rtl w:val="0"/>
        </w:rPr>
        <w:t xml:space="preserve">Information-processing capacity in an ANN is encapsulated both in its nodes and edges. Therefore, similar to the original NEAT, AGENT uses a direct bi-structural encoding, where each genome comprises of a node encoding and an edge encoding. Where AGENT differs from NEAT is in how nodes are encoded -- in AGENT, the node encoding also defines the type of activation function and memory capacity of the node. To allow greater flexibility, one of three activation functions can be selected: modified sigmoid, (only option in original NEAT), saturated linear, and sigmoid functions. The memory is allowed to take one of three values: *MATH*; a memory size of *MATH* designates using the current weighted input incoming into the node; memory sizes of *MATH* and *MATH* respectively allow using the first and second temporal derivatives of the weighted input incoming into the node. The latter enables exibiting temporal dynamic behavior, useful for neurocontroller type applications. Equation explains how the derivatives of each node are used. In this equation, for a node connected to *MATH* upstream nodes, *MATH* is the net synaptic input of node- *MATH* in time step *MATH*, *MATH* is the output of the (upstream) node- *MATH*, *MATH* is the time step used when implementing this NN as a controller, and *MATH*.</w:t>
      </w:r>
    </w:p>
    <w:p w:rsidR="00000000" w:rsidDel="00000000" w:rsidP="00000000" w:rsidRDefault="00000000" w:rsidRPr="00000000" w14:paraId="00000845">
      <w:pPr>
        <w:jc w:val="both"/>
        <w:rPr/>
      </w:pPr>
      <w:r w:rsidDel="00000000" w:rsidR="00000000" w:rsidRPr="00000000">
        <w:rPr>
          <w:rtl w:val="0"/>
        </w:rPr>
        <w:t xml:space="preserve">In this paper, we developed a new neuroevolution method, called AGENT, by making important advancements to the NEAT formalism, The goal was to mitigate premature stagnation issues and improve the rate of convergence on complex RL/control problems. The key contributions included: 1) incorporating memory and activation function choice as nodal properties, 2) quantifying diversity using minimum spanning tree and controlling diversity via adaptive tournament selection, 3) controlling average fitness improvement via mutation rate adaptation, and 4) allowing both growth and shrinkage of NN topologies during evolution.</w:t>
      </w:r>
    </w:p>
    <w:p w:rsidR="00000000" w:rsidDel="00000000" w:rsidP="00000000" w:rsidRDefault="00000000" w:rsidRPr="00000000" w14:paraId="00000846">
      <w:pPr>
        <w:jc w:val="both"/>
        <w:rPr/>
      </w:pPr>
      <w:r w:rsidDel="00000000" w:rsidR="00000000" w:rsidRPr="00000000">
        <w:rPr>
          <w:rtl w:val="0"/>
        </w:rPr>
      </w:r>
    </w:p>
    <w:p w:rsidR="00000000" w:rsidDel="00000000" w:rsidP="00000000" w:rsidRDefault="00000000" w:rsidRPr="00000000" w14:paraId="00000847">
      <w:pPr>
        <w:jc w:val="both"/>
        <w:rPr/>
      </w:pPr>
      <w:r w:rsidDel="00000000" w:rsidR="00000000" w:rsidRPr="00000000">
        <w:rPr>
          <w:rtl w:val="0"/>
        </w:rPr>
      </w:r>
    </w:p>
    <w:p w:rsidR="00000000" w:rsidDel="00000000" w:rsidP="00000000" w:rsidRDefault="00000000" w:rsidRPr="00000000" w14:paraId="00000848">
      <w:pPr>
        <w:jc w:val="both"/>
        <w:rPr/>
      </w:pPr>
      <w:r w:rsidDel="00000000" w:rsidR="00000000" w:rsidRPr="00000000">
        <w:rPr>
          <w:rtl w:val="0"/>
        </w:rPr>
      </w:r>
    </w:p>
    <w:p w:rsidR="00000000" w:rsidDel="00000000" w:rsidP="00000000" w:rsidRDefault="00000000" w:rsidRPr="00000000" w14:paraId="00000849">
      <w:pPr>
        <w:jc w:val="both"/>
        <w:rPr/>
      </w:pPr>
      <w:r w:rsidDel="00000000" w:rsidR="00000000" w:rsidRPr="00000000">
        <w:rPr>
          <w:rtl w:val="0"/>
        </w:rPr>
      </w:r>
    </w:p>
    <w:p w:rsidR="00000000" w:rsidDel="00000000" w:rsidP="00000000" w:rsidRDefault="00000000" w:rsidRPr="00000000" w14:paraId="0000084A">
      <w:pPr>
        <w:jc w:val="both"/>
        <w:rPr/>
      </w:pPr>
      <w:r w:rsidDel="00000000" w:rsidR="00000000" w:rsidRPr="00000000">
        <w:rPr>
          <w:rtl w:val="0"/>
        </w:rPr>
      </w:r>
    </w:p>
    <w:p w:rsidR="00000000" w:rsidDel="00000000" w:rsidP="00000000" w:rsidRDefault="00000000" w:rsidRPr="00000000" w14:paraId="0000084B">
      <w:pPr>
        <w:jc w:val="both"/>
        <w:rPr/>
      </w:pPr>
      <w:r w:rsidDel="00000000" w:rsidR="00000000" w:rsidRPr="00000000">
        <w:rPr>
          <w:rtl w:val="0"/>
        </w:rPr>
      </w:r>
    </w:p>
    <w:p w:rsidR="00000000" w:rsidDel="00000000" w:rsidP="00000000" w:rsidRDefault="00000000" w:rsidRPr="00000000" w14:paraId="0000084C">
      <w:pPr>
        <w:jc w:val="both"/>
        <w:rPr/>
      </w:pPr>
      <w:r w:rsidDel="00000000" w:rsidR="00000000" w:rsidRPr="00000000">
        <w:rPr>
          <w:rtl w:val="0"/>
        </w:rPr>
      </w:r>
    </w:p>
    <w:p w:rsidR="00000000" w:rsidDel="00000000" w:rsidP="00000000" w:rsidRDefault="00000000" w:rsidRPr="00000000" w14:paraId="0000084D">
      <w:pPr>
        <w:jc w:val="both"/>
        <w:rPr/>
      </w:pPr>
      <w:r w:rsidDel="00000000" w:rsidR="00000000" w:rsidRPr="00000000">
        <w:rPr>
          <w:rtl w:val="0"/>
        </w:rPr>
      </w:r>
    </w:p>
    <w:p w:rsidR="00000000" w:rsidDel="00000000" w:rsidP="00000000" w:rsidRDefault="00000000" w:rsidRPr="00000000" w14:paraId="0000084E">
      <w:pPr>
        <w:jc w:val="both"/>
        <w:rPr/>
      </w:pPr>
      <w:r w:rsidDel="00000000" w:rsidR="00000000" w:rsidRPr="00000000">
        <w:rPr>
          <w:rtl w:val="0"/>
        </w:rPr>
      </w:r>
    </w:p>
    <w:p w:rsidR="00000000" w:rsidDel="00000000" w:rsidP="00000000" w:rsidRDefault="00000000" w:rsidRPr="00000000" w14:paraId="0000084F">
      <w:pPr>
        <w:jc w:val="both"/>
        <w:rPr/>
      </w:pPr>
      <w:r w:rsidDel="00000000" w:rsidR="00000000" w:rsidRPr="00000000">
        <w:rPr>
          <w:rtl w:val="0"/>
        </w:rPr>
      </w:r>
    </w:p>
    <w:p w:rsidR="00000000" w:rsidDel="00000000" w:rsidP="00000000" w:rsidRDefault="00000000" w:rsidRPr="00000000" w14:paraId="00000850">
      <w:pPr>
        <w:jc w:val="both"/>
        <w:rPr/>
      </w:pPr>
      <w:r w:rsidDel="00000000" w:rsidR="00000000" w:rsidRPr="00000000">
        <w:rPr>
          <w:rtl w:val="0"/>
        </w:rPr>
        <w:t xml:space="preserve">2309.15074v2 --- 11630, 11658, 11660, 11666, 11674, 11693, 11694</w:t>
      </w:r>
    </w:p>
    <w:p w:rsidR="00000000" w:rsidDel="00000000" w:rsidP="00000000" w:rsidRDefault="00000000" w:rsidRPr="00000000" w14:paraId="00000851">
      <w:pPr>
        <w:jc w:val="both"/>
        <w:rPr/>
      </w:pPr>
      <w:r w:rsidDel="00000000" w:rsidR="00000000" w:rsidRPr="00000000">
        <w:rPr>
          <w:rtl w:val="0"/>
        </w:rPr>
        <w:t xml:space="preserve">In addition to content understanding and generation, LLMs, more recently, have been studied as a way to implement autonomous agents (AutoAgents) [*REF*] capable of interacting with the environment via physical embodiment [*REF*]. By integrating prompt templates, conversational agents, conversational memory, external knowledgebase and interfaces of tool-uses (e.g., APIs for other AI models, sensors and actuators) within a LangChain [*REF*], LLMs extend their capacities, from text comprehension to sensing, perceiving, and acting within a physical environment [*REF*; *REF*; *REF*; *REF*]. Moreover, fancy and advanced prompting techniques, such as Iterative Decoding, Chain of thought (CoT), Tree of Thoughts (ToT) and ReAct, further boost LLM-powered agents for task decomposition and planning [*REF*; *REF*; *REF*]. As a result of extensive tool-uses, an LLM-powered AutoAgent can handle a multitude of physical tasks, from reading maps and instructing robotics to supervising vehicular movement and coding for controllers in various industries [*REF*; *REF*; *REF*; *REF*; *REF*; *REF*; *REF*].</w:t>
      </w:r>
    </w:p>
    <w:p w:rsidR="00000000" w:rsidDel="00000000" w:rsidP="00000000" w:rsidRDefault="00000000" w:rsidRPr="00000000" w14:paraId="00000852">
      <w:pPr>
        <w:jc w:val="both"/>
        <w:rPr/>
      </w:pPr>
      <w:r w:rsidDel="00000000" w:rsidR="00000000" w:rsidRPr="00000000">
        <w:rPr>
          <w:rtl w:val="0"/>
        </w:rPr>
        <w:t xml:space="preserve">The surge of large language models (LLMs) and LanghChain has reignited interest in these autonomous agents (AutoAgent) [*REF*]. In the proposed architecture, we leverage the LangChain to implement the AutoAgent and integrate all other components, including users, sensors&amp; actuators, LLMs and beyond, for a LCaC system. As shown in Fig., a LangChain usually consists of three mandatory components, including a Conversational Agent, a Conversational Memory, and an Action Plan, to meet the essential goals, e.g., multi-round communications, action planning and execution, of an AutoAgent. Further, a LangChain frequently mounts optional tool-uses, such as databases, knowledge graphs, and the pre-trained model zoo, to improve its accuracy of context modeling &amp; reasoning while extending its capacity of actions.</w:t>
      </w:r>
    </w:p>
    <w:p w:rsidR="00000000" w:rsidDel="00000000" w:rsidP="00000000" w:rsidRDefault="00000000" w:rsidRPr="00000000" w14:paraId="00000853">
      <w:pPr>
        <w:jc w:val="both"/>
        <w:rPr/>
      </w:pPr>
      <w:r w:rsidDel="00000000" w:rsidR="00000000" w:rsidRPr="00000000">
        <w:rPr>
          <w:rtl w:val="0"/>
        </w:rPr>
        <w:t xml:space="preserve">Upon the user’s request, the Conversational Agent in a LangChain first initiates conversations with the LLM, then sends questions/prompts to the LLM, which models the context, performs context reasoning, and responds accordingly. Based on the response, the agent makes/updates the action plan as the result of context reasoning, and follows the plan to fulfil the user’s request. When following the action plan, the agent may need to communicate with sensors &amp; actuators for the purposes of perceptions and actions. On the other hand, the Conversational Memory restores previous conversations between the Conversational Agent and the LLM and compresses them as the “states” of multi-round conversations, while the Conversational Agent leverages the state information to improve the accuracy and relevance of multi-round conversations, action planning, and context modeling &amp; reasoning.</w:t>
      </w:r>
    </w:p>
    <w:p w:rsidR="00000000" w:rsidDel="00000000" w:rsidP="00000000" w:rsidRDefault="00000000" w:rsidRPr="00000000" w14:paraId="00000854">
      <w:pPr>
        <w:jc w:val="both"/>
        <w:rPr/>
      </w:pPr>
      <w:r w:rsidDel="00000000" w:rsidR="00000000" w:rsidRPr="00000000">
        <w:rPr>
          <w:rtl w:val="0"/>
        </w:rPr>
        <w:t xml:space="preserve">Give the actions represented as texts, AutoAgent of LCaC could generate programming codes with the texts, then compile and run the codes to implement the actions. As shown in Fig. , the Conversational Agent include the action plan in the prompts sending to the LLM. Later, the LLM responds the agent with “Just-In-Time” (JIT) codes [*REF*], which implement the actions using program codes. The Agent then uploads JIT codes onto the runtime environment (e.g., a virtual machine or container) at a local ubiquitous device for code compilation and execution. Note that the JIT codes are usually complied and executed in an isolated environment, such as running in a sandbox, for trustworthiness issues. The JIT codes could access external utilities, including sensors &amp; actuators, cloud services, and other tool-uses through API calls. In addition, for the ubiquitous device with user interaction functionalities, the JIT codes could launch user interfaces and visualization tools for advanced user interactions. RunGPT is such an extension of ChatGPT for running the GPT-generated codes at the local devices.</w:t>
      </w:r>
    </w:p>
    <w:p w:rsidR="00000000" w:rsidDel="00000000" w:rsidP="00000000" w:rsidRDefault="00000000" w:rsidRPr="00000000" w14:paraId="00000855">
      <w:pPr>
        <w:jc w:val="both"/>
        <w:rPr/>
      </w:pPr>
      <w:r w:rsidDel="00000000" w:rsidR="00000000" w:rsidRPr="00000000">
        <w:rPr>
          <w:rtl w:val="0"/>
        </w:rPr>
        <w:t xml:space="preserve">We follow a simple design of LCaC system, which assumes to integrate the AutoAgent on smart speakers, water cooler, mobile z-arm, and other appliances via a LangChain. In the LCaC system, the LangChain leverages a Conversational Agent listed in Algorithm to handle the user’s request. Given the user’s request, the agent first categorizes the type of request (i.e., “take medicine”), then matches the template of prompt from a repository of prompt templates (for varying types of requests including “take medicine” and so on), subject to the request type. Later, the agent fills the texts of user’s request and context information into the template to form the prompt. The agent calls the LLM by forwarding the prompt, and receives the response from the LLM to obtain the action plan. Finally, the agent follows actions in the plan to fulfill the user’s request. For the sake of simplicity, the LangChain for this system could be “stateless” without incorporating the Conversational Memory component.</w:t>
      </w:r>
    </w:p>
    <w:p w:rsidR="00000000" w:rsidDel="00000000" w:rsidP="00000000" w:rsidRDefault="00000000" w:rsidRPr="00000000" w14:paraId="00000856">
      <w:pPr>
        <w:jc w:val="both"/>
        <w:rPr/>
      </w:pPr>
      <w:r w:rsidDel="00000000" w:rsidR="00000000" w:rsidRPr="00000000">
        <w:rPr>
          <w:rtl w:val="0"/>
        </w:rPr>
        <w:t xml:space="preserve">Domain-specific Tuning: Given a pre-trained foundation model, there frequently needs to further train the model to adapt specific application domains, such as healthcare [*REF*]. According to [*REF*; *REF*], domain-specific tuning strategies can be divided into several training phases that follow the pre-training phase. These phases, in order, are post pre-training (PPT), supervised fine-tuning (SFT), and prompt tuning (P-tuning). While PPT involves further training on domain-specific data via the autoregressive tasks [*REF*] after initial pre-training, while SFT focuses on using labeled data (e.g., question-answer pairs) to enhance task-specific performance. Furthermore, P-tuning, on the other hand, usually inserts additional learnable layers into the LLM and tunes continuous prompts with the model remaining frozen, aiming to reduce the memory usage during training [*REF*]. P-tuning can even help LLMs to adapt new domains in different modalities, such as images [*REF*]. - Task Decomposition with CoT and ToT: Task decomposition is a crucial aspect of LLM-powered autonomous agents. It involves breaking down complex tasks into smaller, more manageable subtasks. This process aids in interpreting the model’s thinking process and improves the model’s performance on complex tasks. Chain of thought (CoT) and Tree of Thoughts (ToT) are two common techniques used for task decomposition. CoT transforms big tasks into multiple manageable tasks and provides insights into the model’s interpretation. ToT goes a step further by exploring multiple reasoning possibilities at each step. Task decomposition can be achieved through various methods. LLMs can use simple prompting techniques, task-specific instructions, or even incorporate human inputs to decompose tasks effectively. This approach enhances the agent’s ability to plan ahead, make informed decisions, and improve overall performance. - Gateway of Physical Embodiment: AutoAgents can interact with the world more effectively, perceive and sense the physical environment, and understand the context more comprehensively through tool-uses and physical embodiment. By utilizing tools and APIs, AutoAgents can expand their capabilities and problem-solving abilities, and enable real-time adaptability, empowering them to dynamically respond to changing circumstances. However, with rapid development of LCaC, there might need a gateway with a unified set of communication protocols to facilitate the interactions between AutoAgents and the physical embodiment of varying types.</w:t>
      </w:r>
    </w:p>
    <w:p w:rsidR="00000000" w:rsidDel="00000000" w:rsidP="00000000" w:rsidRDefault="00000000" w:rsidRPr="00000000" w14:paraId="00000857">
      <w:pPr>
        <w:jc w:val="both"/>
        <w:rPr/>
      </w:pPr>
      <w:r w:rsidDel="00000000" w:rsidR="00000000" w:rsidRPr="00000000">
        <w:rPr>
          <w:rtl w:val="0"/>
        </w:rPr>
        <w:t xml:space="preserve">LLMs have gained significant attention in recent years, with their natural language understanding capacities making it possible to model and infer contexts by natural language based context representation. In this work, we have explored the potential of LLMs in driving context-aware computing, a paradigm we refer to as LLM-driven Context-aware Computing (LCaC). Specifically, LCaC integrates users, LLMs, autonomous agents (AutoAgents) on ubiquitous devices, and sensors &amp; actuators in a LangChain, where LLMs can perform context modeling and reasoning without the need for model fine-tuning. By representing users’ requests, sensor data, and actuator commands as text, the AutoAgent can model context and interact with LLMs for reasoning and generating action plans. With the action plan responded by LLMs, the AutoAgent follows the plan by executing actions inside to fulfill the user’s request.</w:t>
      </w:r>
    </w:p>
    <w:p w:rsidR="00000000" w:rsidDel="00000000" w:rsidP="00000000" w:rsidRDefault="00000000" w:rsidRPr="00000000" w14:paraId="00000858">
      <w:pPr>
        <w:jc w:val="both"/>
        <w:rPr/>
      </w:pPr>
      <w:r w:rsidDel="00000000" w:rsidR="00000000" w:rsidRPr="00000000">
        <w:rPr>
          <w:rtl w:val="0"/>
        </w:rPr>
      </w:r>
    </w:p>
    <w:p w:rsidR="00000000" w:rsidDel="00000000" w:rsidP="00000000" w:rsidRDefault="00000000" w:rsidRPr="00000000" w14:paraId="00000859">
      <w:pPr>
        <w:jc w:val="both"/>
        <w:rPr/>
      </w:pPr>
      <w:r w:rsidDel="00000000" w:rsidR="00000000" w:rsidRPr="00000000">
        <w:rPr>
          <w:rtl w:val="0"/>
        </w:rPr>
      </w:r>
    </w:p>
    <w:p w:rsidR="00000000" w:rsidDel="00000000" w:rsidP="00000000" w:rsidRDefault="00000000" w:rsidRPr="00000000" w14:paraId="0000085A">
      <w:pPr>
        <w:jc w:val="both"/>
        <w:rPr/>
      </w:pPr>
      <w:r w:rsidDel="00000000" w:rsidR="00000000" w:rsidRPr="00000000">
        <w:rPr>
          <w:rtl w:val="0"/>
        </w:rPr>
      </w:r>
    </w:p>
    <w:p w:rsidR="00000000" w:rsidDel="00000000" w:rsidP="00000000" w:rsidRDefault="00000000" w:rsidRPr="00000000" w14:paraId="0000085B">
      <w:pPr>
        <w:jc w:val="both"/>
        <w:rPr/>
      </w:pPr>
      <w:r w:rsidDel="00000000" w:rsidR="00000000" w:rsidRPr="00000000">
        <w:rPr>
          <w:rtl w:val="0"/>
        </w:rPr>
      </w:r>
    </w:p>
    <w:p w:rsidR="00000000" w:rsidDel="00000000" w:rsidP="00000000" w:rsidRDefault="00000000" w:rsidRPr="00000000" w14:paraId="0000085C">
      <w:pPr>
        <w:jc w:val="both"/>
        <w:rPr/>
      </w:pPr>
      <w:r w:rsidDel="00000000" w:rsidR="00000000" w:rsidRPr="00000000">
        <w:rPr>
          <w:rtl w:val="0"/>
        </w:rPr>
      </w:r>
    </w:p>
    <w:p w:rsidR="00000000" w:rsidDel="00000000" w:rsidP="00000000" w:rsidRDefault="00000000" w:rsidRPr="00000000" w14:paraId="0000085D">
      <w:pPr>
        <w:jc w:val="both"/>
        <w:rPr/>
      </w:pPr>
      <w:r w:rsidDel="00000000" w:rsidR="00000000" w:rsidRPr="00000000">
        <w:rPr>
          <w:rtl w:val="0"/>
        </w:rPr>
      </w:r>
    </w:p>
    <w:p w:rsidR="00000000" w:rsidDel="00000000" w:rsidP="00000000" w:rsidRDefault="00000000" w:rsidRPr="00000000" w14:paraId="0000085E">
      <w:pPr>
        <w:jc w:val="both"/>
        <w:rPr/>
      </w:pPr>
      <w:r w:rsidDel="00000000" w:rsidR="00000000" w:rsidRPr="00000000">
        <w:rPr>
          <w:rtl w:val="0"/>
        </w:rPr>
      </w:r>
    </w:p>
    <w:p w:rsidR="00000000" w:rsidDel="00000000" w:rsidP="00000000" w:rsidRDefault="00000000" w:rsidRPr="00000000" w14:paraId="0000085F">
      <w:pPr>
        <w:jc w:val="both"/>
        <w:rPr/>
      </w:pPr>
      <w:r w:rsidDel="00000000" w:rsidR="00000000" w:rsidRPr="00000000">
        <w:rPr>
          <w:rtl w:val="0"/>
        </w:rPr>
      </w:r>
    </w:p>
    <w:p w:rsidR="00000000" w:rsidDel="00000000" w:rsidP="00000000" w:rsidRDefault="00000000" w:rsidRPr="00000000" w14:paraId="00000860">
      <w:pPr>
        <w:jc w:val="both"/>
        <w:rPr/>
      </w:pPr>
      <w:r w:rsidDel="00000000" w:rsidR="00000000" w:rsidRPr="00000000">
        <w:rPr>
          <w:rtl w:val="0"/>
        </w:rPr>
      </w:r>
    </w:p>
    <w:p w:rsidR="00000000" w:rsidDel="00000000" w:rsidP="00000000" w:rsidRDefault="00000000" w:rsidRPr="00000000" w14:paraId="00000861">
      <w:pPr>
        <w:jc w:val="both"/>
        <w:rPr/>
      </w:pPr>
      <w:r w:rsidDel="00000000" w:rsidR="00000000" w:rsidRPr="00000000">
        <w:rPr>
          <w:rtl w:val="0"/>
        </w:rPr>
      </w:r>
    </w:p>
    <w:p w:rsidR="00000000" w:rsidDel="00000000" w:rsidP="00000000" w:rsidRDefault="00000000" w:rsidRPr="00000000" w14:paraId="00000862">
      <w:pPr>
        <w:jc w:val="both"/>
        <w:rPr/>
      </w:pPr>
      <w:r w:rsidDel="00000000" w:rsidR="00000000" w:rsidRPr="00000000">
        <w:rPr>
          <w:rtl w:val="0"/>
        </w:rPr>
      </w:r>
    </w:p>
    <w:p w:rsidR="00000000" w:rsidDel="00000000" w:rsidP="00000000" w:rsidRDefault="00000000" w:rsidRPr="00000000" w14:paraId="00000863">
      <w:pPr>
        <w:jc w:val="both"/>
        <w:rPr/>
      </w:pPr>
      <w:r w:rsidDel="00000000" w:rsidR="00000000" w:rsidRPr="00000000">
        <w:rPr>
          <w:rtl w:val="0"/>
        </w:rPr>
      </w:r>
    </w:p>
    <w:p w:rsidR="00000000" w:rsidDel="00000000" w:rsidP="00000000" w:rsidRDefault="00000000" w:rsidRPr="00000000" w14:paraId="00000864">
      <w:pPr>
        <w:jc w:val="both"/>
        <w:rPr/>
      </w:pPr>
      <w:r w:rsidDel="00000000" w:rsidR="00000000" w:rsidRPr="00000000">
        <w:rPr>
          <w:rtl w:val="0"/>
        </w:rPr>
      </w:r>
    </w:p>
    <w:p w:rsidR="00000000" w:rsidDel="00000000" w:rsidP="00000000" w:rsidRDefault="00000000" w:rsidRPr="00000000" w14:paraId="00000865">
      <w:pPr>
        <w:jc w:val="both"/>
        <w:rPr/>
      </w:pPr>
      <w:r w:rsidDel="00000000" w:rsidR="00000000" w:rsidRPr="00000000">
        <w:rPr>
          <w:rtl w:val="0"/>
        </w:rPr>
      </w:r>
    </w:p>
    <w:p w:rsidR="00000000" w:rsidDel="00000000" w:rsidP="00000000" w:rsidRDefault="00000000" w:rsidRPr="00000000" w14:paraId="00000866">
      <w:pPr>
        <w:jc w:val="both"/>
        <w:rPr/>
      </w:pPr>
      <w:r w:rsidDel="00000000" w:rsidR="00000000" w:rsidRPr="00000000">
        <w:rPr>
          <w:rtl w:val="0"/>
        </w:rPr>
      </w:r>
    </w:p>
    <w:p w:rsidR="00000000" w:rsidDel="00000000" w:rsidP="00000000" w:rsidRDefault="00000000" w:rsidRPr="00000000" w14:paraId="00000867">
      <w:pPr>
        <w:jc w:val="both"/>
        <w:rPr/>
      </w:pPr>
      <w:r w:rsidDel="00000000" w:rsidR="00000000" w:rsidRPr="00000000">
        <w:rPr>
          <w:rtl w:val="0"/>
        </w:rPr>
        <w:t xml:space="preserve">2011.13847v1 --- 11839, 11852, 11853, 11855, 11857</w:t>
      </w:r>
    </w:p>
    <w:p w:rsidR="00000000" w:rsidDel="00000000" w:rsidP="00000000" w:rsidRDefault="00000000" w:rsidRPr="00000000" w14:paraId="00000868">
      <w:pPr>
        <w:jc w:val="both"/>
        <w:rPr/>
      </w:pPr>
      <w:r w:rsidDel="00000000" w:rsidR="00000000" w:rsidRPr="00000000">
        <w:rPr>
          <w:rtl w:val="0"/>
        </w:rPr>
      </w:r>
    </w:p>
    <w:p w:rsidR="00000000" w:rsidDel="00000000" w:rsidP="00000000" w:rsidRDefault="00000000" w:rsidRPr="00000000" w14:paraId="00000869">
      <w:pPr>
        <w:jc w:val="both"/>
        <w:rPr/>
      </w:pPr>
      <w:r w:rsidDel="00000000" w:rsidR="00000000" w:rsidRPr="00000000">
        <w:rPr>
          <w:rtl w:val="0"/>
        </w:rPr>
        <w:t xml:space="preserve">In this section, we describe Contextual-GRAIL (C-GRAIL), a system that extends the GRAIL architecture [*REF*] and instantiate the proposals described in Sec. [3]. GRAIL is able to autonomously: discover goals; select goals according to competence-based intrinsic motivations (CB-IMs); recognise goal achievement; select computational resources to learn the goal-related skills. Despite its advancements, GRAIL (similarly to other autonomous open-ended learning systems [*REF*; *REF*; *REF*]) is not able to manage context-dependent task selection, nor to identify contexts and avoid their proliferation. Instead, C-GRAIL architecture can cope with multiple-context learning based on a “smart context-detector” mechanism that identifies and stores new contexts when needed, allowing the enrichment of the system behaviour. Although autonomous goal discovery is not the focus of this work, C-GRAIL is able to perform it inheriting this capability from GRAIL.</w:t>
      </w:r>
    </w:p>
    <w:p w:rsidR="00000000" w:rsidDel="00000000" w:rsidP="00000000" w:rsidRDefault="00000000" w:rsidRPr="00000000" w14:paraId="0000086A">
      <w:pPr>
        <w:jc w:val="both"/>
        <w:rPr/>
      </w:pPr>
      <w:r w:rsidDel="00000000" w:rsidR="00000000" w:rsidRPr="00000000">
        <w:rPr>
          <w:rtl w:val="0"/>
        </w:rPr>
        <w:t xml:space="preserve">In its simplest version, C-GRAIL can be implemented associating to each *MATH* couple a specific expert encoding the policy that controls the robot when learning *MATH* in *MATH*: when a task is selected through the goal-selector, the expert associated with that goal-context couple gets in charge of guiding the robot behaviour. However, as in previous versions of GRAIL, we endow the robot with the capability of autonomously selecting different computational resources, one for each arm, to achieve the same goal even in the same context. All the goals (within each context) can be achieved using both arms, but in this way the system has a further degree of autonomy whose advantages, investigated in [*REF*], are beyond the scope of this work. Given the selected goal and the current context for that goal, the selection of the expert is based on an EMA of the rewards provided by the goal-matching (GM) function for achieving that goal. Based on this mechanism, the higher the probability of success with an arm, the higher the probability of selecting it for the same goal in the same context.</w:t>
      </w:r>
    </w:p>
    <w:p w:rsidR="00000000" w:rsidDel="00000000" w:rsidP="00000000" w:rsidRDefault="00000000" w:rsidRPr="00000000" w14:paraId="0000086B">
      <w:pPr>
        <w:jc w:val="both"/>
        <w:rPr/>
      </w:pPr>
      <w:r w:rsidDel="00000000" w:rsidR="00000000" w:rsidRPr="00000000">
        <w:rPr>
          <w:rtl w:val="0"/>
        </w:rPr>
        <w:t xml:space="preserve">Each expert is implemented as a neural-network actor-critic model modified to work with continuous states and action spaces [*REF*]. When selected, each expert receives as input the low-level features *MATH* corresponding to the four actuated joints of the related arm (three for the shoulder, one for the elbow). Four output units of the expert’s actor encode the displacement of the joints through position control. At each step, the selected expert is trained through a TD reinforcement learning algorithm [*REF*] maximising the rewards generated by the GM function for achieving the currently selected goal.</w:t>
      </w:r>
    </w:p>
    <w:p w:rsidR="00000000" w:rsidDel="00000000" w:rsidP="00000000" w:rsidRDefault="00000000" w:rsidRPr="00000000" w14:paraId="0000086C">
      <w:pPr>
        <w:jc w:val="both"/>
        <w:rPr/>
      </w:pPr>
      <w:r w:rsidDel="00000000" w:rsidR="00000000" w:rsidRPr="00000000">
        <w:rPr>
          <w:rtl w:val="0"/>
        </w:rPr>
        <w:t xml:space="preserve">After a goal has been selected, the system checks through its competence predictor *MATH* (see sec. [4.2.9]) the expected performance for that goal in the current context *MATH* for the associated policy *MATH*. If the prediction is under a certain learning threshold (see Appendix for all the details), the system checks if a policy *MATH* exists for the same goal in a different context *MATH* whose expected performance is higher than a transfer threshold and, with a certain transfer probability, uses it for transfer learning (if multiple candidate experts are available, one is randomly picked with uniform probability); the robot action is controlled by the policy of the selected source expert and if the trial ends achieving the current goal the parameters of the policy (actor) and evaluation function (critic) of the source expert are copied into the target expert associated with the goal at hand. Instead, in the case of failure the transfer does not happen and is possibly attempted again in the next trial with a different (or the same) expert.</w:t>
      </w:r>
    </w:p>
    <w:p w:rsidR="00000000" w:rsidDel="00000000" w:rsidP="00000000" w:rsidRDefault="00000000" w:rsidRPr="00000000" w14:paraId="0000086D">
      <w:pPr>
        <w:jc w:val="both"/>
        <w:rPr/>
      </w:pPr>
      <w:r w:rsidDel="00000000" w:rsidR="00000000" w:rsidRPr="00000000">
        <w:rPr>
          <w:rtl w:val="0"/>
        </w:rPr>
        <w:t xml:space="preserve">The GM function allows the agent to autonomously check if a pursued task has been achieved. When a task is selected by the goal-selector its representation in the GR-M is activated. While operating, if a change is detected in the visual input, GM compares it with the representation of the currently selected goal: the component generates a signal of *MATH* or *MATH* if there is or there is not, respectively, an overlap of the two images (see Appendix for details). In the specific experimental domain presented here the GM generates a binary signal, but this signal could be continuous in different domains [*REF*]. The signal is used as a reward signal to train the experts and the expert-selector; moreover, it is used as a teaching input for the predictor whose activity determines the CB-IM signals that bias goal selection.</w:t>
      </w:r>
    </w:p>
    <w:p w:rsidR="00000000" w:rsidDel="00000000" w:rsidP="00000000" w:rsidRDefault="00000000" w:rsidRPr="00000000" w14:paraId="0000086E">
      <w:pPr>
        <w:jc w:val="both"/>
        <w:rPr/>
      </w:pPr>
      <w:r w:rsidDel="00000000" w:rsidR="00000000" w:rsidRPr="00000000">
        <w:rPr>
          <w:rtl w:val="0"/>
        </w:rPr>
      </w:r>
    </w:p>
    <w:p w:rsidR="00000000" w:rsidDel="00000000" w:rsidP="00000000" w:rsidRDefault="00000000" w:rsidRPr="00000000" w14:paraId="0000086F">
      <w:pPr>
        <w:jc w:val="both"/>
        <w:rPr/>
      </w:pPr>
      <w:r w:rsidDel="00000000" w:rsidR="00000000" w:rsidRPr="00000000">
        <w:rPr>
          <w:rtl w:val="0"/>
        </w:rPr>
      </w:r>
    </w:p>
    <w:p w:rsidR="00000000" w:rsidDel="00000000" w:rsidP="00000000" w:rsidRDefault="00000000" w:rsidRPr="00000000" w14:paraId="00000870">
      <w:pPr>
        <w:jc w:val="both"/>
        <w:rPr/>
      </w:pPr>
      <w:r w:rsidDel="00000000" w:rsidR="00000000" w:rsidRPr="00000000">
        <w:rPr>
          <w:rtl w:val="0"/>
        </w:rPr>
      </w:r>
    </w:p>
    <w:p w:rsidR="00000000" w:rsidDel="00000000" w:rsidP="00000000" w:rsidRDefault="00000000" w:rsidRPr="00000000" w14:paraId="00000871">
      <w:pPr>
        <w:jc w:val="both"/>
        <w:rPr/>
      </w:pPr>
      <w:r w:rsidDel="00000000" w:rsidR="00000000" w:rsidRPr="00000000">
        <w:rPr>
          <w:rtl w:val="0"/>
        </w:rPr>
      </w:r>
    </w:p>
    <w:p w:rsidR="00000000" w:rsidDel="00000000" w:rsidP="00000000" w:rsidRDefault="00000000" w:rsidRPr="00000000" w14:paraId="00000872">
      <w:pPr>
        <w:jc w:val="both"/>
        <w:rPr/>
      </w:pPr>
      <w:r w:rsidDel="00000000" w:rsidR="00000000" w:rsidRPr="00000000">
        <w:rPr>
          <w:rtl w:val="0"/>
        </w:rPr>
      </w:r>
    </w:p>
    <w:p w:rsidR="00000000" w:rsidDel="00000000" w:rsidP="00000000" w:rsidRDefault="00000000" w:rsidRPr="00000000" w14:paraId="00000873">
      <w:pPr>
        <w:jc w:val="both"/>
        <w:rPr/>
      </w:pPr>
      <w:r w:rsidDel="00000000" w:rsidR="00000000" w:rsidRPr="00000000">
        <w:rPr>
          <w:rtl w:val="0"/>
        </w:rPr>
      </w:r>
    </w:p>
    <w:p w:rsidR="00000000" w:rsidDel="00000000" w:rsidP="00000000" w:rsidRDefault="00000000" w:rsidRPr="00000000" w14:paraId="00000874">
      <w:pPr>
        <w:jc w:val="both"/>
        <w:rPr/>
      </w:pPr>
      <w:r w:rsidDel="00000000" w:rsidR="00000000" w:rsidRPr="00000000">
        <w:rPr>
          <w:rtl w:val="0"/>
        </w:rPr>
      </w:r>
    </w:p>
    <w:p w:rsidR="00000000" w:rsidDel="00000000" w:rsidP="00000000" w:rsidRDefault="00000000" w:rsidRPr="00000000" w14:paraId="00000875">
      <w:pPr>
        <w:jc w:val="both"/>
        <w:rPr/>
      </w:pPr>
      <w:r w:rsidDel="00000000" w:rsidR="00000000" w:rsidRPr="00000000">
        <w:rPr>
          <w:rtl w:val="0"/>
        </w:rPr>
      </w:r>
    </w:p>
    <w:p w:rsidR="00000000" w:rsidDel="00000000" w:rsidP="00000000" w:rsidRDefault="00000000" w:rsidRPr="00000000" w14:paraId="00000876">
      <w:pPr>
        <w:jc w:val="both"/>
        <w:rPr/>
      </w:pPr>
      <w:r w:rsidDel="00000000" w:rsidR="00000000" w:rsidRPr="00000000">
        <w:rPr>
          <w:rtl w:val="0"/>
        </w:rPr>
      </w:r>
    </w:p>
    <w:p w:rsidR="00000000" w:rsidDel="00000000" w:rsidP="00000000" w:rsidRDefault="00000000" w:rsidRPr="00000000" w14:paraId="00000877">
      <w:pPr>
        <w:jc w:val="both"/>
        <w:rPr/>
      </w:pPr>
      <w:r w:rsidDel="00000000" w:rsidR="00000000" w:rsidRPr="00000000">
        <w:rPr>
          <w:rtl w:val="0"/>
        </w:rPr>
      </w:r>
    </w:p>
    <w:p w:rsidR="00000000" w:rsidDel="00000000" w:rsidP="00000000" w:rsidRDefault="00000000" w:rsidRPr="00000000" w14:paraId="00000878">
      <w:pPr>
        <w:jc w:val="both"/>
        <w:rPr/>
      </w:pPr>
      <w:r w:rsidDel="00000000" w:rsidR="00000000" w:rsidRPr="00000000">
        <w:rPr>
          <w:rtl w:val="0"/>
        </w:rPr>
      </w:r>
    </w:p>
    <w:p w:rsidR="00000000" w:rsidDel="00000000" w:rsidP="00000000" w:rsidRDefault="00000000" w:rsidRPr="00000000" w14:paraId="00000879">
      <w:pPr>
        <w:jc w:val="both"/>
        <w:rPr/>
      </w:pPr>
      <w:r w:rsidDel="00000000" w:rsidR="00000000" w:rsidRPr="00000000">
        <w:rPr>
          <w:rtl w:val="0"/>
        </w:rPr>
      </w:r>
    </w:p>
    <w:p w:rsidR="00000000" w:rsidDel="00000000" w:rsidP="00000000" w:rsidRDefault="00000000" w:rsidRPr="00000000" w14:paraId="0000087A">
      <w:pPr>
        <w:jc w:val="both"/>
        <w:rPr/>
      </w:pPr>
      <w:r w:rsidDel="00000000" w:rsidR="00000000" w:rsidRPr="00000000">
        <w:rPr>
          <w:rtl w:val="0"/>
        </w:rPr>
      </w:r>
    </w:p>
    <w:p w:rsidR="00000000" w:rsidDel="00000000" w:rsidP="00000000" w:rsidRDefault="00000000" w:rsidRPr="00000000" w14:paraId="0000087B">
      <w:pPr>
        <w:jc w:val="both"/>
        <w:rPr/>
      </w:pPr>
      <w:r w:rsidDel="00000000" w:rsidR="00000000" w:rsidRPr="00000000">
        <w:rPr>
          <w:rtl w:val="0"/>
        </w:rPr>
      </w:r>
    </w:p>
    <w:p w:rsidR="00000000" w:rsidDel="00000000" w:rsidP="00000000" w:rsidRDefault="00000000" w:rsidRPr="00000000" w14:paraId="0000087C">
      <w:pPr>
        <w:jc w:val="both"/>
        <w:rPr/>
      </w:pPr>
      <w:r w:rsidDel="00000000" w:rsidR="00000000" w:rsidRPr="00000000">
        <w:rPr>
          <w:rtl w:val="0"/>
        </w:rPr>
      </w:r>
    </w:p>
    <w:p w:rsidR="00000000" w:rsidDel="00000000" w:rsidP="00000000" w:rsidRDefault="00000000" w:rsidRPr="00000000" w14:paraId="0000087D">
      <w:pPr>
        <w:jc w:val="both"/>
        <w:rPr/>
      </w:pPr>
      <w:r w:rsidDel="00000000" w:rsidR="00000000" w:rsidRPr="00000000">
        <w:rPr>
          <w:rtl w:val="0"/>
        </w:rPr>
      </w:r>
    </w:p>
    <w:p w:rsidR="00000000" w:rsidDel="00000000" w:rsidP="00000000" w:rsidRDefault="00000000" w:rsidRPr="00000000" w14:paraId="0000087E">
      <w:pPr>
        <w:jc w:val="both"/>
        <w:rPr/>
      </w:pPr>
      <w:r w:rsidDel="00000000" w:rsidR="00000000" w:rsidRPr="00000000">
        <w:rPr>
          <w:rtl w:val="0"/>
        </w:rPr>
        <w:t xml:space="preserve">2405.13034v1 --- 11890</w:t>
      </w:r>
    </w:p>
    <w:p w:rsidR="00000000" w:rsidDel="00000000" w:rsidP="00000000" w:rsidRDefault="00000000" w:rsidRPr="00000000" w14:paraId="0000087F">
      <w:pPr>
        <w:jc w:val="both"/>
        <w:rPr/>
      </w:pPr>
      <w:r w:rsidDel="00000000" w:rsidR="00000000" w:rsidRPr="00000000">
        <w:rPr>
          <w:rtl w:val="0"/>
        </w:rPr>
        <w:t xml:space="preserve">Inspired by the concept of LLM-powered autonomous agents (*REF*, *REF*), we develop a cerebral language agent that incorporates an LLM with memory, planning, and functional tools that can interact with MR application, thereby enabling agents to make decisions regarding their actions based on past experiences. It can handle multimodal inputs, such as instruction manuals, historical conversations, and metadata within MR environments, and subsequently generate actions (i.e., responses or API calls for the MR application). The scope of responsibility of the agent is defined in a system prompt (See P2, Table *REF*, Appendix [A]) Notably, it is able to alleviate the challenges (See §[1]): (i) it tailors assistant services by seamlessly interaction with MR applications to discover the business needs gradually; (ii) it interacts with a vision-language agent (See §[3.2.2]), which facilitates the capability of understanding the multimodal context in MR environments.</w:t>
      </w:r>
    </w:p>
    <w:p w:rsidR="00000000" w:rsidDel="00000000" w:rsidP="00000000" w:rsidRDefault="00000000" w:rsidRPr="00000000" w14:paraId="00000880">
      <w:pPr>
        <w:jc w:val="both"/>
        <w:rPr/>
      </w:pPr>
      <w:r w:rsidDel="00000000" w:rsidR="00000000" w:rsidRPr="00000000">
        <w:rPr>
          <w:rtl w:val="0"/>
        </w:rPr>
      </w:r>
    </w:p>
    <w:p w:rsidR="00000000" w:rsidDel="00000000" w:rsidP="00000000" w:rsidRDefault="00000000" w:rsidRPr="00000000" w14:paraId="00000881">
      <w:pPr>
        <w:jc w:val="both"/>
        <w:rPr/>
      </w:pPr>
      <w:r w:rsidDel="00000000" w:rsidR="00000000" w:rsidRPr="00000000">
        <w:rPr>
          <w:rtl w:val="0"/>
        </w:rPr>
      </w:r>
    </w:p>
    <w:p w:rsidR="00000000" w:rsidDel="00000000" w:rsidP="00000000" w:rsidRDefault="00000000" w:rsidRPr="00000000" w14:paraId="00000882">
      <w:pPr>
        <w:jc w:val="both"/>
        <w:rPr/>
      </w:pPr>
      <w:r w:rsidDel="00000000" w:rsidR="00000000" w:rsidRPr="00000000">
        <w:rPr>
          <w:rtl w:val="0"/>
        </w:rPr>
      </w:r>
    </w:p>
    <w:p w:rsidR="00000000" w:rsidDel="00000000" w:rsidP="00000000" w:rsidRDefault="00000000" w:rsidRPr="00000000" w14:paraId="00000883">
      <w:pPr>
        <w:jc w:val="both"/>
        <w:rPr/>
      </w:pPr>
      <w:r w:rsidDel="00000000" w:rsidR="00000000" w:rsidRPr="00000000">
        <w:rPr>
          <w:rtl w:val="0"/>
        </w:rPr>
      </w:r>
    </w:p>
    <w:p w:rsidR="00000000" w:rsidDel="00000000" w:rsidP="00000000" w:rsidRDefault="00000000" w:rsidRPr="00000000" w14:paraId="00000884">
      <w:pPr>
        <w:jc w:val="both"/>
        <w:rPr/>
      </w:pPr>
      <w:r w:rsidDel="00000000" w:rsidR="00000000" w:rsidRPr="00000000">
        <w:rPr>
          <w:rtl w:val="0"/>
        </w:rPr>
      </w:r>
    </w:p>
    <w:p w:rsidR="00000000" w:rsidDel="00000000" w:rsidP="00000000" w:rsidRDefault="00000000" w:rsidRPr="00000000" w14:paraId="00000885">
      <w:pPr>
        <w:jc w:val="both"/>
        <w:rPr/>
      </w:pPr>
      <w:r w:rsidDel="00000000" w:rsidR="00000000" w:rsidRPr="00000000">
        <w:rPr>
          <w:rtl w:val="0"/>
        </w:rPr>
      </w:r>
    </w:p>
    <w:p w:rsidR="00000000" w:rsidDel="00000000" w:rsidP="00000000" w:rsidRDefault="00000000" w:rsidRPr="00000000" w14:paraId="00000886">
      <w:pPr>
        <w:jc w:val="both"/>
        <w:rPr/>
      </w:pPr>
      <w:r w:rsidDel="00000000" w:rsidR="00000000" w:rsidRPr="00000000">
        <w:rPr>
          <w:rtl w:val="0"/>
        </w:rPr>
      </w:r>
    </w:p>
    <w:p w:rsidR="00000000" w:rsidDel="00000000" w:rsidP="00000000" w:rsidRDefault="00000000" w:rsidRPr="00000000" w14:paraId="00000887">
      <w:pPr>
        <w:jc w:val="both"/>
        <w:rPr/>
      </w:pPr>
      <w:r w:rsidDel="00000000" w:rsidR="00000000" w:rsidRPr="00000000">
        <w:rPr>
          <w:rtl w:val="0"/>
        </w:rPr>
      </w:r>
    </w:p>
    <w:p w:rsidR="00000000" w:rsidDel="00000000" w:rsidP="00000000" w:rsidRDefault="00000000" w:rsidRPr="00000000" w14:paraId="00000888">
      <w:pPr>
        <w:jc w:val="both"/>
        <w:rPr/>
      </w:pPr>
      <w:r w:rsidDel="00000000" w:rsidR="00000000" w:rsidRPr="00000000">
        <w:rPr>
          <w:rtl w:val="0"/>
        </w:rPr>
      </w:r>
    </w:p>
    <w:p w:rsidR="00000000" w:rsidDel="00000000" w:rsidP="00000000" w:rsidRDefault="00000000" w:rsidRPr="00000000" w14:paraId="00000889">
      <w:pPr>
        <w:jc w:val="both"/>
        <w:rPr/>
      </w:pPr>
      <w:r w:rsidDel="00000000" w:rsidR="00000000" w:rsidRPr="00000000">
        <w:rPr>
          <w:rtl w:val="0"/>
        </w:rPr>
      </w:r>
    </w:p>
    <w:p w:rsidR="00000000" w:rsidDel="00000000" w:rsidP="00000000" w:rsidRDefault="00000000" w:rsidRPr="00000000" w14:paraId="0000088A">
      <w:pPr>
        <w:jc w:val="both"/>
        <w:rPr/>
      </w:pPr>
      <w:r w:rsidDel="00000000" w:rsidR="00000000" w:rsidRPr="00000000">
        <w:rPr>
          <w:rtl w:val="0"/>
        </w:rPr>
      </w:r>
    </w:p>
    <w:p w:rsidR="00000000" w:rsidDel="00000000" w:rsidP="00000000" w:rsidRDefault="00000000" w:rsidRPr="00000000" w14:paraId="0000088B">
      <w:pPr>
        <w:jc w:val="both"/>
        <w:rPr/>
      </w:pPr>
      <w:r w:rsidDel="00000000" w:rsidR="00000000" w:rsidRPr="00000000">
        <w:rPr>
          <w:rtl w:val="0"/>
        </w:rPr>
      </w:r>
    </w:p>
    <w:p w:rsidR="00000000" w:rsidDel="00000000" w:rsidP="00000000" w:rsidRDefault="00000000" w:rsidRPr="00000000" w14:paraId="0000088C">
      <w:pPr>
        <w:jc w:val="both"/>
        <w:rPr/>
      </w:pPr>
      <w:r w:rsidDel="00000000" w:rsidR="00000000" w:rsidRPr="00000000">
        <w:rPr>
          <w:rtl w:val="0"/>
        </w:rPr>
      </w:r>
    </w:p>
    <w:p w:rsidR="00000000" w:rsidDel="00000000" w:rsidP="00000000" w:rsidRDefault="00000000" w:rsidRPr="00000000" w14:paraId="0000088D">
      <w:pPr>
        <w:jc w:val="both"/>
        <w:rPr/>
      </w:pPr>
      <w:r w:rsidDel="00000000" w:rsidR="00000000" w:rsidRPr="00000000">
        <w:rPr>
          <w:rtl w:val="0"/>
        </w:rPr>
      </w:r>
    </w:p>
    <w:p w:rsidR="00000000" w:rsidDel="00000000" w:rsidP="00000000" w:rsidRDefault="00000000" w:rsidRPr="00000000" w14:paraId="0000088E">
      <w:pPr>
        <w:jc w:val="both"/>
        <w:rPr/>
      </w:pPr>
      <w:r w:rsidDel="00000000" w:rsidR="00000000" w:rsidRPr="00000000">
        <w:rPr>
          <w:rtl w:val="0"/>
        </w:rPr>
      </w:r>
    </w:p>
    <w:p w:rsidR="00000000" w:rsidDel="00000000" w:rsidP="00000000" w:rsidRDefault="00000000" w:rsidRPr="00000000" w14:paraId="0000088F">
      <w:pPr>
        <w:jc w:val="both"/>
        <w:rPr/>
      </w:pPr>
      <w:r w:rsidDel="00000000" w:rsidR="00000000" w:rsidRPr="00000000">
        <w:rPr>
          <w:rtl w:val="0"/>
        </w:rPr>
      </w:r>
    </w:p>
    <w:p w:rsidR="00000000" w:rsidDel="00000000" w:rsidP="00000000" w:rsidRDefault="00000000" w:rsidRPr="00000000" w14:paraId="00000890">
      <w:pPr>
        <w:jc w:val="both"/>
        <w:rPr/>
      </w:pPr>
      <w:r w:rsidDel="00000000" w:rsidR="00000000" w:rsidRPr="00000000">
        <w:rPr>
          <w:rtl w:val="0"/>
        </w:rPr>
      </w:r>
    </w:p>
    <w:p w:rsidR="00000000" w:rsidDel="00000000" w:rsidP="00000000" w:rsidRDefault="00000000" w:rsidRPr="00000000" w14:paraId="00000891">
      <w:pPr>
        <w:jc w:val="both"/>
        <w:rPr/>
      </w:pPr>
      <w:r w:rsidDel="00000000" w:rsidR="00000000" w:rsidRPr="00000000">
        <w:rPr>
          <w:rtl w:val="0"/>
        </w:rPr>
      </w:r>
    </w:p>
    <w:p w:rsidR="00000000" w:rsidDel="00000000" w:rsidP="00000000" w:rsidRDefault="00000000" w:rsidRPr="00000000" w14:paraId="00000892">
      <w:pPr>
        <w:jc w:val="both"/>
        <w:rPr/>
      </w:pPr>
      <w:r w:rsidDel="00000000" w:rsidR="00000000" w:rsidRPr="00000000">
        <w:rPr>
          <w:rtl w:val="0"/>
        </w:rPr>
        <w:t xml:space="preserve">2401.08577v1 --- 11996, 11998</w:t>
      </w:r>
    </w:p>
    <w:p w:rsidR="00000000" w:rsidDel="00000000" w:rsidP="00000000" w:rsidRDefault="00000000" w:rsidRPr="00000000" w14:paraId="00000893">
      <w:pPr>
        <w:jc w:val="both"/>
        <w:rPr/>
      </w:pPr>
      <w:r w:rsidDel="00000000" w:rsidR="00000000" w:rsidRPr="00000000">
        <w:rPr>
          <w:rtl w:val="0"/>
        </w:rPr>
        <w:t xml:space="preserve">Inspired by [*REF*], we utilize LLM-powered embodied agents to collect the data in the constructed scenes. We first prompt ChatGPT to propose tasks. Then we place an embodied agent to interact with the objects in 3D environments to perform the task and collect interaction data.</w:t>
      </w:r>
    </w:p>
    <w:p w:rsidR="00000000" w:rsidDel="00000000" w:rsidP="00000000" w:rsidRDefault="00000000" w:rsidRPr="00000000" w14:paraId="00000894">
      <w:pPr>
        <w:jc w:val="both"/>
        <w:rPr/>
      </w:pPr>
      <w:r w:rsidDel="00000000" w:rsidR="00000000" w:rsidRPr="00000000">
        <w:rPr>
          <w:rtl w:val="0"/>
        </w:rPr>
        <w:t xml:space="preserve">Interaction Data Collection The embodied agent first randomly explores the environments to collect initial RGBD environment data. Given the actions, the agent executes the actions to interact with the objects in the environment and obtains the sensory feedback. For example, when the action is “touching an object”, the agent returns the tactile and temperature readings of it. We store all the interaction results of the actions. From one interaction, we could incrementally construct several input-output data, denoting the interaction at different steps, as shown in Figure [1].</w:t>
      </w:r>
    </w:p>
    <w:p w:rsidR="00000000" w:rsidDel="00000000" w:rsidP="00000000" w:rsidRDefault="00000000" w:rsidRPr="00000000" w14:paraId="00000895">
      <w:pPr>
        <w:jc w:val="both"/>
        <w:rPr/>
      </w:pPr>
      <w:r w:rsidDel="00000000" w:rsidR="00000000" w:rsidRPr="00000000">
        <w:rPr>
          <w:rtl w:val="0"/>
        </w:rPr>
      </w:r>
    </w:p>
    <w:p w:rsidR="00000000" w:rsidDel="00000000" w:rsidP="00000000" w:rsidRDefault="00000000" w:rsidRPr="00000000" w14:paraId="00000896">
      <w:pPr>
        <w:jc w:val="both"/>
        <w:rPr/>
      </w:pPr>
      <w:r w:rsidDel="00000000" w:rsidR="00000000" w:rsidRPr="00000000">
        <w:rPr>
          <w:rtl w:val="0"/>
        </w:rPr>
      </w:r>
    </w:p>
    <w:p w:rsidR="00000000" w:rsidDel="00000000" w:rsidP="00000000" w:rsidRDefault="00000000" w:rsidRPr="00000000" w14:paraId="00000897">
      <w:pPr>
        <w:jc w:val="both"/>
        <w:rPr/>
      </w:pPr>
      <w:r w:rsidDel="00000000" w:rsidR="00000000" w:rsidRPr="00000000">
        <w:rPr>
          <w:rtl w:val="0"/>
        </w:rPr>
      </w:r>
    </w:p>
    <w:p w:rsidR="00000000" w:rsidDel="00000000" w:rsidP="00000000" w:rsidRDefault="00000000" w:rsidRPr="00000000" w14:paraId="00000898">
      <w:pPr>
        <w:jc w:val="both"/>
        <w:rPr/>
      </w:pPr>
      <w:r w:rsidDel="00000000" w:rsidR="00000000" w:rsidRPr="00000000">
        <w:rPr>
          <w:rtl w:val="0"/>
        </w:rPr>
      </w:r>
    </w:p>
    <w:p w:rsidR="00000000" w:rsidDel="00000000" w:rsidP="00000000" w:rsidRDefault="00000000" w:rsidRPr="00000000" w14:paraId="00000899">
      <w:pPr>
        <w:jc w:val="both"/>
        <w:rPr/>
      </w:pPr>
      <w:r w:rsidDel="00000000" w:rsidR="00000000" w:rsidRPr="00000000">
        <w:rPr>
          <w:rtl w:val="0"/>
        </w:rPr>
      </w:r>
    </w:p>
    <w:p w:rsidR="00000000" w:rsidDel="00000000" w:rsidP="00000000" w:rsidRDefault="00000000" w:rsidRPr="00000000" w14:paraId="0000089A">
      <w:pPr>
        <w:jc w:val="both"/>
        <w:rPr/>
      </w:pPr>
      <w:r w:rsidDel="00000000" w:rsidR="00000000" w:rsidRPr="00000000">
        <w:rPr>
          <w:rtl w:val="0"/>
        </w:rPr>
      </w:r>
    </w:p>
    <w:p w:rsidR="00000000" w:rsidDel="00000000" w:rsidP="00000000" w:rsidRDefault="00000000" w:rsidRPr="00000000" w14:paraId="0000089B">
      <w:pPr>
        <w:jc w:val="both"/>
        <w:rPr/>
      </w:pPr>
      <w:r w:rsidDel="00000000" w:rsidR="00000000" w:rsidRPr="00000000">
        <w:rPr>
          <w:rtl w:val="0"/>
        </w:rPr>
      </w:r>
    </w:p>
    <w:p w:rsidR="00000000" w:rsidDel="00000000" w:rsidP="00000000" w:rsidRDefault="00000000" w:rsidRPr="00000000" w14:paraId="0000089C">
      <w:pPr>
        <w:jc w:val="both"/>
        <w:rPr/>
      </w:pPr>
      <w:r w:rsidDel="00000000" w:rsidR="00000000" w:rsidRPr="00000000">
        <w:rPr>
          <w:rtl w:val="0"/>
        </w:rPr>
      </w:r>
    </w:p>
    <w:p w:rsidR="00000000" w:rsidDel="00000000" w:rsidP="00000000" w:rsidRDefault="00000000" w:rsidRPr="00000000" w14:paraId="0000089D">
      <w:pPr>
        <w:jc w:val="both"/>
        <w:rPr/>
      </w:pPr>
      <w:r w:rsidDel="00000000" w:rsidR="00000000" w:rsidRPr="00000000">
        <w:rPr>
          <w:rtl w:val="0"/>
        </w:rPr>
      </w:r>
    </w:p>
    <w:p w:rsidR="00000000" w:rsidDel="00000000" w:rsidP="00000000" w:rsidRDefault="00000000" w:rsidRPr="00000000" w14:paraId="0000089E">
      <w:pPr>
        <w:jc w:val="both"/>
        <w:rPr/>
      </w:pPr>
      <w:r w:rsidDel="00000000" w:rsidR="00000000" w:rsidRPr="00000000">
        <w:rPr>
          <w:rtl w:val="0"/>
        </w:rPr>
      </w:r>
    </w:p>
    <w:p w:rsidR="00000000" w:rsidDel="00000000" w:rsidP="00000000" w:rsidRDefault="00000000" w:rsidRPr="00000000" w14:paraId="0000089F">
      <w:pPr>
        <w:jc w:val="both"/>
        <w:rPr/>
      </w:pPr>
      <w:r w:rsidDel="00000000" w:rsidR="00000000" w:rsidRPr="00000000">
        <w:rPr>
          <w:rtl w:val="0"/>
        </w:rPr>
      </w:r>
    </w:p>
    <w:p w:rsidR="00000000" w:rsidDel="00000000" w:rsidP="00000000" w:rsidRDefault="00000000" w:rsidRPr="00000000" w14:paraId="000008A0">
      <w:pPr>
        <w:jc w:val="both"/>
        <w:rPr/>
      </w:pPr>
      <w:r w:rsidDel="00000000" w:rsidR="00000000" w:rsidRPr="00000000">
        <w:rPr>
          <w:rtl w:val="0"/>
        </w:rPr>
      </w:r>
    </w:p>
    <w:p w:rsidR="00000000" w:rsidDel="00000000" w:rsidP="00000000" w:rsidRDefault="00000000" w:rsidRPr="00000000" w14:paraId="000008A1">
      <w:pPr>
        <w:jc w:val="both"/>
        <w:rPr/>
      </w:pPr>
      <w:r w:rsidDel="00000000" w:rsidR="00000000" w:rsidRPr="00000000">
        <w:rPr>
          <w:rtl w:val="0"/>
        </w:rPr>
      </w:r>
    </w:p>
    <w:p w:rsidR="00000000" w:rsidDel="00000000" w:rsidP="00000000" w:rsidRDefault="00000000" w:rsidRPr="00000000" w14:paraId="000008A2">
      <w:pPr>
        <w:jc w:val="both"/>
        <w:rPr/>
      </w:pPr>
      <w:r w:rsidDel="00000000" w:rsidR="00000000" w:rsidRPr="00000000">
        <w:rPr>
          <w:rtl w:val="0"/>
        </w:rPr>
      </w:r>
    </w:p>
    <w:p w:rsidR="00000000" w:rsidDel="00000000" w:rsidP="00000000" w:rsidRDefault="00000000" w:rsidRPr="00000000" w14:paraId="000008A3">
      <w:pPr>
        <w:jc w:val="both"/>
        <w:rPr/>
      </w:pPr>
      <w:r w:rsidDel="00000000" w:rsidR="00000000" w:rsidRPr="00000000">
        <w:rPr>
          <w:rtl w:val="0"/>
        </w:rPr>
      </w:r>
    </w:p>
    <w:p w:rsidR="00000000" w:rsidDel="00000000" w:rsidP="00000000" w:rsidRDefault="00000000" w:rsidRPr="00000000" w14:paraId="000008A4">
      <w:pPr>
        <w:jc w:val="both"/>
        <w:rPr/>
      </w:pPr>
      <w:r w:rsidDel="00000000" w:rsidR="00000000" w:rsidRPr="00000000">
        <w:rPr>
          <w:rtl w:val="0"/>
        </w:rPr>
      </w:r>
    </w:p>
    <w:p w:rsidR="00000000" w:rsidDel="00000000" w:rsidP="00000000" w:rsidRDefault="00000000" w:rsidRPr="00000000" w14:paraId="000008A5">
      <w:pPr>
        <w:jc w:val="both"/>
        <w:rPr/>
      </w:pPr>
      <w:r w:rsidDel="00000000" w:rsidR="00000000" w:rsidRPr="00000000">
        <w:rPr>
          <w:rtl w:val="0"/>
        </w:rPr>
      </w:r>
    </w:p>
    <w:p w:rsidR="00000000" w:rsidDel="00000000" w:rsidP="00000000" w:rsidRDefault="00000000" w:rsidRPr="00000000" w14:paraId="000008A6">
      <w:pPr>
        <w:jc w:val="both"/>
        <w:rPr/>
      </w:pPr>
      <w:r w:rsidDel="00000000" w:rsidR="00000000" w:rsidRPr="00000000">
        <w:rPr>
          <w:rtl w:val="0"/>
        </w:rPr>
      </w:r>
    </w:p>
    <w:p w:rsidR="00000000" w:rsidDel="00000000" w:rsidP="00000000" w:rsidRDefault="00000000" w:rsidRPr="00000000" w14:paraId="000008A7">
      <w:pPr>
        <w:jc w:val="both"/>
        <w:rPr/>
      </w:pPr>
      <w:r w:rsidDel="00000000" w:rsidR="00000000" w:rsidRPr="00000000">
        <w:rPr>
          <w:rtl w:val="0"/>
        </w:rPr>
        <w:t xml:space="preserve">2008.09241v2 ---12154, 12165, 12189, 12195</w:t>
      </w:r>
    </w:p>
    <w:p w:rsidR="00000000" w:rsidDel="00000000" w:rsidP="00000000" w:rsidRDefault="00000000" w:rsidRPr="00000000" w14:paraId="000008A8">
      <w:pPr>
        <w:jc w:val="both"/>
        <w:rPr/>
      </w:pPr>
      <w:r w:rsidDel="00000000" w:rsidR="00000000" w:rsidRPr="00000000">
        <w:rPr>
          <w:rtl w:val="0"/>
        </w:rPr>
      </w:r>
    </w:p>
    <w:p w:rsidR="00000000" w:rsidDel="00000000" w:rsidP="00000000" w:rsidRDefault="00000000" w:rsidRPr="00000000" w14:paraId="000008A9">
      <w:pPr>
        <w:jc w:val="both"/>
        <w:rPr/>
      </w:pPr>
      <w:r w:rsidDel="00000000" w:rsidR="00000000" w:rsidRPr="00000000">
        <w:rPr>
          <w:rtl w:val="0"/>
        </w:rPr>
        <w:t xml:space="preserve">Visual affordances An affordance is the potential for action *REF*. In computer vision, visual affordances are explored in various forms: predicting where to grasp an object from images and video *REF*, inferring how people might use a space *REF*, *REF* or tool *REF*, and priors for human body poses *REF*, *REF*, *REF*, *REF*. Our work offers a new perspective on learning visual affordances. Rather than learn them passively from a static dataset, the proposed agent actively seeks new affordances via exploratory interactions with a dynamic environment. Furthermore, unlike prior work, our approach yields not just an image model, but also a policy for exploring interactions, which we show accelerates learning new downstream tasks for an embodied agent.</w:t>
      </w:r>
    </w:p>
    <w:p w:rsidR="00000000" w:rsidDel="00000000" w:rsidP="00000000" w:rsidRDefault="00000000" w:rsidRPr="00000000" w14:paraId="000008AA">
      <w:pPr>
        <w:jc w:val="both"/>
        <w:rPr/>
      </w:pPr>
      <w:r w:rsidDel="00000000" w:rsidR="00000000" w:rsidRPr="00000000">
        <w:rPr>
          <w:rtl w:val="0"/>
        </w:rPr>
        <w:t xml:space="preserve">We want to train an agent to interact with as many objects as possible in a new environment. Agents can perform actions from a set FORMULA, consisting of navigation actions AN (e.g., move forward, turn left/right) and object interactions AI (e.g., take/put, open/close). The interaction exploration task is set up as a reinforcement learning problem. The agent is spawned at an initial state s0. At each time step t, the agent in state st receives an observation (xt, θt) consisting of the RGB image xt and the agent’s odometry θt, executes an action at ∼ A and receives a reward FORMULA. The agent is rewarded for each successful interaction with a new object ot: FORMULA where c(a, o) counts how many times interaction (a, o) has successfully occurred in the past. The goal is to learn an exploration policy πE that maximizes this reward over an episode of length T. See Sec. [3.3] for the policy architecture. The hard, count-based reward formulation only rewards the agent once per interaction, incentivizing broad coverage of interactions, rather than mastery of a few, which is useful for downstream tasks involving arbitrary interactions.</w:t>
      </w:r>
    </w:p>
    <w:p w:rsidR="00000000" w:rsidDel="00000000" w:rsidP="00000000" w:rsidRDefault="00000000" w:rsidRPr="00000000" w14:paraId="000008AB">
      <w:pPr>
        <w:jc w:val="both"/>
        <w:rPr/>
      </w:pPr>
      <w:r w:rsidDel="00000000" w:rsidR="00000000" w:rsidRPr="00000000">
        <w:rPr>
          <w:rtl w:val="0"/>
        </w:rPr>
        <w:t xml:space="preserve">Table *REF* shows an action-wise breakdown of coverage and precision. In general, many objects can be opened/closed (drawers, fridges, kettles etc.) resulting in more instances covered for those actions. All methods rarely slice objects successfully as it requires first locating and picking up a knife (all have cov \&amp;lt;1%). This requires multiple steps that are unlikely to occur randomly, and so is overlooked by trained agents in favor of more accessible objects/interactions. Importantly, methods that cycle through actions eventually interact with objects, leading to moderate coverage, but very low precision since they do not know how to prioritize interactions. This is further exemplified in Fig. *REF*. NOVELTY tends to seek out new locations, regardless of their potential for interaction, resulting in few successes (green dots) and several failed attempts (yellow dots). Our agent selectively navigates to regions with objects that have potential for interaction. See Supp for more examples.</w:t>
      </w:r>
    </w:p>
    <w:p w:rsidR="00000000" w:rsidDel="00000000" w:rsidP="00000000" w:rsidRDefault="00000000" w:rsidRPr="00000000" w14:paraId="000008AC">
      <w:pPr>
        <w:jc w:val="both"/>
        <w:rPr/>
      </w:pPr>
      <w:r w:rsidDel="00000000" w:rsidR="00000000" w:rsidRPr="00000000">
        <w:rPr>
          <w:rtl w:val="0"/>
        </w:rPr>
        <w:t xml:space="preserve">We proposed the task of “interaction exploration” and developed agents that can learn to efficiently act in new environments to prepare for downstream interaction tasks, while simultaneously building an internal model of object affordances. Future work could model more environment state in affordance prediction (e.g., what the agent is holding, or past interactions), and incorporate more complex policy architectures with spatial memory. This line of work is valuable for increasingly autonomous robots that can master new human-centric environments and provide assistance.</w:t>
      </w:r>
    </w:p>
    <w:p w:rsidR="00000000" w:rsidDel="00000000" w:rsidP="00000000" w:rsidRDefault="00000000" w:rsidRPr="00000000" w14:paraId="000008AD">
      <w:pPr>
        <w:jc w:val="both"/>
        <w:rPr/>
      </w:pPr>
      <w:r w:rsidDel="00000000" w:rsidR="00000000" w:rsidRPr="00000000">
        <w:rPr>
          <w:rtl w:val="0"/>
        </w:rPr>
      </w:r>
    </w:p>
    <w:p w:rsidR="00000000" w:rsidDel="00000000" w:rsidP="00000000" w:rsidRDefault="00000000" w:rsidRPr="00000000" w14:paraId="000008AE">
      <w:pPr>
        <w:jc w:val="both"/>
        <w:rPr/>
      </w:pPr>
      <w:r w:rsidDel="00000000" w:rsidR="00000000" w:rsidRPr="00000000">
        <w:rPr>
          <w:rtl w:val="0"/>
        </w:rPr>
      </w:r>
    </w:p>
    <w:p w:rsidR="00000000" w:rsidDel="00000000" w:rsidP="00000000" w:rsidRDefault="00000000" w:rsidRPr="00000000" w14:paraId="000008AF">
      <w:pPr>
        <w:jc w:val="both"/>
        <w:rPr/>
      </w:pPr>
      <w:r w:rsidDel="00000000" w:rsidR="00000000" w:rsidRPr="00000000">
        <w:rPr>
          <w:rtl w:val="0"/>
        </w:rPr>
      </w:r>
    </w:p>
    <w:p w:rsidR="00000000" w:rsidDel="00000000" w:rsidP="00000000" w:rsidRDefault="00000000" w:rsidRPr="00000000" w14:paraId="000008B0">
      <w:pPr>
        <w:jc w:val="both"/>
        <w:rPr/>
      </w:pPr>
      <w:r w:rsidDel="00000000" w:rsidR="00000000" w:rsidRPr="00000000">
        <w:rPr>
          <w:rtl w:val="0"/>
        </w:rPr>
      </w:r>
    </w:p>
    <w:p w:rsidR="00000000" w:rsidDel="00000000" w:rsidP="00000000" w:rsidRDefault="00000000" w:rsidRPr="00000000" w14:paraId="000008B1">
      <w:pPr>
        <w:jc w:val="both"/>
        <w:rPr/>
      </w:pPr>
      <w:r w:rsidDel="00000000" w:rsidR="00000000" w:rsidRPr="00000000">
        <w:rPr>
          <w:rtl w:val="0"/>
        </w:rPr>
      </w:r>
    </w:p>
    <w:p w:rsidR="00000000" w:rsidDel="00000000" w:rsidP="00000000" w:rsidRDefault="00000000" w:rsidRPr="00000000" w14:paraId="000008B2">
      <w:pPr>
        <w:jc w:val="both"/>
        <w:rPr/>
      </w:pPr>
      <w:r w:rsidDel="00000000" w:rsidR="00000000" w:rsidRPr="00000000">
        <w:rPr>
          <w:rtl w:val="0"/>
        </w:rPr>
      </w:r>
    </w:p>
    <w:p w:rsidR="00000000" w:rsidDel="00000000" w:rsidP="00000000" w:rsidRDefault="00000000" w:rsidRPr="00000000" w14:paraId="000008B3">
      <w:pPr>
        <w:jc w:val="both"/>
        <w:rPr/>
      </w:pPr>
      <w:r w:rsidDel="00000000" w:rsidR="00000000" w:rsidRPr="00000000">
        <w:rPr>
          <w:rtl w:val="0"/>
        </w:rPr>
      </w:r>
    </w:p>
    <w:p w:rsidR="00000000" w:rsidDel="00000000" w:rsidP="00000000" w:rsidRDefault="00000000" w:rsidRPr="00000000" w14:paraId="000008B4">
      <w:pPr>
        <w:jc w:val="both"/>
        <w:rPr/>
      </w:pPr>
      <w:r w:rsidDel="00000000" w:rsidR="00000000" w:rsidRPr="00000000">
        <w:rPr>
          <w:rtl w:val="0"/>
        </w:rPr>
      </w:r>
    </w:p>
    <w:p w:rsidR="00000000" w:rsidDel="00000000" w:rsidP="00000000" w:rsidRDefault="00000000" w:rsidRPr="00000000" w14:paraId="000008B5">
      <w:pPr>
        <w:jc w:val="both"/>
        <w:rPr/>
      </w:pPr>
      <w:r w:rsidDel="00000000" w:rsidR="00000000" w:rsidRPr="00000000">
        <w:rPr>
          <w:rtl w:val="0"/>
        </w:rPr>
      </w:r>
    </w:p>
    <w:p w:rsidR="00000000" w:rsidDel="00000000" w:rsidP="00000000" w:rsidRDefault="00000000" w:rsidRPr="00000000" w14:paraId="000008B6">
      <w:pPr>
        <w:jc w:val="both"/>
        <w:rPr/>
      </w:pPr>
      <w:r w:rsidDel="00000000" w:rsidR="00000000" w:rsidRPr="00000000">
        <w:rPr>
          <w:rtl w:val="0"/>
        </w:rPr>
      </w:r>
    </w:p>
    <w:p w:rsidR="00000000" w:rsidDel="00000000" w:rsidP="00000000" w:rsidRDefault="00000000" w:rsidRPr="00000000" w14:paraId="000008B7">
      <w:pPr>
        <w:jc w:val="both"/>
        <w:rPr/>
      </w:pPr>
      <w:r w:rsidDel="00000000" w:rsidR="00000000" w:rsidRPr="00000000">
        <w:rPr>
          <w:rtl w:val="0"/>
        </w:rPr>
      </w:r>
    </w:p>
    <w:p w:rsidR="00000000" w:rsidDel="00000000" w:rsidP="00000000" w:rsidRDefault="00000000" w:rsidRPr="00000000" w14:paraId="000008B8">
      <w:pPr>
        <w:jc w:val="both"/>
        <w:rPr/>
      </w:pPr>
      <w:r w:rsidDel="00000000" w:rsidR="00000000" w:rsidRPr="00000000">
        <w:rPr>
          <w:rtl w:val="0"/>
        </w:rPr>
      </w:r>
    </w:p>
    <w:p w:rsidR="00000000" w:rsidDel="00000000" w:rsidP="00000000" w:rsidRDefault="00000000" w:rsidRPr="00000000" w14:paraId="000008B9">
      <w:pPr>
        <w:jc w:val="both"/>
        <w:rPr/>
      </w:pPr>
      <w:r w:rsidDel="00000000" w:rsidR="00000000" w:rsidRPr="00000000">
        <w:rPr>
          <w:rtl w:val="0"/>
        </w:rPr>
      </w:r>
    </w:p>
    <w:p w:rsidR="00000000" w:rsidDel="00000000" w:rsidP="00000000" w:rsidRDefault="00000000" w:rsidRPr="00000000" w14:paraId="000008BA">
      <w:pPr>
        <w:jc w:val="both"/>
        <w:rPr/>
      </w:pPr>
      <w:r w:rsidDel="00000000" w:rsidR="00000000" w:rsidRPr="00000000">
        <w:rPr>
          <w:rtl w:val="0"/>
        </w:rPr>
      </w:r>
    </w:p>
    <w:p w:rsidR="00000000" w:rsidDel="00000000" w:rsidP="00000000" w:rsidRDefault="00000000" w:rsidRPr="00000000" w14:paraId="000008BB">
      <w:pPr>
        <w:jc w:val="both"/>
        <w:rPr/>
      </w:pPr>
      <w:r w:rsidDel="00000000" w:rsidR="00000000" w:rsidRPr="00000000">
        <w:rPr>
          <w:rtl w:val="0"/>
        </w:rPr>
      </w:r>
    </w:p>
    <w:p w:rsidR="00000000" w:rsidDel="00000000" w:rsidP="00000000" w:rsidRDefault="00000000" w:rsidRPr="00000000" w14:paraId="000008BC">
      <w:pPr>
        <w:jc w:val="both"/>
        <w:rPr/>
      </w:pPr>
      <w:r w:rsidDel="00000000" w:rsidR="00000000" w:rsidRPr="00000000">
        <w:rPr>
          <w:rtl w:val="0"/>
        </w:rPr>
      </w:r>
    </w:p>
    <w:p w:rsidR="00000000" w:rsidDel="00000000" w:rsidP="00000000" w:rsidRDefault="00000000" w:rsidRPr="00000000" w14:paraId="000008BD">
      <w:pPr>
        <w:jc w:val="both"/>
        <w:rPr/>
      </w:pPr>
      <w:r w:rsidDel="00000000" w:rsidR="00000000" w:rsidRPr="00000000">
        <w:rPr>
          <w:rtl w:val="0"/>
        </w:rPr>
      </w:r>
    </w:p>
    <w:p w:rsidR="00000000" w:rsidDel="00000000" w:rsidP="00000000" w:rsidRDefault="00000000" w:rsidRPr="00000000" w14:paraId="000008BE">
      <w:pPr>
        <w:jc w:val="both"/>
        <w:rPr/>
      </w:pPr>
      <w:r w:rsidDel="00000000" w:rsidR="00000000" w:rsidRPr="00000000">
        <w:rPr>
          <w:rtl w:val="0"/>
        </w:rPr>
      </w:r>
    </w:p>
    <w:p w:rsidR="00000000" w:rsidDel="00000000" w:rsidP="00000000" w:rsidRDefault="00000000" w:rsidRPr="00000000" w14:paraId="000008BF">
      <w:pPr>
        <w:jc w:val="both"/>
        <w:rPr/>
      </w:pPr>
      <w:r w:rsidDel="00000000" w:rsidR="00000000" w:rsidRPr="00000000">
        <w:rPr>
          <w:rtl w:val="0"/>
        </w:rPr>
      </w:r>
    </w:p>
    <w:p w:rsidR="00000000" w:rsidDel="00000000" w:rsidP="00000000" w:rsidRDefault="00000000" w:rsidRPr="00000000" w14:paraId="000008C0">
      <w:pPr>
        <w:jc w:val="both"/>
        <w:rPr/>
      </w:pPr>
      <w:r w:rsidDel="00000000" w:rsidR="00000000" w:rsidRPr="00000000">
        <w:rPr>
          <w:rtl w:val="0"/>
        </w:rPr>
      </w:r>
    </w:p>
    <w:p w:rsidR="00000000" w:rsidDel="00000000" w:rsidP="00000000" w:rsidRDefault="00000000" w:rsidRPr="00000000" w14:paraId="000008C1">
      <w:pPr>
        <w:jc w:val="both"/>
        <w:rPr/>
      </w:pPr>
      <w:r w:rsidDel="00000000" w:rsidR="00000000" w:rsidRPr="00000000">
        <w:rPr>
          <w:rtl w:val="0"/>
        </w:rPr>
      </w:r>
    </w:p>
    <w:p w:rsidR="00000000" w:rsidDel="00000000" w:rsidP="00000000" w:rsidRDefault="00000000" w:rsidRPr="00000000" w14:paraId="000008C2">
      <w:pPr>
        <w:jc w:val="both"/>
        <w:rPr/>
      </w:pPr>
      <w:r w:rsidDel="00000000" w:rsidR="00000000" w:rsidRPr="00000000">
        <w:rPr>
          <w:rtl w:val="0"/>
        </w:rPr>
      </w:r>
    </w:p>
    <w:p w:rsidR="00000000" w:rsidDel="00000000" w:rsidP="00000000" w:rsidRDefault="00000000" w:rsidRPr="00000000" w14:paraId="000008C3">
      <w:pPr>
        <w:jc w:val="both"/>
        <w:rPr/>
      </w:pPr>
      <w:r w:rsidDel="00000000" w:rsidR="00000000" w:rsidRPr="00000000">
        <w:rPr>
          <w:rtl w:val="0"/>
        </w:rPr>
      </w:r>
    </w:p>
    <w:p w:rsidR="00000000" w:rsidDel="00000000" w:rsidP="00000000" w:rsidRDefault="00000000" w:rsidRPr="00000000" w14:paraId="000008C4">
      <w:pPr>
        <w:jc w:val="both"/>
        <w:rPr/>
      </w:pPr>
      <w:r w:rsidDel="00000000" w:rsidR="00000000" w:rsidRPr="00000000">
        <w:rPr>
          <w:rtl w:val="0"/>
        </w:rPr>
      </w:r>
    </w:p>
    <w:p w:rsidR="00000000" w:rsidDel="00000000" w:rsidP="00000000" w:rsidRDefault="00000000" w:rsidRPr="00000000" w14:paraId="000008C5">
      <w:pPr>
        <w:jc w:val="both"/>
        <w:rPr/>
      </w:pPr>
      <w:r w:rsidDel="00000000" w:rsidR="00000000" w:rsidRPr="00000000">
        <w:rPr>
          <w:rtl w:val="0"/>
        </w:rPr>
        <w:t xml:space="preserve">2204.03525v1 --- 12272</w:t>
      </w:r>
    </w:p>
    <w:p w:rsidR="00000000" w:rsidDel="00000000" w:rsidP="00000000" w:rsidRDefault="00000000" w:rsidRPr="00000000" w14:paraId="000008C6">
      <w:pPr>
        <w:jc w:val="both"/>
        <w:rPr/>
      </w:pPr>
      <w:r w:rsidDel="00000000" w:rsidR="00000000" w:rsidRPr="00000000">
        <w:rPr>
          <w:rtl w:val="0"/>
        </w:rPr>
        <w:t xml:space="preserve">Once *MATH* is updated (see Sec. [4.1]), we use *MATH* to represent an observation at time *MATH* and update the agent’s policy. In more detail, we represent the agent with an Actor-Critic architecture approximated with a NN *MATH*. We use the PPO [*REF*] algorithm to optimise the policy and the value function. At time step *MATH*, the agent receives two types of data as input, an instantaneous representation *MATH* consisting of 4 concatenated raw-pixel, grayscale frames *MATH* and a history computed with *MATH* over the past *MATH* steps: *MATH*. *MATH* is a low-dimensional vector (*MATH*), and the history size *MATH* can be set to a specific value depending on the environment (we use *MATH*), thus *MATH* is a low-dimensional (*MATH*) matrix which represents significant information about the recent agent’s past trajectory. Importantly, in contrast with an RNN-based history representation, which may be prone to forgetting past information, in our proposed history representation *MATH*, all the past *MATH* observations are stored, together with their time-dependent evolution.</w:t>
      </w:r>
    </w:p>
    <w:p w:rsidR="00000000" w:rsidDel="00000000" w:rsidP="00000000" w:rsidRDefault="00000000" w:rsidRPr="00000000" w14:paraId="000008C7">
      <w:pPr>
        <w:jc w:val="both"/>
        <w:rPr/>
      </w:pPr>
      <w:r w:rsidDel="00000000" w:rsidR="00000000" w:rsidRPr="00000000">
        <w:rPr>
          <w:rtl w:val="0"/>
        </w:rPr>
      </w:r>
    </w:p>
    <w:p w:rsidR="00000000" w:rsidDel="00000000" w:rsidP="00000000" w:rsidRDefault="00000000" w:rsidRPr="00000000" w14:paraId="000008C8">
      <w:pPr>
        <w:jc w:val="both"/>
        <w:rPr/>
      </w:pPr>
      <w:r w:rsidDel="00000000" w:rsidR="00000000" w:rsidRPr="00000000">
        <w:rPr>
          <w:rtl w:val="0"/>
        </w:rPr>
      </w:r>
    </w:p>
    <w:p w:rsidR="00000000" w:rsidDel="00000000" w:rsidP="00000000" w:rsidRDefault="00000000" w:rsidRPr="00000000" w14:paraId="000008C9">
      <w:pPr>
        <w:jc w:val="both"/>
        <w:rPr/>
      </w:pPr>
      <w:r w:rsidDel="00000000" w:rsidR="00000000" w:rsidRPr="00000000">
        <w:rPr>
          <w:rtl w:val="0"/>
        </w:rPr>
      </w:r>
    </w:p>
    <w:p w:rsidR="00000000" w:rsidDel="00000000" w:rsidP="00000000" w:rsidRDefault="00000000" w:rsidRPr="00000000" w14:paraId="000008CA">
      <w:pPr>
        <w:jc w:val="both"/>
        <w:rPr/>
      </w:pPr>
      <w:r w:rsidDel="00000000" w:rsidR="00000000" w:rsidRPr="00000000">
        <w:rPr>
          <w:rtl w:val="0"/>
        </w:rPr>
      </w:r>
    </w:p>
    <w:p w:rsidR="00000000" w:rsidDel="00000000" w:rsidP="00000000" w:rsidRDefault="00000000" w:rsidRPr="00000000" w14:paraId="000008CB">
      <w:pPr>
        <w:jc w:val="both"/>
        <w:rPr/>
      </w:pPr>
      <w:r w:rsidDel="00000000" w:rsidR="00000000" w:rsidRPr="00000000">
        <w:rPr>
          <w:rtl w:val="0"/>
        </w:rPr>
      </w:r>
    </w:p>
    <w:p w:rsidR="00000000" w:rsidDel="00000000" w:rsidP="00000000" w:rsidRDefault="00000000" w:rsidRPr="00000000" w14:paraId="000008CC">
      <w:pPr>
        <w:jc w:val="both"/>
        <w:rPr/>
      </w:pPr>
      <w:r w:rsidDel="00000000" w:rsidR="00000000" w:rsidRPr="00000000">
        <w:rPr>
          <w:rtl w:val="0"/>
        </w:rPr>
      </w:r>
    </w:p>
    <w:p w:rsidR="00000000" w:rsidDel="00000000" w:rsidP="00000000" w:rsidRDefault="00000000" w:rsidRPr="00000000" w14:paraId="000008CD">
      <w:pPr>
        <w:jc w:val="both"/>
        <w:rPr/>
      </w:pPr>
      <w:r w:rsidDel="00000000" w:rsidR="00000000" w:rsidRPr="00000000">
        <w:rPr>
          <w:rtl w:val="0"/>
        </w:rPr>
      </w:r>
    </w:p>
    <w:p w:rsidR="00000000" w:rsidDel="00000000" w:rsidP="00000000" w:rsidRDefault="00000000" w:rsidRPr="00000000" w14:paraId="000008CE">
      <w:pPr>
        <w:jc w:val="both"/>
        <w:rPr/>
      </w:pPr>
      <w:r w:rsidDel="00000000" w:rsidR="00000000" w:rsidRPr="00000000">
        <w:rPr>
          <w:rtl w:val="0"/>
        </w:rPr>
      </w:r>
    </w:p>
    <w:p w:rsidR="00000000" w:rsidDel="00000000" w:rsidP="00000000" w:rsidRDefault="00000000" w:rsidRPr="00000000" w14:paraId="000008CF">
      <w:pPr>
        <w:jc w:val="both"/>
        <w:rPr/>
      </w:pPr>
      <w:r w:rsidDel="00000000" w:rsidR="00000000" w:rsidRPr="00000000">
        <w:rPr>
          <w:rtl w:val="0"/>
        </w:rPr>
      </w:r>
    </w:p>
    <w:p w:rsidR="00000000" w:rsidDel="00000000" w:rsidP="00000000" w:rsidRDefault="00000000" w:rsidRPr="00000000" w14:paraId="000008D0">
      <w:pPr>
        <w:jc w:val="both"/>
        <w:rPr/>
      </w:pPr>
      <w:r w:rsidDel="00000000" w:rsidR="00000000" w:rsidRPr="00000000">
        <w:rPr>
          <w:rtl w:val="0"/>
        </w:rPr>
      </w:r>
    </w:p>
    <w:p w:rsidR="00000000" w:rsidDel="00000000" w:rsidP="00000000" w:rsidRDefault="00000000" w:rsidRPr="00000000" w14:paraId="000008D1">
      <w:pPr>
        <w:jc w:val="both"/>
        <w:rPr/>
      </w:pPr>
      <w:r w:rsidDel="00000000" w:rsidR="00000000" w:rsidRPr="00000000">
        <w:rPr>
          <w:rtl w:val="0"/>
        </w:rPr>
      </w:r>
    </w:p>
    <w:p w:rsidR="00000000" w:rsidDel="00000000" w:rsidP="00000000" w:rsidRDefault="00000000" w:rsidRPr="00000000" w14:paraId="000008D2">
      <w:pPr>
        <w:jc w:val="both"/>
        <w:rPr/>
      </w:pPr>
      <w:r w:rsidDel="00000000" w:rsidR="00000000" w:rsidRPr="00000000">
        <w:rPr>
          <w:rtl w:val="0"/>
        </w:rPr>
      </w:r>
    </w:p>
    <w:p w:rsidR="00000000" w:rsidDel="00000000" w:rsidP="00000000" w:rsidRDefault="00000000" w:rsidRPr="00000000" w14:paraId="000008D3">
      <w:pPr>
        <w:jc w:val="both"/>
        <w:rPr/>
      </w:pPr>
      <w:r w:rsidDel="00000000" w:rsidR="00000000" w:rsidRPr="00000000">
        <w:rPr>
          <w:rtl w:val="0"/>
        </w:rPr>
      </w:r>
    </w:p>
    <w:p w:rsidR="00000000" w:rsidDel="00000000" w:rsidP="00000000" w:rsidRDefault="00000000" w:rsidRPr="00000000" w14:paraId="000008D4">
      <w:pPr>
        <w:jc w:val="both"/>
        <w:rPr/>
      </w:pPr>
      <w:r w:rsidDel="00000000" w:rsidR="00000000" w:rsidRPr="00000000">
        <w:rPr>
          <w:rtl w:val="0"/>
        </w:rPr>
      </w:r>
    </w:p>
    <w:p w:rsidR="00000000" w:rsidDel="00000000" w:rsidP="00000000" w:rsidRDefault="00000000" w:rsidRPr="00000000" w14:paraId="000008D5">
      <w:pPr>
        <w:jc w:val="both"/>
        <w:rPr/>
      </w:pPr>
      <w:r w:rsidDel="00000000" w:rsidR="00000000" w:rsidRPr="00000000">
        <w:rPr>
          <w:rtl w:val="0"/>
        </w:rPr>
      </w:r>
    </w:p>
    <w:p w:rsidR="00000000" w:rsidDel="00000000" w:rsidP="00000000" w:rsidRDefault="00000000" w:rsidRPr="00000000" w14:paraId="000008D6">
      <w:pPr>
        <w:jc w:val="both"/>
        <w:rPr/>
      </w:pPr>
      <w:r w:rsidDel="00000000" w:rsidR="00000000" w:rsidRPr="00000000">
        <w:rPr>
          <w:rtl w:val="0"/>
        </w:rPr>
      </w:r>
    </w:p>
    <w:p w:rsidR="00000000" w:rsidDel="00000000" w:rsidP="00000000" w:rsidRDefault="00000000" w:rsidRPr="00000000" w14:paraId="000008D7">
      <w:pPr>
        <w:jc w:val="both"/>
        <w:rPr/>
      </w:pPr>
      <w:r w:rsidDel="00000000" w:rsidR="00000000" w:rsidRPr="00000000">
        <w:rPr>
          <w:rtl w:val="0"/>
        </w:rPr>
      </w:r>
    </w:p>
    <w:p w:rsidR="00000000" w:rsidDel="00000000" w:rsidP="00000000" w:rsidRDefault="00000000" w:rsidRPr="00000000" w14:paraId="000008D8">
      <w:pPr>
        <w:jc w:val="both"/>
        <w:rPr/>
      </w:pPr>
      <w:r w:rsidDel="00000000" w:rsidR="00000000" w:rsidRPr="00000000">
        <w:rPr>
          <w:rtl w:val="0"/>
        </w:rPr>
        <w:t xml:space="preserve">1912.11684v2 --- 12289, 12299</w:t>
      </w:r>
    </w:p>
    <w:p w:rsidR="00000000" w:rsidDel="00000000" w:rsidP="00000000" w:rsidRDefault="00000000" w:rsidRPr="00000000" w14:paraId="000008D9">
      <w:pPr>
        <w:jc w:val="both"/>
        <w:rPr/>
      </w:pPr>
      <w:r w:rsidDel="00000000" w:rsidR="00000000" w:rsidRPr="00000000">
        <w:rPr>
          <w:rtl w:val="0"/>
        </w:rPr>
        <w:t xml:space="preserve">We tackle this problem by drawing insights from how humans complete this task. Imagine how a user seeks the sound source in a novel environment? S/he first gets a sense about the location, the surrounding, as well as an estimate about the distance and direction to sound source. As s/he moves around, the room layout and her/his memory about the sound and the room also play vital roles when s/he makes decisions for future actions. To this end, in this paper, we design an audio-visual network to let the machine agent imitate the navigation mechanism we humans use in real life. We systematically study two settings: explore-and-act and non-exploration. In the first setting, the agent is allowed to explore the environment up a certain number of steps before we alarm the sound; Thus it can build an incomplete spatial memory of the room from visual observations during the exploration and can refer back to this internal representation in resolving the subsequent navigation tasks. In the second setting, the agent has to build a dynamic spatial map during the navigation. When the agent is presented a task of searching for the sound source, akin to humans, the agent must first infer the relative position of the sound source and then makes sequential actions to move towards the source based on its spatial memory and visual-audio observations. It can also update its spatial memory at each time step.</w:t>
      </w:r>
    </w:p>
    <w:p w:rsidR="00000000" w:rsidDel="00000000" w:rsidP="00000000" w:rsidRDefault="00000000" w:rsidRPr="00000000" w14:paraId="000008DA">
      <w:pPr>
        <w:jc w:val="both"/>
        <w:rPr/>
      </w:pPr>
      <w:r w:rsidDel="00000000" w:rsidR="00000000" w:rsidRPr="00000000">
        <w:rPr>
          <w:rtl w:val="0"/>
        </w:rPr>
        <w:t xml:space="preserve">In an attempt to tackle the visual-audio embodied navigation task, the agent can either use the visual perception mapper to retrieve from its spatial memory constructed during the exploration stage or use the occupancy map estimated during navigation to build a partial 2D spatial map (a graph with edges) of the environment. After that, the agent leverages the sound perception module to estimate the direction and distance of the sound source from its current location. Finally, the agent plans to find the shortest possible path to reach the goal based on the inference results from the visual and sound perception modules and the partial spatial map. In the middle of the navigation, the dynamic planner can also update the the estimated goal location as well as the agent’s navigation model based on any new visual and audio observations.</w:t>
      </w:r>
    </w:p>
    <w:p w:rsidR="00000000" w:rsidDel="00000000" w:rsidP="00000000" w:rsidRDefault="00000000" w:rsidRPr="00000000" w14:paraId="000008DB">
      <w:pPr>
        <w:jc w:val="both"/>
        <w:rPr/>
      </w:pPr>
      <w:r w:rsidDel="00000000" w:rsidR="00000000" w:rsidRPr="00000000">
        <w:rPr>
          <w:rtl w:val="0"/>
        </w:rPr>
      </w:r>
    </w:p>
    <w:p w:rsidR="00000000" w:rsidDel="00000000" w:rsidP="00000000" w:rsidRDefault="00000000" w:rsidRPr="00000000" w14:paraId="000008DC">
      <w:pPr>
        <w:jc w:val="both"/>
        <w:rPr/>
      </w:pPr>
      <w:r w:rsidDel="00000000" w:rsidR="00000000" w:rsidRPr="00000000">
        <w:rPr>
          <w:rtl w:val="0"/>
        </w:rPr>
      </w:r>
    </w:p>
    <w:p w:rsidR="00000000" w:rsidDel="00000000" w:rsidP="00000000" w:rsidRDefault="00000000" w:rsidRPr="00000000" w14:paraId="000008DD">
      <w:pPr>
        <w:jc w:val="both"/>
        <w:rPr/>
      </w:pPr>
      <w:r w:rsidDel="00000000" w:rsidR="00000000" w:rsidRPr="00000000">
        <w:rPr>
          <w:rtl w:val="0"/>
        </w:rPr>
      </w:r>
    </w:p>
    <w:p w:rsidR="00000000" w:rsidDel="00000000" w:rsidP="00000000" w:rsidRDefault="00000000" w:rsidRPr="00000000" w14:paraId="000008DE">
      <w:pPr>
        <w:jc w:val="both"/>
        <w:rPr/>
      </w:pPr>
      <w:r w:rsidDel="00000000" w:rsidR="00000000" w:rsidRPr="00000000">
        <w:rPr>
          <w:rtl w:val="0"/>
        </w:rPr>
      </w:r>
    </w:p>
    <w:p w:rsidR="00000000" w:rsidDel="00000000" w:rsidP="00000000" w:rsidRDefault="00000000" w:rsidRPr="00000000" w14:paraId="000008DF">
      <w:pPr>
        <w:jc w:val="both"/>
        <w:rPr/>
      </w:pPr>
      <w:r w:rsidDel="00000000" w:rsidR="00000000" w:rsidRPr="00000000">
        <w:rPr>
          <w:rtl w:val="0"/>
        </w:rPr>
      </w:r>
    </w:p>
    <w:p w:rsidR="00000000" w:rsidDel="00000000" w:rsidP="00000000" w:rsidRDefault="00000000" w:rsidRPr="00000000" w14:paraId="000008E0">
      <w:pPr>
        <w:jc w:val="both"/>
        <w:rPr/>
      </w:pPr>
      <w:r w:rsidDel="00000000" w:rsidR="00000000" w:rsidRPr="00000000">
        <w:rPr>
          <w:rtl w:val="0"/>
        </w:rPr>
      </w:r>
    </w:p>
    <w:p w:rsidR="00000000" w:rsidDel="00000000" w:rsidP="00000000" w:rsidRDefault="00000000" w:rsidRPr="00000000" w14:paraId="000008E1">
      <w:pPr>
        <w:jc w:val="both"/>
        <w:rPr/>
      </w:pPr>
      <w:r w:rsidDel="00000000" w:rsidR="00000000" w:rsidRPr="00000000">
        <w:rPr>
          <w:rtl w:val="0"/>
        </w:rPr>
      </w:r>
    </w:p>
    <w:p w:rsidR="00000000" w:rsidDel="00000000" w:rsidP="00000000" w:rsidRDefault="00000000" w:rsidRPr="00000000" w14:paraId="000008E2">
      <w:pPr>
        <w:jc w:val="both"/>
        <w:rPr/>
      </w:pPr>
      <w:r w:rsidDel="00000000" w:rsidR="00000000" w:rsidRPr="00000000">
        <w:rPr>
          <w:rtl w:val="0"/>
        </w:rPr>
      </w:r>
    </w:p>
    <w:p w:rsidR="00000000" w:rsidDel="00000000" w:rsidP="00000000" w:rsidRDefault="00000000" w:rsidRPr="00000000" w14:paraId="000008E3">
      <w:pPr>
        <w:jc w:val="both"/>
        <w:rPr/>
      </w:pPr>
      <w:r w:rsidDel="00000000" w:rsidR="00000000" w:rsidRPr="00000000">
        <w:rPr>
          <w:rtl w:val="0"/>
        </w:rPr>
      </w:r>
    </w:p>
    <w:p w:rsidR="00000000" w:rsidDel="00000000" w:rsidP="00000000" w:rsidRDefault="00000000" w:rsidRPr="00000000" w14:paraId="000008E4">
      <w:pPr>
        <w:jc w:val="both"/>
        <w:rPr/>
      </w:pPr>
      <w:r w:rsidDel="00000000" w:rsidR="00000000" w:rsidRPr="00000000">
        <w:rPr>
          <w:rtl w:val="0"/>
        </w:rPr>
        <w:t xml:space="preserve">2405.04798v1 ---12324, 12349</w:t>
      </w:r>
    </w:p>
    <w:p w:rsidR="00000000" w:rsidDel="00000000" w:rsidP="00000000" w:rsidRDefault="00000000" w:rsidRPr="00000000" w14:paraId="000008E5">
      <w:pPr>
        <w:jc w:val="both"/>
        <w:rPr/>
      </w:pPr>
      <w:r w:rsidDel="00000000" w:rsidR="00000000" w:rsidRPr="00000000">
        <w:rPr>
          <w:rtl w:val="0"/>
        </w:rPr>
      </w:r>
    </w:p>
    <w:p w:rsidR="00000000" w:rsidDel="00000000" w:rsidP="00000000" w:rsidRDefault="00000000" w:rsidRPr="00000000" w14:paraId="000008E6">
      <w:pPr>
        <w:jc w:val="both"/>
        <w:rPr/>
      </w:pPr>
      <w:r w:rsidDel="00000000" w:rsidR="00000000" w:rsidRPr="00000000">
        <w:rPr>
          <w:rtl w:val="0"/>
        </w:rPr>
        <w:t xml:space="preserve">In this backdrop, we present Latent Codes as Bridges, or ‘LCB’, a new policy architecture for control that combines the benefits of modular hierarchical architectures with end-to-end learning (see Fig. for an illustration). Specifically, not only can ‘LCB’ directly leverage LLMs for high-level reasoning and pre-trained skills/policies for low-level control, but it can also improve these components with end-to-end learning to transcend their initial capabilities. This is achieved by learning an ‘&amp;lt;ACT&amp;gt;’ token at the interface layer which can modulate the low-level policies. As a result of this choice, ‘LCB’ can overcome the inherent limitations of solely relying on language as the interface layer, since several behaviors are hard to describe in language. Secondly, by leveraging a separate ‘&amp;lt;ACT&amp;gt;’ token, we do not destroy the core language generation and reasoning capabilities of the LLM during finetuning. We test ‘LCB’ on a series of long-horizon and reasoning tasks in Language Table [*REF*] and Calvin [*REF*], two common language based benchmarks for embodied agents. We find that ‘LCB’ considerably outperforms baselines that leverage LLMs to sequence low-level skills using pure language as the interface layer. See our [website] for more.</w:t>
      </w:r>
    </w:p>
    <w:p w:rsidR="00000000" w:rsidDel="00000000" w:rsidP="00000000" w:rsidRDefault="00000000" w:rsidRPr="00000000" w14:paraId="000008E7">
      <w:pPr>
        <w:jc w:val="both"/>
        <w:rPr/>
      </w:pPr>
      <w:r w:rsidDel="00000000" w:rsidR="00000000" w:rsidRPr="00000000">
        <w:rPr>
          <w:rtl w:val="0"/>
        </w:rPr>
        <w:t xml:space="preserve">In order to demonstrate the generalization capabilities of ‘LCB’ cross various environments as well as its ability to comprehend and act upon the same instructions phrased differently in the CALVIN long horizon full 6D manipulation setting, we compare the following approaches: - RoboFlamingo (RF): RoboFlamingo [*REF*] adapts OpenFlamingo [*REF*] by fine-tuning solely the cross-attention layer to directly output actions, thus maintaining its language comprehension. However, this approach requires executing the entire LLM anew with each progression to a subsequent state, leading to inefficiencies. - 3D Diffusion Actor (3DDA): Incorporating a diffusion policy with 3D scene representation and CLIP [*REF*] language embedding, the 3D Diffusion Actor [*REF*] sets the current SOTA on the Calvin benchmark when provided with standard language instruction inputs. However, a notable limitation stems from the constraints of the CLIP text model it employs. 3DDA can not generalize well on language instruction outside of its training distribution. - ‘LCB’: ‘LCB’for Calvin integrates a pre-trained LLaVA [*REF*] as the Multimodal Large Language Model backbone with a pre-trained 3D Diffusion Actor serving as the action policy. This combination leverages the SOTA capabilities of the 3D Diffusion Actor to achieve a synergistic effect: ‘LCB’for Calvin excels in both language comprehension and low-level manipulation. Since RoboFlamingo runs the entire LLM on every environment step, in order to make a fair comparison, we also run the LLM part of ‘LCB’ synchronously with the downstream policy, although we notice no significant performance difference for Calvin.</w:t>
      </w:r>
    </w:p>
    <w:p w:rsidR="00000000" w:rsidDel="00000000" w:rsidP="00000000" w:rsidRDefault="00000000" w:rsidRPr="00000000" w14:paraId="000008E8">
      <w:pPr>
        <w:jc w:val="both"/>
        <w:rPr/>
      </w:pPr>
      <w:r w:rsidDel="00000000" w:rsidR="00000000" w:rsidRPr="00000000">
        <w:rPr>
          <w:rtl w:val="0"/>
        </w:rPr>
      </w:r>
    </w:p>
    <w:p w:rsidR="00000000" w:rsidDel="00000000" w:rsidP="00000000" w:rsidRDefault="00000000" w:rsidRPr="00000000" w14:paraId="000008E9">
      <w:pPr>
        <w:jc w:val="both"/>
        <w:rPr/>
      </w:pPr>
      <w:r w:rsidDel="00000000" w:rsidR="00000000" w:rsidRPr="00000000">
        <w:rPr>
          <w:rtl w:val="0"/>
        </w:rPr>
      </w:r>
    </w:p>
    <w:p w:rsidR="00000000" w:rsidDel="00000000" w:rsidP="00000000" w:rsidRDefault="00000000" w:rsidRPr="00000000" w14:paraId="000008EA">
      <w:pPr>
        <w:jc w:val="both"/>
        <w:rPr/>
      </w:pPr>
      <w:r w:rsidDel="00000000" w:rsidR="00000000" w:rsidRPr="00000000">
        <w:rPr>
          <w:rtl w:val="0"/>
        </w:rPr>
      </w:r>
    </w:p>
    <w:p w:rsidR="00000000" w:rsidDel="00000000" w:rsidP="00000000" w:rsidRDefault="00000000" w:rsidRPr="00000000" w14:paraId="000008EB">
      <w:pPr>
        <w:jc w:val="both"/>
        <w:rPr/>
      </w:pPr>
      <w:r w:rsidDel="00000000" w:rsidR="00000000" w:rsidRPr="00000000">
        <w:rPr>
          <w:rtl w:val="0"/>
        </w:rPr>
      </w:r>
    </w:p>
    <w:p w:rsidR="00000000" w:rsidDel="00000000" w:rsidP="00000000" w:rsidRDefault="00000000" w:rsidRPr="00000000" w14:paraId="000008EC">
      <w:pPr>
        <w:jc w:val="both"/>
        <w:rPr/>
      </w:pPr>
      <w:r w:rsidDel="00000000" w:rsidR="00000000" w:rsidRPr="00000000">
        <w:rPr>
          <w:rtl w:val="0"/>
        </w:rPr>
        <w:t xml:space="preserve">2109.12434v2 --- 12357, 12361, 12366, 12375, 12376</w:t>
      </w:r>
    </w:p>
    <w:p w:rsidR="00000000" w:rsidDel="00000000" w:rsidP="00000000" w:rsidRDefault="00000000" w:rsidRPr="00000000" w14:paraId="000008ED">
      <w:pPr>
        <w:jc w:val="both"/>
        <w:rPr/>
      </w:pPr>
      <w:r w:rsidDel="00000000" w:rsidR="00000000" w:rsidRPr="00000000">
        <w:rPr>
          <w:rtl w:val="0"/>
        </w:rPr>
      </w:r>
    </w:p>
    <w:p w:rsidR="00000000" w:rsidDel="00000000" w:rsidP="00000000" w:rsidRDefault="00000000" w:rsidRPr="00000000" w14:paraId="000008EE">
      <w:pPr>
        <w:jc w:val="both"/>
        <w:rPr/>
      </w:pPr>
      <w:r w:rsidDel="00000000" w:rsidR="00000000" w:rsidRPr="00000000">
        <w:rPr>
          <w:rtl w:val="0"/>
        </w:rPr>
        <w:t xml:space="preserve">In this paper, we describe behaviors that emerge in RNN agents trained to track odors in a flexible plume simulation and analyze the neural dynamics that underlie these behaviors. At a behavioral level, we find that the agents’ actions can be summarized by several modules that closely resemble those observed in flying insects (Section [4.1]). While odor plumes that do not change in direction can be tracked using a few steps of history, longer timescales of memory are essential for plumes that are non-stationary and change directions unpredictably. Interestingly, the learned tracking behavior of RNN agents in non-stationary plumes suggests a testable experimental hypothesis: that tracking is accomplished through local plume shape rather than wind direction (Section [4.2]). The RNNs learn to represent variables known to be important to flying insect navigation, such as head direction and time between odor encounters (Section [4.4]). Further, the low-dimensional neural activity associated with the emergent behavior modules is structured into two distinct regimes (Section [4.5]), and transitions between these regimes are asymmetric in duration (Section [4.6]).</w:t>
      </w:r>
    </w:p>
    <w:p w:rsidR="00000000" w:rsidDel="00000000" w:rsidP="00000000" w:rsidRDefault="00000000" w:rsidRPr="00000000" w14:paraId="000008EF">
      <w:pPr>
        <w:jc w:val="both"/>
        <w:rPr/>
      </w:pPr>
      <w:r w:rsidDel="00000000" w:rsidR="00000000" w:rsidRPr="00000000">
        <w:rPr>
          <w:rtl w:val="0"/>
        </w:rPr>
        <w:t xml:space="preserve">Here we describe how we use DRL to train RNN agents that can track simulated turbulent odor plumes. Training episodes situate agents at random initial locations within plumes that switch directions multiple times during the course of the episode. Agents are actor-critic neural networks that receive sensory observations as inputs --- namely, egocentric instantaneous wind velocity and local odor concentration. Importantly, since the plume simulator models diffusing and advecting odor packets, the agent’s encounters with odor packets are intermittent and stochastic. To train our agents to solve this task where both the observation space and action space are continuous valued, we use the Proximal Policy Gradient (PPO) [*REF*] algorithm. We use a reward function that primarily rewards homing in on the odor source and augment that with intermediate rewards for actions that reduce distance to the odor source. For evaluation, we assess trained agents on additional simulations where the odors are relatively sparse and the wind switches direction at different frequencies. More details of our implementation are available in [8] and [9].</w:t>
      </w:r>
    </w:p>
    <w:p w:rsidR="00000000" w:rsidDel="00000000" w:rsidP="00000000" w:rsidRDefault="00000000" w:rsidRPr="00000000" w14:paraId="000008F0">
      <w:pPr>
        <w:jc w:val="both"/>
        <w:rPr/>
      </w:pPr>
      <w:r w:rsidDel="00000000" w:rsidR="00000000" w:rsidRPr="00000000">
        <w:rPr>
          <w:rtl w:val="0"/>
        </w:rPr>
        <w:t xml:space="preserve">Our agents are actor-critic networks (Figure e), where a recurrent neural network (RNN) receives sensory observations and passes a transformed representation of them onto parallel Actor and Critic heads that are both two-layer multi-layer perceptrons (MLPs) [*REF*]. The Actor head implements a control policy to map the RNN’s learned state representation to actions, while the Critic head implements a value function that maps the state representation to an estimate of the state’s value based on rewards. This value function is used only during agent training and not thereafter. In the DRL literature, two-layer deep heads are typically sufficiently expressive for such control problems [*REF*]. At each time step, an agent receives a 3-dimensional real-valued input vector comprising egocentric wind velocities *MATH* and odor concentration at its current location. In response, the agent produces continuous valued turn (maximum *MATH* radians/s) and forward-movement (maximum 2.5 m/s) actions; these velocities are matched to the capabilities of flying fruit flies [*REF*; *REF*]. In contrast to the orthogonal initialization typically employed in the mainstream machine learning literature [*REF*], we initialize our RNNs with normally distributed weights to facilitate comparisons with the computational neuroscience literature [*REF*; *REF*; *REF*].</w:t>
      </w:r>
    </w:p>
    <w:p w:rsidR="00000000" w:rsidDel="00000000" w:rsidP="00000000" w:rsidRDefault="00000000" w:rsidRPr="00000000" w14:paraId="000008F1">
      <w:pPr>
        <w:jc w:val="both"/>
        <w:rPr/>
      </w:pPr>
      <w:r w:rsidDel="00000000" w:rsidR="00000000" w:rsidRPr="00000000">
        <w:rPr>
          <w:rtl w:val="0"/>
        </w:rPr>
        <w:t xml:space="preserve">Our trained RNN agents are able to complete the plume tracking task with changing wind direction and varying plume sparsity (Figure shows example trajectories). The observed trajectories can be summarized as one of three behavior modules, determined approximately by the time elapsed since the agent last sensed odor (Figure). We refer to these three modules as tracking, lost, and recovering. In the tracking module, the agent rapidly moves closer to the plume source, using either straight-line trajectories when it is well within the plume, or a quasi-periodic ‘plume skimming’ behavior where it stays close to the edge of the plume while moving in and out of it. The interval between the agent’s encounters with odor packets in this module is under 0.5 seconds. Recovering corresponds to an irregular behavior where the agent makes large, usually cross-wind, movements after having lost track of the plume for a relatively short period of time (about 0.5 second). Lost corresponds to a periodic behavior that appears variably across trained agents as either a spiraling or slithering/oscillating motion, often with an additional slow drift in an arbitrary direction. This behavior is seen when the agent has not encountered the plume for a relatively long time, typically over 1 second. See [10] for the exact thresholds used to segment each agent’s trajectories into behavior modules.</w:t>
      </w:r>
    </w:p>
    <w:p w:rsidR="00000000" w:rsidDel="00000000" w:rsidP="00000000" w:rsidRDefault="00000000" w:rsidRPr="00000000" w14:paraId="000008F2">
      <w:pPr>
        <w:jc w:val="both"/>
        <w:rPr/>
      </w:pPr>
      <w:r w:rsidDel="00000000" w:rsidR="00000000" w:rsidRPr="00000000">
        <w:rPr>
          <w:rtl w:val="0"/>
        </w:rPr>
        <w:t xml:space="preserve">Agents that are successful in tracking plumes in constant wind direction primarily use the tracking and recovering modules. Successful trajectories on the ‘switch-once’ and ‘switch-many’ plumes reveal that RNN agents use more complex strategies in the face of changing wind directions. If an agent is in the tracking module and well within the plume at the time of wind direction change, it continues along its path until it reaches the edge of the plume without changing its actions. If it is skimming the edge of the plume when the wind direction switch happens, it tries to compensate for the added movement of the plume by making more pronounced oscillations in and out of the plume. The shape of these oscillations appears to depend more on the local shape of the plume than on the current direction of the wind (explored further in Section [4.2]). Finally, if the agent cannot keep up with the movement of the plume, it typically orchestrates a sequence of large oscillations and spiral-like movements, corresponding to the recovering and lost modules, to try to find the plume boundary. On returning to the plume, it resumes the tracking module behaviors once again.</w:t>
      </w:r>
    </w:p>
    <w:p w:rsidR="00000000" w:rsidDel="00000000" w:rsidP="00000000" w:rsidRDefault="00000000" w:rsidRPr="00000000" w14:paraId="000008F3">
      <w:pPr>
        <w:jc w:val="both"/>
        <w:rPr/>
      </w:pPr>
      <w:r w:rsidDel="00000000" w:rsidR="00000000" w:rsidRPr="00000000">
        <w:rPr>
          <w:rtl w:val="0"/>
        </w:rPr>
      </w:r>
    </w:p>
    <w:p w:rsidR="00000000" w:rsidDel="00000000" w:rsidP="00000000" w:rsidRDefault="00000000" w:rsidRPr="00000000" w14:paraId="000008F4">
      <w:pPr>
        <w:jc w:val="both"/>
        <w:rPr/>
      </w:pPr>
      <w:r w:rsidDel="00000000" w:rsidR="00000000" w:rsidRPr="00000000">
        <w:rPr>
          <w:rtl w:val="0"/>
        </w:rPr>
      </w:r>
    </w:p>
    <w:p w:rsidR="00000000" w:rsidDel="00000000" w:rsidP="00000000" w:rsidRDefault="00000000" w:rsidRPr="00000000" w14:paraId="000008F5">
      <w:pPr>
        <w:jc w:val="both"/>
        <w:rPr/>
      </w:pPr>
      <w:r w:rsidDel="00000000" w:rsidR="00000000" w:rsidRPr="00000000">
        <w:rPr>
          <w:rtl w:val="0"/>
        </w:rPr>
      </w:r>
    </w:p>
    <w:p w:rsidR="00000000" w:rsidDel="00000000" w:rsidP="00000000" w:rsidRDefault="00000000" w:rsidRPr="00000000" w14:paraId="000008F6">
      <w:pPr>
        <w:jc w:val="both"/>
        <w:rPr/>
      </w:pPr>
      <w:r w:rsidDel="00000000" w:rsidR="00000000" w:rsidRPr="00000000">
        <w:rPr>
          <w:rtl w:val="0"/>
        </w:rPr>
      </w:r>
    </w:p>
    <w:p w:rsidR="00000000" w:rsidDel="00000000" w:rsidP="00000000" w:rsidRDefault="00000000" w:rsidRPr="00000000" w14:paraId="000008F7">
      <w:pPr>
        <w:jc w:val="both"/>
        <w:rPr/>
      </w:pPr>
      <w:r w:rsidDel="00000000" w:rsidR="00000000" w:rsidRPr="00000000">
        <w:rPr>
          <w:rtl w:val="0"/>
        </w:rPr>
      </w:r>
    </w:p>
    <w:p w:rsidR="00000000" w:rsidDel="00000000" w:rsidP="00000000" w:rsidRDefault="00000000" w:rsidRPr="00000000" w14:paraId="000008F8">
      <w:pPr>
        <w:jc w:val="both"/>
        <w:rPr/>
      </w:pPr>
      <w:r w:rsidDel="00000000" w:rsidR="00000000" w:rsidRPr="00000000">
        <w:rPr>
          <w:rtl w:val="0"/>
        </w:rPr>
        <w:t xml:space="preserve">1810.08163v1 --- 12417, 12420</w:t>
      </w:r>
    </w:p>
    <w:p w:rsidR="00000000" w:rsidDel="00000000" w:rsidP="00000000" w:rsidRDefault="00000000" w:rsidRPr="00000000" w14:paraId="000008F9">
      <w:pPr>
        <w:jc w:val="both"/>
        <w:rPr/>
      </w:pPr>
      <w:r w:rsidDel="00000000" w:rsidR="00000000" w:rsidRPr="00000000">
        <w:rPr>
          <w:rtl w:val="0"/>
        </w:rPr>
      </w:r>
    </w:p>
    <w:p w:rsidR="00000000" w:rsidDel="00000000" w:rsidP="00000000" w:rsidRDefault="00000000" w:rsidRPr="00000000" w14:paraId="000008FA">
      <w:pPr>
        <w:jc w:val="both"/>
        <w:rPr/>
      </w:pPr>
      <w:r w:rsidDel="00000000" w:rsidR="00000000" w:rsidRPr="00000000">
        <w:rPr>
          <w:rtl w:val="0"/>
        </w:rPr>
        <w:t xml:space="preserve">We will be interested in a hybrid approach, motivated by the observations of CLS [*REF*], where we will build an agent with two systems: one slow and general (model-free) and the other fast and adaptive (episodic control-like). Similar to previous proposals for agents, the fast, adaptive subsystem of our agent uses episodic memories to remember and later mimic previously experienced rewarding sequences of states and actions. This can be seen as a memory-based form of planning [*REF*], in which related experiences are recalled to inform decisions. Planning in this context can be thought as the re-evaluation of the past experience using current knowledge to improve model-free value estimates.</w:t>
      </w:r>
    </w:p>
    <w:p w:rsidR="00000000" w:rsidDel="00000000" w:rsidP="00000000" w:rsidRDefault="00000000" w:rsidRPr="00000000" w14:paraId="000008FB">
      <w:pPr>
        <w:jc w:val="both"/>
        <w:rPr/>
      </w:pPr>
      <w:r w:rsidDel="00000000" w:rsidR="00000000" w:rsidRPr="00000000">
        <w:rPr>
          <w:rtl w:val="0"/>
        </w:rPr>
        <w:t xml:space="preserve">Interestingly our approach requires very little modification of existing replay-based deep reinforcement learning agents: in addition to storing the current state and next state (which are typically large: full inputs to the network), we propose to also store trajectory information (pointers to successor tuples) and one layer of current hidden activations (typically much smaller than the state). Using this information our method adapts the value function prediction using memory-based rollouts of previous experience based on the hidden representation. The adjustment to the value function is not stored after it is used to take an action (thus it is ephemeral). We call our method Ephemeral Value Adjustment (EVA).</w:t>
      </w:r>
    </w:p>
    <w:p w:rsidR="00000000" w:rsidDel="00000000" w:rsidP="00000000" w:rsidRDefault="00000000" w:rsidRPr="00000000" w14:paraId="000008FC">
      <w:pPr>
        <w:jc w:val="both"/>
        <w:rPr/>
      </w:pPr>
      <w:r w:rsidDel="00000000" w:rsidR="00000000" w:rsidRPr="00000000">
        <w:rPr>
          <w:rtl w:val="0"/>
        </w:rPr>
      </w:r>
    </w:p>
    <w:p w:rsidR="00000000" w:rsidDel="00000000" w:rsidP="00000000" w:rsidRDefault="00000000" w:rsidRPr="00000000" w14:paraId="000008FD">
      <w:pPr>
        <w:jc w:val="both"/>
        <w:rPr/>
      </w:pPr>
      <w:r w:rsidDel="00000000" w:rsidR="00000000" w:rsidRPr="00000000">
        <w:rPr>
          <w:rtl w:val="0"/>
        </w:rPr>
      </w:r>
    </w:p>
    <w:p w:rsidR="00000000" w:rsidDel="00000000" w:rsidP="00000000" w:rsidRDefault="00000000" w:rsidRPr="00000000" w14:paraId="000008FE">
      <w:pPr>
        <w:jc w:val="both"/>
        <w:rPr/>
      </w:pPr>
      <w:r w:rsidDel="00000000" w:rsidR="00000000" w:rsidRPr="00000000">
        <w:rPr>
          <w:rtl w:val="0"/>
        </w:rPr>
      </w:r>
    </w:p>
    <w:p w:rsidR="00000000" w:rsidDel="00000000" w:rsidP="00000000" w:rsidRDefault="00000000" w:rsidRPr="00000000" w14:paraId="000008FF">
      <w:pPr>
        <w:jc w:val="both"/>
        <w:rPr/>
      </w:pPr>
      <w:r w:rsidDel="00000000" w:rsidR="00000000" w:rsidRPr="00000000">
        <w:rPr>
          <w:rtl w:val="0"/>
        </w:rPr>
      </w:r>
    </w:p>
    <w:p w:rsidR="00000000" w:rsidDel="00000000" w:rsidP="00000000" w:rsidRDefault="00000000" w:rsidRPr="00000000" w14:paraId="00000900">
      <w:pPr>
        <w:jc w:val="both"/>
        <w:rPr/>
      </w:pPr>
      <w:r w:rsidDel="00000000" w:rsidR="00000000" w:rsidRPr="00000000">
        <w:rPr>
          <w:rtl w:val="0"/>
        </w:rPr>
      </w:r>
    </w:p>
    <w:p w:rsidR="00000000" w:rsidDel="00000000" w:rsidP="00000000" w:rsidRDefault="00000000" w:rsidRPr="00000000" w14:paraId="00000901">
      <w:pPr>
        <w:jc w:val="both"/>
        <w:rPr/>
      </w:pPr>
      <w:r w:rsidDel="00000000" w:rsidR="00000000" w:rsidRPr="00000000">
        <w:rPr>
          <w:rtl w:val="0"/>
        </w:rPr>
      </w:r>
    </w:p>
    <w:p w:rsidR="00000000" w:rsidDel="00000000" w:rsidP="00000000" w:rsidRDefault="00000000" w:rsidRPr="00000000" w14:paraId="00000902">
      <w:pPr>
        <w:jc w:val="both"/>
        <w:rPr/>
      </w:pPr>
      <w:r w:rsidDel="00000000" w:rsidR="00000000" w:rsidRPr="00000000">
        <w:rPr>
          <w:rtl w:val="0"/>
        </w:rPr>
      </w:r>
    </w:p>
    <w:p w:rsidR="00000000" w:rsidDel="00000000" w:rsidP="00000000" w:rsidRDefault="00000000" w:rsidRPr="00000000" w14:paraId="00000903">
      <w:pPr>
        <w:jc w:val="both"/>
        <w:rPr/>
      </w:pPr>
      <w:r w:rsidDel="00000000" w:rsidR="00000000" w:rsidRPr="00000000">
        <w:rPr>
          <w:rtl w:val="0"/>
        </w:rPr>
      </w:r>
    </w:p>
    <w:p w:rsidR="00000000" w:rsidDel="00000000" w:rsidP="00000000" w:rsidRDefault="00000000" w:rsidRPr="00000000" w14:paraId="00000904">
      <w:pPr>
        <w:jc w:val="both"/>
        <w:rPr/>
      </w:pPr>
      <w:r w:rsidDel="00000000" w:rsidR="00000000" w:rsidRPr="00000000">
        <w:rPr>
          <w:rtl w:val="0"/>
        </w:rPr>
      </w:r>
    </w:p>
    <w:p w:rsidR="00000000" w:rsidDel="00000000" w:rsidP="00000000" w:rsidRDefault="00000000" w:rsidRPr="00000000" w14:paraId="00000905">
      <w:pPr>
        <w:jc w:val="both"/>
        <w:rPr/>
      </w:pPr>
      <w:r w:rsidDel="00000000" w:rsidR="00000000" w:rsidRPr="00000000">
        <w:rPr>
          <w:rtl w:val="0"/>
        </w:rPr>
      </w:r>
    </w:p>
    <w:p w:rsidR="00000000" w:rsidDel="00000000" w:rsidP="00000000" w:rsidRDefault="00000000" w:rsidRPr="00000000" w14:paraId="00000906">
      <w:pPr>
        <w:jc w:val="both"/>
        <w:rPr/>
      </w:pPr>
      <w:r w:rsidDel="00000000" w:rsidR="00000000" w:rsidRPr="00000000">
        <w:rPr>
          <w:rtl w:val="0"/>
        </w:rPr>
      </w:r>
    </w:p>
    <w:p w:rsidR="00000000" w:rsidDel="00000000" w:rsidP="00000000" w:rsidRDefault="00000000" w:rsidRPr="00000000" w14:paraId="00000907">
      <w:pPr>
        <w:jc w:val="both"/>
        <w:rPr/>
      </w:pPr>
      <w:r w:rsidDel="00000000" w:rsidR="00000000" w:rsidRPr="00000000">
        <w:rPr>
          <w:rtl w:val="0"/>
        </w:rPr>
      </w:r>
    </w:p>
    <w:p w:rsidR="00000000" w:rsidDel="00000000" w:rsidP="00000000" w:rsidRDefault="00000000" w:rsidRPr="00000000" w14:paraId="00000908">
      <w:pPr>
        <w:jc w:val="both"/>
        <w:rPr/>
      </w:pPr>
      <w:r w:rsidDel="00000000" w:rsidR="00000000" w:rsidRPr="00000000">
        <w:rPr>
          <w:rtl w:val="0"/>
        </w:rPr>
      </w:r>
    </w:p>
    <w:p w:rsidR="00000000" w:rsidDel="00000000" w:rsidP="00000000" w:rsidRDefault="00000000" w:rsidRPr="00000000" w14:paraId="00000909">
      <w:pPr>
        <w:jc w:val="both"/>
        <w:rPr/>
      </w:pPr>
      <w:r w:rsidDel="00000000" w:rsidR="00000000" w:rsidRPr="00000000">
        <w:rPr>
          <w:rtl w:val="0"/>
        </w:rPr>
        <w:t xml:space="preserve">2310.02172v1 --- 12480, 12481, 12485, 12487, 12491, 12492, 12510, 12525, 12526</w:t>
      </w:r>
    </w:p>
    <w:p w:rsidR="00000000" w:rsidDel="00000000" w:rsidP="00000000" w:rsidRDefault="00000000" w:rsidRPr="00000000" w14:paraId="0000090A">
      <w:pPr>
        <w:jc w:val="both"/>
        <w:rPr/>
      </w:pPr>
      <w:r w:rsidDel="00000000" w:rsidR="00000000" w:rsidRPr="00000000">
        <w:rPr>
          <w:rtl w:val="0"/>
        </w:rPr>
        <w:t xml:space="preserve">Our goal for this work is to create cost-effective autonomous intelligent agents, and we do so by adopting design principles of the animal brain and other non-LLM agents. With this approach, we developed agents that cost about 30-100 times less than that of [Park et al. 2023]. Our main guiding principle is to be resource-rational ([Lieder &amp; Griffiths 2019]). Specifically, we opt for fast, computationally-light processes over slow, computationally-intensive ones, unless performance quality demands otherwise. Therefore, we limit LLM queries to only the necessary cases, e.g. for sophisticated reasoning and conversation. Furthermore, reducing our reliance on LLMs also cuts the response latency within the multi-agent environment, enabling seamless real-time user interactions.</w:t>
      </w:r>
    </w:p>
    <w:p w:rsidR="00000000" w:rsidDel="00000000" w:rsidP="00000000" w:rsidRDefault="00000000" w:rsidRPr="00000000" w14:paraId="0000090B">
      <w:pPr>
        <w:jc w:val="both"/>
        <w:rPr/>
      </w:pPr>
      <w:r w:rsidDel="00000000" w:rsidR="00000000" w:rsidRPr="00000000">
        <w:rPr>
          <w:rtl w:val="0"/>
        </w:rPr>
        <w:t xml:space="preserve">We developed a range of techniques for Lyfe Agents to balance cost with intelligence and autonomy. In this work, we focus on three of them, inspired by the neuroscience, cognitive science, and reinforcement learning literature. First, we use a hierarchical action selection mechanism to guide agents’ high-level decisions with minimal reliance on the LLM. Second, we introduce a Selfmonitoring process that facilitates self-consistency by maintaining a summary of relevant recent events in parallel with the goal-driven, executive decision-making. Finally, we devise a hierarchical memory architecture and introduce a Summarize-and-Forget (SaF) method that improves the quality of memory storage and retrieval.</w:t>
      </w:r>
    </w:p>
    <w:p w:rsidR="00000000" w:rsidDel="00000000" w:rsidP="00000000" w:rsidRDefault="00000000" w:rsidRPr="00000000" w14:paraId="0000090C">
      <w:pPr>
        <w:jc w:val="both"/>
        <w:rPr/>
      </w:pPr>
      <w:r w:rsidDel="00000000" w:rsidR="00000000" w:rsidRPr="00000000">
        <w:rPr>
          <w:rtl w:val="0"/>
        </w:rPr>
        <w:t xml:space="preserve">In general, natural-language inputs are processed by a sensory module, the output of which is added to the agent’s internal states. The internal states are a collection of agent-specific states that are continuously updated both by external inputs and through internal recurrent processing. The recurrent nature of the internal state updates underlies the agents’ autonomy. In addition to the dynamic internal states, the agents have a Memory system that stores their experiences. Finally, the internal states provide contexts and inputs for action selection, typically by populating LLM prompts.</w:t>
      </w:r>
    </w:p>
    <w:p w:rsidR="00000000" w:rsidDel="00000000" w:rsidP="00000000" w:rsidRDefault="00000000" w:rsidRPr="00000000" w14:paraId="0000090D">
      <w:pPr>
        <w:jc w:val="both"/>
        <w:rPr/>
      </w:pPr>
      <w:r w:rsidDel="00000000" w:rsidR="00000000" w:rsidRPr="00000000">
        <w:rPr>
          <w:rtl w:val="0"/>
        </w:rPr>
        <w:t xml:space="preserve">Internal states The internal states are a collection of text-based states, including the current goal, related memory retrieved from a Memory module, summary of recent events, working memory of sensory inputs, etc (Fig. [2]a). Specifically, an agent’s goal is an open-ended natural language statement that describes the state of mind or motivation of the agent. For example, an agent’s goal might be “As a doctor, I want to help diagnose and treat those around me”. Retrieved memory is a small group of text-based memories returned by querying the Memory system. The act of querying the Memory system is an internal action that is itself conditioned on internal states. Self-monitor summary is a high-level abstraction of ongoing events (more below).</w:t>
      </w:r>
    </w:p>
    <w:p w:rsidR="00000000" w:rsidDel="00000000" w:rsidP="00000000" w:rsidRDefault="00000000" w:rsidRPr="00000000" w14:paraId="0000090E">
      <w:pPr>
        <w:jc w:val="both"/>
        <w:rPr/>
      </w:pPr>
      <w:r w:rsidDel="00000000" w:rsidR="00000000" w:rsidRPr="00000000">
        <w:rPr>
          <w:rtl w:val="0"/>
        </w:rPr>
        <w:t xml:space="preserve">Lyfe Agents choose actions in a hierarchical fashion, similar to other LLM-powered agent frameworks ([Park et al. 2023]; [Wang et al. 2023a]; [Gravitas 2023]). A simple implementation is for the agent to first choose a high-level action (or an “option”) such as use search engine, followed by a lower action at each step such as search a specific item. While this method can be appropriate for many applications, it brings challenges to our goal of building real-time, low-cost social agents. For example, to have a conversation, our agents would have to first choose the option talk, then choose what to say. This could require two separate LLM calls, resulting in higher costs and latency, or one combined call that compromises output quality. To tackle this challenge, we take ideas from hierarchical reinforcement learning (HRL) in machine learning ([Bacon et al. 2017]; [Sutton et al. 1999]) and the brain ([Graybiel 1998]). In HRL, a “manager” chooses an option or high-level action that lasts for an extended amount of time while subsequent low-level actions are selected by a “worker”. This design can allow the manager to focus on long-horizon decision making, see [Pateria et al. 2021] for a review.</w:t>
      </w:r>
    </w:p>
    <w:p w:rsidR="00000000" w:rsidDel="00000000" w:rsidP="00000000" w:rsidRDefault="00000000" w:rsidRPr="00000000" w14:paraId="0000090F">
      <w:pPr>
        <w:jc w:val="both"/>
        <w:rPr/>
      </w:pPr>
      <w:r w:rsidDel="00000000" w:rsidR="00000000" w:rsidRPr="00000000">
        <w:rPr>
          <w:rtl w:val="0"/>
        </w:rPr>
        <w:t xml:space="preserve">In Lyfe Agents, a cognitive controller module (like HRL’s manager) selects options, inspired by the brain’s prefrontal cortex ([Miller &amp; Cohen 2001]). More specifically, the cognitive controller takes in the agent’s goal along with other relevant internal states. Using an LLM call, it then outputs an option along with a subgoal (Fig. [2]b). Since the agent’s goal may be too abstract or long-term to justify the choice of an option, the subgoal serves to orient the agent’s actions at an intermediate level between low-level actions and the high-level goal.</w:t>
      </w:r>
    </w:p>
    <w:p w:rsidR="00000000" w:rsidDel="00000000" w:rsidP="00000000" w:rsidRDefault="00000000" w:rsidRPr="00000000" w14:paraId="00000910">
      <w:pPr>
        <w:jc w:val="both"/>
        <w:rPr/>
      </w:pPr>
      <w:r w:rsidDel="00000000" w:rsidR="00000000" w:rsidRPr="00000000">
        <w:rPr>
          <w:rtl w:val="0"/>
        </w:rPr>
        <w:t xml:space="preserve">Agent individuality To foster rich, meaningful interactions among agents, each agent is assigned a unique background story, among a set of identifiable traits (see Appendix [G]). Specifying agent personas this way not only guides the agent’s behavior but also serves as a reference to maintain consistency with its established character. Agents’ background stories are authored as items in their long-term memory, which itself expands progressively through interactions within the environment. Since long-term memory items are continuously queried and retrieved, each agent’s unique background story and experience shape their individualized experience in the virtual world.</w:t>
      </w:r>
    </w:p>
    <w:p w:rsidR="00000000" w:rsidDel="00000000" w:rsidP="00000000" w:rsidRDefault="00000000" w:rsidRPr="00000000" w14:paraId="00000911">
      <w:pPr>
        <w:jc w:val="both"/>
        <w:rPr/>
      </w:pPr>
      <w:r w:rsidDel="00000000" w:rsidR="00000000" w:rsidRPr="00000000">
        <w:rPr>
          <w:rtl w:val="0"/>
        </w:rPr>
        <w:t xml:space="preserve">Modular Agent Architecture To simulate a coherent autonomous agent navigating a complex environment, there is a need for modular approaches that combine diverse objectives captured by separate architectures ([Andreas 2022]; [Mahowald et al. 2023]). Modular agent architecture composed of an LLM and a memory module has found success in various domains including (1) assistant-type task management and execution ([Gravitas 2023]; [Nakajima 2023]), (2) scientific reasoning ([Lin et al. 2023]) and software development ([Qian et al. 2023]), (3) continuous skill learning ([Wang et al. 2023a]; [Zhao et al. 2023]), and learning from experience ([Shinn et al. 2023]; [Zhu et al. 2023]; [Xie et al. 2023]), (4) simulating human-like social interactions ([Liu et al. 2023a]; [Park et al. 2023]), and user behavior in recommendation systems ([Wang et al. 2023b]) as well as social networks ([Gao et al. 2023]), and (5) multi-agent collaboration ([Zhang et al. 2023]) and interaction with humans [Zhou et al. 2023]. More broadly, ([Sumers et al. 2023]) proposes a framework for systematizing the develop-ment of cognitively inspired LLM-powered agents with memory. Analogous to the above-referenced works, Lyfe Agents are defined by a modular architecture comprised of the LLM-powered actor, self-monitor, and memory.</w:t>
      </w:r>
    </w:p>
    <w:p w:rsidR="00000000" w:rsidDel="00000000" w:rsidP="00000000" w:rsidRDefault="00000000" w:rsidRPr="00000000" w14:paraId="00000912">
      <w:pPr>
        <w:jc w:val="both"/>
        <w:rPr/>
      </w:pPr>
      <w:r w:rsidDel="00000000" w:rsidR="00000000" w:rsidRPr="00000000">
        <w:rPr>
          <w:rtl w:val="0"/>
        </w:rPr>
        <w:t xml:space="preserve">p_12526 _2310.02172v1.p.61: Achieving Coherency With Memory Storage and Retrieval In some cases, agents’ cognitive architecture includes proxies of memories in the form of a comprehensive record of agents’ past verbal interactions ([Liu et al. 2023a]; [Qian et al. 2023]). Increasingly, the cognitive architecture more closely simulates human-cognition, thereby including a frequently updated short-term memory in addition to a long-term memory used for retrieval ([Park et al. 2023]; [Wang et al. 2023b]). One common way to alleviate the memory capacity limitations as noted in ([Shinn et al. 2023]) is to implement the long-term memory as a vector embedding database, which can be done with off-the-shelf instances ([Research 2017]; [Pinecone 2021]; [Langchain 2022]; [Technologies 2019]). Our approach includes cognitively inspired memory modules, including a text-based working memory, and short-term and long-term memories in the form of custom vector embedding databases. A small selection of existing generative agent implementations incorporates selective memory storage via forgetting. ([Gao et al. 2023]) filters out memory items based on recency, and ([Wang et al. 2023b]) additionally incorporates a custom importance score. Our approach introduces a novel cluster-then-summarize and forgetting paradigm that discards redundant memories and diversifies stored memories.</w:t>
      </w:r>
    </w:p>
    <w:p w:rsidR="00000000" w:rsidDel="00000000" w:rsidP="00000000" w:rsidRDefault="00000000" w:rsidRPr="00000000" w14:paraId="00000913">
      <w:pPr>
        <w:jc w:val="both"/>
        <w:rPr/>
      </w:pPr>
      <w:r w:rsidDel="00000000" w:rsidR="00000000" w:rsidRPr="00000000">
        <w:rPr>
          <w:rtl w:val="0"/>
        </w:rPr>
      </w:r>
    </w:p>
    <w:p w:rsidR="00000000" w:rsidDel="00000000" w:rsidP="00000000" w:rsidRDefault="00000000" w:rsidRPr="00000000" w14:paraId="00000914">
      <w:pPr>
        <w:jc w:val="both"/>
        <w:rPr/>
      </w:pPr>
      <w:r w:rsidDel="00000000" w:rsidR="00000000" w:rsidRPr="00000000">
        <w:rPr>
          <w:rtl w:val="0"/>
        </w:rPr>
      </w:r>
    </w:p>
    <w:p w:rsidR="00000000" w:rsidDel="00000000" w:rsidP="00000000" w:rsidRDefault="00000000" w:rsidRPr="00000000" w14:paraId="00000915">
      <w:pPr>
        <w:jc w:val="both"/>
        <w:rPr/>
      </w:pPr>
      <w:r w:rsidDel="00000000" w:rsidR="00000000" w:rsidRPr="00000000">
        <w:rPr>
          <w:rtl w:val="0"/>
        </w:rPr>
      </w:r>
    </w:p>
    <w:p w:rsidR="00000000" w:rsidDel="00000000" w:rsidP="00000000" w:rsidRDefault="00000000" w:rsidRPr="00000000" w14:paraId="00000916">
      <w:pPr>
        <w:jc w:val="both"/>
        <w:rPr/>
      </w:pPr>
      <w:r w:rsidDel="00000000" w:rsidR="00000000" w:rsidRPr="00000000">
        <w:rPr>
          <w:rtl w:val="0"/>
        </w:rPr>
      </w:r>
    </w:p>
    <w:p w:rsidR="00000000" w:rsidDel="00000000" w:rsidP="00000000" w:rsidRDefault="00000000" w:rsidRPr="00000000" w14:paraId="00000917">
      <w:pPr>
        <w:jc w:val="both"/>
        <w:rPr/>
      </w:pPr>
      <w:r w:rsidDel="00000000" w:rsidR="00000000" w:rsidRPr="00000000">
        <w:rPr>
          <w:rtl w:val="0"/>
        </w:rPr>
      </w:r>
    </w:p>
    <w:p w:rsidR="00000000" w:rsidDel="00000000" w:rsidP="00000000" w:rsidRDefault="00000000" w:rsidRPr="00000000" w14:paraId="00000918">
      <w:pPr>
        <w:jc w:val="both"/>
        <w:rPr/>
      </w:pPr>
      <w:r w:rsidDel="00000000" w:rsidR="00000000" w:rsidRPr="00000000">
        <w:rPr>
          <w:rtl w:val="0"/>
        </w:rPr>
      </w:r>
    </w:p>
    <w:p w:rsidR="00000000" w:rsidDel="00000000" w:rsidP="00000000" w:rsidRDefault="00000000" w:rsidRPr="00000000" w14:paraId="00000919">
      <w:pPr>
        <w:jc w:val="both"/>
        <w:rPr/>
      </w:pPr>
      <w:r w:rsidDel="00000000" w:rsidR="00000000" w:rsidRPr="00000000">
        <w:rPr>
          <w:rtl w:val="0"/>
        </w:rPr>
      </w:r>
    </w:p>
    <w:p w:rsidR="00000000" w:rsidDel="00000000" w:rsidP="00000000" w:rsidRDefault="00000000" w:rsidRPr="00000000" w14:paraId="0000091A">
      <w:pPr>
        <w:jc w:val="both"/>
        <w:rPr/>
      </w:pPr>
      <w:r w:rsidDel="00000000" w:rsidR="00000000" w:rsidRPr="00000000">
        <w:rPr>
          <w:rtl w:val="0"/>
        </w:rPr>
      </w:r>
    </w:p>
    <w:p w:rsidR="00000000" w:rsidDel="00000000" w:rsidP="00000000" w:rsidRDefault="00000000" w:rsidRPr="00000000" w14:paraId="0000091B">
      <w:pPr>
        <w:jc w:val="both"/>
        <w:rPr/>
      </w:pPr>
      <w:r w:rsidDel="00000000" w:rsidR="00000000" w:rsidRPr="00000000">
        <w:rPr>
          <w:rtl w:val="0"/>
        </w:rPr>
      </w:r>
    </w:p>
    <w:p w:rsidR="00000000" w:rsidDel="00000000" w:rsidP="00000000" w:rsidRDefault="00000000" w:rsidRPr="00000000" w14:paraId="0000091C">
      <w:pPr>
        <w:jc w:val="both"/>
        <w:rPr/>
      </w:pPr>
      <w:r w:rsidDel="00000000" w:rsidR="00000000" w:rsidRPr="00000000">
        <w:rPr>
          <w:rtl w:val="0"/>
        </w:rPr>
      </w:r>
    </w:p>
    <w:p w:rsidR="00000000" w:rsidDel="00000000" w:rsidP="00000000" w:rsidRDefault="00000000" w:rsidRPr="00000000" w14:paraId="0000091D">
      <w:pPr>
        <w:jc w:val="both"/>
        <w:rPr/>
      </w:pPr>
      <w:r w:rsidDel="00000000" w:rsidR="00000000" w:rsidRPr="00000000">
        <w:rPr>
          <w:rtl w:val="0"/>
        </w:rPr>
      </w:r>
    </w:p>
    <w:p w:rsidR="00000000" w:rsidDel="00000000" w:rsidP="00000000" w:rsidRDefault="00000000" w:rsidRPr="00000000" w14:paraId="0000091E">
      <w:pPr>
        <w:jc w:val="both"/>
        <w:rPr/>
      </w:pPr>
      <w:r w:rsidDel="00000000" w:rsidR="00000000" w:rsidRPr="00000000">
        <w:rPr>
          <w:rtl w:val="0"/>
        </w:rPr>
      </w:r>
    </w:p>
    <w:p w:rsidR="00000000" w:rsidDel="00000000" w:rsidP="00000000" w:rsidRDefault="00000000" w:rsidRPr="00000000" w14:paraId="0000091F">
      <w:pPr>
        <w:jc w:val="both"/>
        <w:rPr/>
      </w:pPr>
      <w:r w:rsidDel="00000000" w:rsidR="00000000" w:rsidRPr="00000000">
        <w:rPr>
          <w:rtl w:val="0"/>
        </w:rPr>
      </w:r>
    </w:p>
    <w:p w:rsidR="00000000" w:rsidDel="00000000" w:rsidP="00000000" w:rsidRDefault="00000000" w:rsidRPr="00000000" w14:paraId="00000920">
      <w:pPr>
        <w:jc w:val="both"/>
        <w:rPr/>
      </w:pPr>
      <w:r w:rsidDel="00000000" w:rsidR="00000000" w:rsidRPr="00000000">
        <w:rPr>
          <w:rtl w:val="0"/>
        </w:rPr>
      </w:r>
    </w:p>
    <w:p w:rsidR="00000000" w:rsidDel="00000000" w:rsidP="00000000" w:rsidRDefault="00000000" w:rsidRPr="00000000" w14:paraId="00000921">
      <w:pPr>
        <w:jc w:val="both"/>
        <w:rPr/>
      </w:pPr>
      <w:r w:rsidDel="00000000" w:rsidR="00000000" w:rsidRPr="00000000">
        <w:rPr>
          <w:rtl w:val="0"/>
        </w:rPr>
      </w:r>
    </w:p>
    <w:p w:rsidR="00000000" w:rsidDel="00000000" w:rsidP="00000000" w:rsidRDefault="00000000" w:rsidRPr="00000000" w14:paraId="00000922">
      <w:pPr>
        <w:jc w:val="both"/>
        <w:rPr/>
      </w:pPr>
      <w:r w:rsidDel="00000000" w:rsidR="00000000" w:rsidRPr="00000000">
        <w:rPr>
          <w:rtl w:val="0"/>
        </w:rPr>
      </w:r>
    </w:p>
    <w:p w:rsidR="00000000" w:rsidDel="00000000" w:rsidP="00000000" w:rsidRDefault="00000000" w:rsidRPr="00000000" w14:paraId="00000923">
      <w:pPr>
        <w:jc w:val="both"/>
        <w:rPr/>
      </w:pPr>
      <w:r w:rsidDel="00000000" w:rsidR="00000000" w:rsidRPr="00000000">
        <w:rPr>
          <w:rtl w:val="0"/>
        </w:rPr>
      </w:r>
    </w:p>
    <w:p w:rsidR="00000000" w:rsidDel="00000000" w:rsidP="00000000" w:rsidRDefault="00000000" w:rsidRPr="00000000" w14:paraId="00000924">
      <w:pPr>
        <w:jc w:val="both"/>
        <w:rPr/>
      </w:pPr>
      <w:r w:rsidDel="00000000" w:rsidR="00000000" w:rsidRPr="00000000">
        <w:rPr>
          <w:rtl w:val="0"/>
        </w:rPr>
      </w:r>
    </w:p>
    <w:p w:rsidR="00000000" w:rsidDel="00000000" w:rsidP="00000000" w:rsidRDefault="00000000" w:rsidRPr="00000000" w14:paraId="00000925">
      <w:pPr>
        <w:jc w:val="both"/>
        <w:rPr/>
      </w:pPr>
      <w:r w:rsidDel="00000000" w:rsidR="00000000" w:rsidRPr="00000000">
        <w:rPr>
          <w:rtl w:val="0"/>
        </w:rPr>
        <w:t xml:space="preserve">2402.03824v2 --- 12594, 12601, 12604, 12606</w:t>
      </w:r>
    </w:p>
    <w:p w:rsidR="00000000" w:rsidDel="00000000" w:rsidP="00000000" w:rsidRDefault="00000000" w:rsidRPr="00000000" w14:paraId="00000926">
      <w:pPr>
        <w:jc w:val="both"/>
        <w:rPr/>
      </w:pPr>
      <w:r w:rsidDel="00000000" w:rsidR="00000000" w:rsidRPr="00000000">
        <w:rPr>
          <w:rtl w:val="0"/>
        </w:rPr>
        <w:t xml:space="preserve">An embodied agent, designed to interact with and learn from its environment, fundamentally changes the traditional approach to data collection and curation in AI development. By being inherently integrated with its physical and social contexts, such an agent bypasses the labor-intensive processes previously required. This shift not only simplifies the challenge of aligning AI with human values but also enhances the agent’s learning efficiency by utilizing the unique features of its environment. As a result, the focus in AI development transitions from data to simulators. These simulators serve a dual purpose: they are both training grounds for [eai] and platforms for testing and refining concepts and algorithms [*REF*]. Moreover, the process of aligning these agents with human values becomes more intuitive as it involves defining goals reflective of those values. This approach does not claim to fully resolve the alignment challenge, as [eai] systems will still necessitate oversight and guidelines to avert unwanted behaviors. However, the alignment process becomes inherently more natural. Adjusting and defining goals is a more straightforward task than the extensive editing and curating of data. This methodology draws upon our inherent, non-propositional understanding and instincts about aligning embodied intelligences --- whether it is guiding our own actions, nurturing children, or training pets.</w:t>
      </w:r>
    </w:p>
    <w:p w:rsidR="00000000" w:rsidDel="00000000" w:rsidP="00000000" w:rsidRDefault="00000000" w:rsidRPr="00000000" w14:paraId="00000927">
      <w:pPr>
        <w:jc w:val="both"/>
        <w:rPr/>
      </w:pPr>
      <w:r w:rsidDel="00000000" w:rsidR="00000000" w:rsidRPr="00000000">
        <w:rPr>
          <w:rtl w:val="0"/>
        </w:rPr>
        <w:t xml:space="preserve">We identify four essential components of an [eai] system: (i) perception: the ability of the agent to sense its environment; (ii) action: the ability to interact with and change its environment; (iii) memory: the capacity to retain past experiences; and (iv) learning: integrating experiences to form new knowledge and abilities. These components are notably aligned with the active inference framework of *REF*. In this framework, the agent models its world through a probabilistic generative model that infers the causes of its sensory observations (perception). This model is hierarchical, forecasting future states in a top-down manner and reconciling these predictions with bottom-up sensory data, with discrepancies or errors being escalated upwards only when they cannot be reconciled at the initial level. The agent acts to minimize the divergence between its anticipations and reality, thus moving towards states of reduced uncertainty (action). Concurrently, it collects and stores new information about its environment (memory) and refines its internal model to minimize predictive errors (learning). In the sections that follow, we will describe in detail these four components and how they comprise the [eai] agent.</w:t>
      </w:r>
    </w:p>
    <w:p w:rsidR="00000000" w:rsidDel="00000000" w:rsidP="00000000" w:rsidRDefault="00000000" w:rsidRPr="00000000" w14:paraId="00000928">
      <w:pPr>
        <w:jc w:val="both"/>
        <w:rPr/>
      </w:pPr>
      <w:r w:rsidDel="00000000" w:rsidR="00000000" w:rsidRPr="00000000">
        <w:rPr>
          <w:rtl w:val="0"/>
        </w:rPr>
        <w:t xml:space="preserve">Embodied agents navigate the world by taking actions and observing the outcomes. Acting can be broken down into two steps: (i) choosing what action to undertake next, like deciding to relocate to a specific spot, and (ii) determining how to execute this action, such as plotting the course to that location. Actions can further be categorized into reactive and goal-directed types. Reactive actions, akin to human reflexes, occur almost instantaneously in response to stimuli and play a crucial role in an agent’s immediate self-preservation by maintaining stability. Goal-directed actions, on the other hand, involve strategic planning and are motivated by high-level objectives. Reactive actions are important for self-preservation, with model-free reinforcement learning methods playing an important role for developing reactive control policies in tasks like robot walking [*REF*]. On the other hand, for an agent to achieve more complex, high-level objectives, planning is indispensable, even if efficient planning remains an open area of research [*REF*; *REF*]. Central to the concept of planning is the presence of a “world model” within the agent, which it can use to predict the consequences of its own actions. Model-based RL has made significant strides in developing algorithms that learn these world models and use them for planning [*REF*; *REF*; *REF*].</w:t>
      </w:r>
    </w:p>
    <w:p w:rsidR="00000000" w:rsidDel="00000000" w:rsidP="00000000" w:rsidRDefault="00000000" w:rsidRPr="00000000" w14:paraId="00000929">
      <w:pPr>
        <w:jc w:val="both"/>
        <w:rPr/>
      </w:pPr>
      <w:r w:rsidDel="00000000" w:rsidR="00000000" w:rsidRPr="00000000">
        <w:rPr>
          <w:rtl w:val="0"/>
        </w:rPr>
        <w:t xml:space="preserve">Embodied agents learn from their experience, which are stored in memory. Memory encompasses various dimensions, including its duration (short-term or long-term) and its nature (procedural, declarative, semantic, and episodic). Importantly, memory is not necessarily represented as explicit propositional knowledge; it can be implicitly encoded into the weights of a [nn]. To navigate cognitive tasks, agents require diverse types of memory systems, each playing a distinct role. Working and short-term memory offer temporary storage to support the agent’s immediate objectives. Long-term and episodic memories provide a reservoir for information over longer time. Episodic memory captures and stores unique, perspectival experiences, ready to be accessed when familiar scenarios unfold. Long-term memory, conversely, is the repository for broader propositional knowledge. LLMs, for example, implement long-term memory using [rag] [*REF*], a technique that reduces hallucinations using an external database. This technique showcases how sophisticated machine learning methods can be synergized with cognitive architectures.</w:t>
      </w:r>
    </w:p>
    <w:p w:rsidR="00000000" w:rsidDel="00000000" w:rsidP="00000000" w:rsidRDefault="00000000" w:rsidRPr="00000000" w14:paraId="0000092A">
      <w:pPr>
        <w:jc w:val="both"/>
        <w:rPr/>
      </w:pPr>
      <w:r w:rsidDel="00000000" w:rsidR="00000000" w:rsidRPr="00000000">
        <w:rPr>
          <w:rtl w:val="0"/>
        </w:rPr>
      </w:r>
    </w:p>
    <w:p w:rsidR="00000000" w:rsidDel="00000000" w:rsidP="00000000" w:rsidRDefault="00000000" w:rsidRPr="00000000" w14:paraId="0000092B">
      <w:pPr>
        <w:jc w:val="both"/>
        <w:rPr/>
      </w:pPr>
      <w:r w:rsidDel="00000000" w:rsidR="00000000" w:rsidRPr="00000000">
        <w:rPr>
          <w:rtl w:val="0"/>
        </w:rPr>
      </w:r>
    </w:p>
    <w:p w:rsidR="00000000" w:rsidDel="00000000" w:rsidP="00000000" w:rsidRDefault="00000000" w:rsidRPr="00000000" w14:paraId="0000092C">
      <w:pPr>
        <w:jc w:val="both"/>
        <w:rPr/>
      </w:pPr>
      <w:r w:rsidDel="00000000" w:rsidR="00000000" w:rsidRPr="00000000">
        <w:rPr>
          <w:rtl w:val="0"/>
        </w:rPr>
      </w:r>
    </w:p>
    <w:p w:rsidR="00000000" w:rsidDel="00000000" w:rsidP="00000000" w:rsidRDefault="00000000" w:rsidRPr="00000000" w14:paraId="0000092D">
      <w:pPr>
        <w:jc w:val="both"/>
        <w:rPr/>
      </w:pPr>
      <w:r w:rsidDel="00000000" w:rsidR="00000000" w:rsidRPr="00000000">
        <w:rPr>
          <w:rtl w:val="0"/>
        </w:rPr>
      </w:r>
    </w:p>
    <w:p w:rsidR="00000000" w:rsidDel="00000000" w:rsidP="00000000" w:rsidRDefault="00000000" w:rsidRPr="00000000" w14:paraId="0000092E">
      <w:pPr>
        <w:jc w:val="both"/>
        <w:rPr/>
      </w:pPr>
      <w:r w:rsidDel="00000000" w:rsidR="00000000" w:rsidRPr="00000000">
        <w:rPr>
          <w:rtl w:val="0"/>
        </w:rPr>
      </w:r>
    </w:p>
    <w:p w:rsidR="00000000" w:rsidDel="00000000" w:rsidP="00000000" w:rsidRDefault="00000000" w:rsidRPr="00000000" w14:paraId="0000092F">
      <w:pPr>
        <w:jc w:val="both"/>
        <w:rPr/>
      </w:pPr>
      <w:r w:rsidDel="00000000" w:rsidR="00000000" w:rsidRPr="00000000">
        <w:rPr>
          <w:rtl w:val="0"/>
        </w:rPr>
      </w:r>
    </w:p>
    <w:p w:rsidR="00000000" w:rsidDel="00000000" w:rsidP="00000000" w:rsidRDefault="00000000" w:rsidRPr="00000000" w14:paraId="00000930">
      <w:pPr>
        <w:jc w:val="both"/>
        <w:rPr/>
      </w:pPr>
      <w:r w:rsidDel="00000000" w:rsidR="00000000" w:rsidRPr="00000000">
        <w:rPr>
          <w:rtl w:val="0"/>
        </w:rPr>
      </w:r>
    </w:p>
    <w:p w:rsidR="00000000" w:rsidDel="00000000" w:rsidP="00000000" w:rsidRDefault="00000000" w:rsidRPr="00000000" w14:paraId="00000931">
      <w:pPr>
        <w:jc w:val="both"/>
        <w:rPr/>
      </w:pPr>
      <w:r w:rsidDel="00000000" w:rsidR="00000000" w:rsidRPr="00000000">
        <w:rPr>
          <w:rtl w:val="0"/>
        </w:rPr>
      </w:r>
    </w:p>
    <w:p w:rsidR="00000000" w:rsidDel="00000000" w:rsidP="00000000" w:rsidRDefault="00000000" w:rsidRPr="00000000" w14:paraId="00000932">
      <w:pPr>
        <w:jc w:val="both"/>
        <w:rPr/>
      </w:pPr>
      <w:r w:rsidDel="00000000" w:rsidR="00000000" w:rsidRPr="00000000">
        <w:rPr>
          <w:rtl w:val="0"/>
        </w:rPr>
      </w:r>
    </w:p>
    <w:p w:rsidR="00000000" w:rsidDel="00000000" w:rsidP="00000000" w:rsidRDefault="00000000" w:rsidRPr="00000000" w14:paraId="00000933">
      <w:pPr>
        <w:jc w:val="both"/>
        <w:rPr/>
      </w:pPr>
      <w:r w:rsidDel="00000000" w:rsidR="00000000" w:rsidRPr="00000000">
        <w:rPr>
          <w:rtl w:val="0"/>
        </w:rPr>
      </w:r>
    </w:p>
    <w:p w:rsidR="00000000" w:rsidDel="00000000" w:rsidP="00000000" w:rsidRDefault="00000000" w:rsidRPr="00000000" w14:paraId="00000934">
      <w:pPr>
        <w:jc w:val="both"/>
        <w:rPr/>
      </w:pPr>
      <w:r w:rsidDel="00000000" w:rsidR="00000000" w:rsidRPr="00000000">
        <w:rPr>
          <w:rtl w:val="0"/>
        </w:rPr>
      </w:r>
    </w:p>
    <w:p w:rsidR="00000000" w:rsidDel="00000000" w:rsidP="00000000" w:rsidRDefault="00000000" w:rsidRPr="00000000" w14:paraId="00000935">
      <w:pPr>
        <w:jc w:val="both"/>
        <w:rPr/>
      </w:pPr>
      <w:r w:rsidDel="00000000" w:rsidR="00000000" w:rsidRPr="00000000">
        <w:rPr>
          <w:rtl w:val="0"/>
        </w:rPr>
      </w:r>
    </w:p>
    <w:p w:rsidR="00000000" w:rsidDel="00000000" w:rsidP="00000000" w:rsidRDefault="00000000" w:rsidRPr="00000000" w14:paraId="00000936">
      <w:pPr>
        <w:jc w:val="both"/>
        <w:rPr/>
      </w:pPr>
      <w:r w:rsidDel="00000000" w:rsidR="00000000" w:rsidRPr="00000000">
        <w:rPr>
          <w:rtl w:val="0"/>
        </w:rPr>
      </w:r>
    </w:p>
    <w:p w:rsidR="00000000" w:rsidDel="00000000" w:rsidP="00000000" w:rsidRDefault="00000000" w:rsidRPr="00000000" w14:paraId="00000937">
      <w:pPr>
        <w:jc w:val="both"/>
        <w:rPr/>
      </w:pPr>
      <w:r w:rsidDel="00000000" w:rsidR="00000000" w:rsidRPr="00000000">
        <w:rPr>
          <w:rtl w:val="0"/>
        </w:rPr>
        <w:t xml:space="preserve">2311.05657v2 --- 12633, 12654</w:t>
      </w:r>
    </w:p>
    <w:p w:rsidR="00000000" w:rsidDel="00000000" w:rsidP="00000000" w:rsidRDefault="00000000" w:rsidRPr="00000000" w14:paraId="00000938">
      <w:pPr>
        <w:jc w:val="both"/>
        <w:rPr/>
      </w:pPr>
      <w:r w:rsidDel="00000000" w:rsidR="00000000" w:rsidRPr="00000000">
        <w:rPr>
          <w:rtl w:val="0"/>
        </w:rPr>
        <w:t xml:space="preserve">In this paper, we propose FIGURE [Lumos], a generalizable Language agent framework via Unified, Modular, and Open Source training. [Lumos] employs a unified and modular architecture broadly applicable to complex interactive tasks: a planning module, a grounding module, and an execution module. The planning module learns to decompose diverse complex tasks into a sequence of high-level subgoals. The grounding module is trained to communicate with the planning module and translate its generated subgoals into the actions that can be executed through a collection of tools in the execution module. [Lumos] design allows for easy module upgrades to enhance new task planning, novel action grounding and supplementing new tools, without impacting the others. To tackle the tasks through the agent modules, we propose two interaction formulations for implementing the language agents, [Lumos]-OnePass ([Lumos-O]) and [Lumos]-Iterative ([Lumos-I]). Outlined in Fig. , [Lumos-O] is an efficient formulation that generates all the subgoals and actions through a single inference call, accomplishing the task in a one-pass manner. [Lumos-I] is an iterative formulation that generates one subgoal at a time based on its previous execution results and environment updates, thereby enabling an adaptive agent.</w:t>
      </w:r>
    </w:p>
    <w:p w:rsidR="00000000" w:rsidDel="00000000" w:rsidP="00000000" w:rsidRDefault="00000000" w:rsidRPr="00000000" w14:paraId="00000939">
      <w:pPr>
        <w:jc w:val="both"/>
        <w:rPr/>
      </w:pPr>
      <w:r w:rsidDel="00000000" w:rsidR="00000000" w:rsidRPr="00000000">
        <w:rPr>
          <w:rtl w:val="0"/>
        </w:rPr>
        <w:t xml:space="preserve">We demonstrate a single iteration of planning and grounding process of [Lumos-I] in Fig. To plan the *MATH* -th subgoal, we input the 1) task description *MATH*, 2) prior subgoals *MATH*, and 3) their executed results *MATH* into the planning module. We concatenate them in the order of *MATH* where the most recent subgoals and their results are placed in the end, as they have higher influence for planning *MATH* -th subgoal. The output would be the *MATH* -th subgoal, *MATH*. After then, the *MATH* -th subgoal will be directly incorporated into grounding module together with the prior grounding history and action interface *MATH* to generate the corresponding actions, *MATH*. Note that *MATH* is an executable action list, as the high-level subgoal might be decomposed into multiple low-level actions. We finally put the low-level actions *MATH* into execution module. The final execution result *MATH* can be sent back for planning *MATH* -th subgoal.</w:t>
      </w:r>
    </w:p>
    <w:p w:rsidR="00000000" w:rsidDel="00000000" w:rsidP="00000000" w:rsidRDefault="00000000" w:rsidRPr="00000000" w14:paraId="0000093A">
      <w:pPr>
        <w:jc w:val="both"/>
        <w:rPr/>
      </w:pPr>
      <w:r w:rsidDel="00000000" w:rsidR="00000000" w:rsidRPr="00000000">
        <w:rPr>
          <w:rtl w:val="0"/>
        </w:rPr>
      </w:r>
    </w:p>
    <w:p w:rsidR="00000000" w:rsidDel="00000000" w:rsidP="00000000" w:rsidRDefault="00000000" w:rsidRPr="00000000" w14:paraId="0000093B">
      <w:pPr>
        <w:jc w:val="both"/>
        <w:rPr/>
      </w:pPr>
      <w:r w:rsidDel="00000000" w:rsidR="00000000" w:rsidRPr="00000000">
        <w:rPr>
          <w:rtl w:val="0"/>
        </w:rPr>
      </w:r>
    </w:p>
    <w:p w:rsidR="00000000" w:rsidDel="00000000" w:rsidP="00000000" w:rsidRDefault="00000000" w:rsidRPr="00000000" w14:paraId="0000093C">
      <w:pPr>
        <w:jc w:val="both"/>
        <w:rPr/>
      </w:pPr>
      <w:r w:rsidDel="00000000" w:rsidR="00000000" w:rsidRPr="00000000">
        <w:rPr>
          <w:rtl w:val="0"/>
        </w:rPr>
      </w:r>
    </w:p>
    <w:p w:rsidR="00000000" w:rsidDel="00000000" w:rsidP="00000000" w:rsidRDefault="00000000" w:rsidRPr="00000000" w14:paraId="0000093D">
      <w:pPr>
        <w:jc w:val="both"/>
        <w:rPr/>
      </w:pPr>
      <w:r w:rsidDel="00000000" w:rsidR="00000000" w:rsidRPr="00000000">
        <w:rPr>
          <w:rtl w:val="0"/>
        </w:rPr>
      </w:r>
    </w:p>
    <w:p w:rsidR="00000000" w:rsidDel="00000000" w:rsidP="00000000" w:rsidRDefault="00000000" w:rsidRPr="00000000" w14:paraId="0000093E">
      <w:pPr>
        <w:jc w:val="both"/>
        <w:rPr/>
      </w:pPr>
      <w:r w:rsidDel="00000000" w:rsidR="00000000" w:rsidRPr="00000000">
        <w:rPr>
          <w:rtl w:val="0"/>
        </w:rPr>
      </w:r>
    </w:p>
    <w:p w:rsidR="00000000" w:rsidDel="00000000" w:rsidP="00000000" w:rsidRDefault="00000000" w:rsidRPr="00000000" w14:paraId="0000093F">
      <w:pPr>
        <w:jc w:val="both"/>
        <w:rPr/>
      </w:pPr>
      <w:r w:rsidDel="00000000" w:rsidR="00000000" w:rsidRPr="00000000">
        <w:rPr>
          <w:rtl w:val="0"/>
        </w:rPr>
      </w:r>
    </w:p>
    <w:p w:rsidR="00000000" w:rsidDel="00000000" w:rsidP="00000000" w:rsidRDefault="00000000" w:rsidRPr="00000000" w14:paraId="00000940">
      <w:pPr>
        <w:jc w:val="both"/>
        <w:rPr/>
      </w:pPr>
      <w:r w:rsidDel="00000000" w:rsidR="00000000" w:rsidRPr="00000000">
        <w:rPr>
          <w:rtl w:val="0"/>
        </w:rPr>
      </w:r>
    </w:p>
    <w:p w:rsidR="00000000" w:rsidDel="00000000" w:rsidP="00000000" w:rsidRDefault="00000000" w:rsidRPr="00000000" w14:paraId="00000941">
      <w:pPr>
        <w:jc w:val="both"/>
        <w:rPr/>
      </w:pPr>
      <w:r w:rsidDel="00000000" w:rsidR="00000000" w:rsidRPr="00000000">
        <w:rPr>
          <w:rtl w:val="0"/>
        </w:rPr>
      </w:r>
    </w:p>
    <w:p w:rsidR="00000000" w:rsidDel="00000000" w:rsidP="00000000" w:rsidRDefault="00000000" w:rsidRPr="00000000" w14:paraId="00000942">
      <w:pPr>
        <w:jc w:val="both"/>
        <w:rPr/>
      </w:pPr>
      <w:r w:rsidDel="00000000" w:rsidR="00000000" w:rsidRPr="00000000">
        <w:rPr>
          <w:rtl w:val="0"/>
        </w:rPr>
      </w:r>
    </w:p>
    <w:p w:rsidR="00000000" w:rsidDel="00000000" w:rsidP="00000000" w:rsidRDefault="00000000" w:rsidRPr="00000000" w14:paraId="00000943">
      <w:pPr>
        <w:jc w:val="both"/>
        <w:rPr/>
      </w:pPr>
      <w:r w:rsidDel="00000000" w:rsidR="00000000" w:rsidRPr="00000000">
        <w:rPr>
          <w:rtl w:val="0"/>
        </w:rPr>
        <w:t xml:space="preserve">2404.12729v1 --- 12789</w:t>
      </w:r>
    </w:p>
    <w:p w:rsidR="00000000" w:rsidDel="00000000" w:rsidP="00000000" w:rsidRDefault="00000000" w:rsidRPr="00000000" w14:paraId="00000944">
      <w:pPr>
        <w:jc w:val="both"/>
        <w:rPr/>
      </w:pPr>
      <w:r w:rsidDel="00000000" w:rsidR="00000000" w:rsidRPr="00000000">
        <w:rPr>
          <w:rtl w:val="0"/>
        </w:rPr>
        <w:t xml:space="preserve">During each interaction, the environment provides the agent with its current state and a reward associated with the previous interaction. The agent must select an action from a set of options and send it back to the environment. The optimal strategy is the one that maximizes the reward accumulated over the long term. PS employs a random walk over a weighted directed graph called episodic compositional memory (ECM) to make decisions. Each vertex of the graph, referred to as a clip, represents a memory unit of the agent. The first layer of clips corresponds to states, while the last layer corresponds to actions, following the order of the graph. The deliberation is governed by a stochastic process that starts with the input state clip and ends with one of the action clips (Fig. [1]). After each interaction, the weights of the edges involved in the walk are updated based on the obtained reward: *MATH* where *MATH* is the collection of weights of the edges involved in the walk at time *MATH*. The reward is the same for all the weights and can be either positive and then increase the weights, or negative and then decrease them. The weight of the edge between two clips *MATH* is connected to the jump probability from clip *MATH* to clip *MATH*: *MATH*. *MATH* More advanced update rules can be introduced, e.g. to account for forgetting and glowing mechanisms [*REF*].</w:t>
      </w:r>
    </w:p>
    <w:p w:rsidR="00000000" w:rsidDel="00000000" w:rsidP="00000000" w:rsidRDefault="00000000" w:rsidRPr="00000000" w14:paraId="00000945">
      <w:pPr>
        <w:jc w:val="both"/>
        <w:rPr/>
      </w:pPr>
      <w:r w:rsidDel="00000000" w:rsidR="00000000" w:rsidRPr="00000000">
        <w:rPr>
          <w:rtl w:val="0"/>
        </w:rPr>
      </w:r>
    </w:p>
    <w:p w:rsidR="00000000" w:rsidDel="00000000" w:rsidP="00000000" w:rsidRDefault="00000000" w:rsidRPr="00000000" w14:paraId="00000946">
      <w:pPr>
        <w:jc w:val="both"/>
        <w:rPr/>
      </w:pPr>
      <w:r w:rsidDel="00000000" w:rsidR="00000000" w:rsidRPr="00000000">
        <w:rPr>
          <w:rtl w:val="0"/>
        </w:rPr>
      </w:r>
    </w:p>
    <w:p w:rsidR="00000000" w:rsidDel="00000000" w:rsidP="00000000" w:rsidRDefault="00000000" w:rsidRPr="00000000" w14:paraId="00000947">
      <w:pPr>
        <w:jc w:val="both"/>
        <w:rPr/>
      </w:pPr>
      <w:r w:rsidDel="00000000" w:rsidR="00000000" w:rsidRPr="00000000">
        <w:rPr>
          <w:rtl w:val="0"/>
        </w:rPr>
      </w:r>
    </w:p>
    <w:p w:rsidR="00000000" w:rsidDel="00000000" w:rsidP="00000000" w:rsidRDefault="00000000" w:rsidRPr="00000000" w14:paraId="00000948">
      <w:pPr>
        <w:jc w:val="both"/>
        <w:rPr/>
      </w:pPr>
      <w:r w:rsidDel="00000000" w:rsidR="00000000" w:rsidRPr="00000000">
        <w:rPr>
          <w:rtl w:val="0"/>
        </w:rPr>
      </w:r>
    </w:p>
    <w:p w:rsidR="00000000" w:rsidDel="00000000" w:rsidP="00000000" w:rsidRDefault="00000000" w:rsidRPr="00000000" w14:paraId="00000949">
      <w:pPr>
        <w:jc w:val="both"/>
        <w:rPr/>
      </w:pPr>
      <w:r w:rsidDel="00000000" w:rsidR="00000000" w:rsidRPr="00000000">
        <w:rPr>
          <w:rtl w:val="0"/>
        </w:rPr>
      </w:r>
    </w:p>
    <w:p w:rsidR="00000000" w:rsidDel="00000000" w:rsidP="00000000" w:rsidRDefault="00000000" w:rsidRPr="00000000" w14:paraId="0000094A">
      <w:pPr>
        <w:jc w:val="both"/>
        <w:rPr/>
      </w:pPr>
      <w:r w:rsidDel="00000000" w:rsidR="00000000" w:rsidRPr="00000000">
        <w:rPr>
          <w:rtl w:val="0"/>
        </w:rPr>
      </w:r>
    </w:p>
    <w:p w:rsidR="00000000" w:rsidDel="00000000" w:rsidP="00000000" w:rsidRDefault="00000000" w:rsidRPr="00000000" w14:paraId="0000094B">
      <w:pPr>
        <w:jc w:val="both"/>
        <w:rPr/>
      </w:pPr>
      <w:r w:rsidDel="00000000" w:rsidR="00000000" w:rsidRPr="00000000">
        <w:rPr>
          <w:rtl w:val="0"/>
        </w:rPr>
      </w:r>
    </w:p>
    <w:p w:rsidR="00000000" w:rsidDel="00000000" w:rsidP="00000000" w:rsidRDefault="00000000" w:rsidRPr="00000000" w14:paraId="0000094C">
      <w:pPr>
        <w:jc w:val="both"/>
        <w:rPr/>
      </w:pPr>
      <w:r w:rsidDel="00000000" w:rsidR="00000000" w:rsidRPr="00000000">
        <w:rPr>
          <w:rtl w:val="0"/>
        </w:rPr>
      </w:r>
    </w:p>
    <w:p w:rsidR="00000000" w:rsidDel="00000000" w:rsidP="00000000" w:rsidRDefault="00000000" w:rsidRPr="00000000" w14:paraId="0000094D">
      <w:pPr>
        <w:jc w:val="both"/>
        <w:rPr/>
      </w:pPr>
      <w:r w:rsidDel="00000000" w:rsidR="00000000" w:rsidRPr="00000000">
        <w:rPr>
          <w:rtl w:val="0"/>
        </w:rPr>
      </w:r>
    </w:p>
    <w:p w:rsidR="00000000" w:rsidDel="00000000" w:rsidP="00000000" w:rsidRDefault="00000000" w:rsidRPr="00000000" w14:paraId="0000094E">
      <w:pPr>
        <w:jc w:val="both"/>
        <w:rPr/>
      </w:pPr>
      <w:r w:rsidDel="00000000" w:rsidR="00000000" w:rsidRPr="00000000">
        <w:rPr>
          <w:rtl w:val="0"/>
        </w:rPr>
      </w:r>
    </w:p>
    <w:p w:rsidR="00000000" w:rsidDel="00000000" w:rsidP="00000000" w:rsidRDefault="00000000" w:rsidRPr="00000000" w14:paraId="0000094F">
      <w:pPr>
        <w:jc w:val="both"/>
        <w:rPr/>
      </w:pPr>
      <w:r w:rsidDel="00000000" w:rsidR="00000000" w:rsidRPr="00000000">
        <w:rPr>
          <w:rtl w:val="0"/>
        </w:rPr>
      </w:r>
    </w:p>
    <w:p w:rsidR="00000000" w:rsidDel="00000000" w:rsidP="00000000" w:rsidRDefault="00000000" w:rsidRPr="00000000" w14:paraId="00000950">
      <w:pPr>
        <w:jc w:val="both"/>
        <w:rPr/>
      </w:pPr>
      <w:r w:rsidDel="00000000" w:rsidR="00000000" w:rsidRPr="00000000">
        <w:rPr>
          <w:rtl w:val="0"/>
        </w:rPr>
      </w:r>
    </w:p>
    <w:p w:rsidR="00000000" w:rsidDel="00000000" w:rsidP="00000000" w:rsidRDefault="00000000" w:rsidRPr="00000000" w14:paraId="00000951">
      <w:pPr>
        <w:jc w:val="both"/>
        <w:rPr/>
      </w:pPr>
      <w:r w:rsidDel="00000000" w:rsidR="00000000" w:rsidRPr="00000000">
        <w:rPr>
          <w:rtl w:val="0"/>
        </w:rPr>
      </w:r>
    </w:p>
    <w:p w:rsidR="00000000" w:rsidDel="00000000" w:rsidP="00000000" w:rsidRDefault="00000000" w:rsidRPr="00000000" w14:paraId="00000952">
      <w:pPr>
        <w:jc w:val="both"/>
        <w:rPr/>
      </w:pPr>
      <w:r w:rsidDel="00000000" w:rsidR="00000000" w:rsidRPr="00000000">
        <w:rPr>
          <w:rtl w:val="0"/>
        </w:rPr>
      </w:r>
    </w:p>
    <w:p w:rsidR="00000000" w:rsidDel="00000000" w:rsidP="00000000" w:rsidRDefault="00000000" w:rsidRPr="00000000" w14:paraId="00000953">
      <w:pPr>
        <w:jc w:val="both"/>
        <w:rPr/>
      </w:pPr>
      <w:r w:rsidDel="00000000" w:rsidR="00000000" w:rsidRPr="00000000">
        <w:rPr>
          <w:rtl w:val="0"/>
        </w:rPr>
      </w:r>
    </w:p>
    <w:p w:rsidR="00000000" w:rsidDel="00000000" w:rsidP="00000000" w:rsidRDefault="00000000" w:rsidRPr="00000000" w14:paraId="00000954">
      <w:pPr>
        <w:jc w:val="both"/>
        <w:rPr/>
      </w:pPr>
      <w:r w:rsidDel="00000000" w:rsidR="00000000" w:rsidRPr="00000000">
        <w:rPr>
          <w:rtl w:val="0"/>
        </w:rPr>
        <w:t xml:space="preserve">2202.09481v1 --- 12947, 12985</w:t>
      </w:r>
    </w:p>
    <w:p w:rsidR="00000000" w:rsidDel="00000000" w:rsidP="00000000" w:rsidRDefault="00000000" w:rsidRPr="00000000" w14:paraId="00000955">
      <w:pPr>
        <w:jc w:val="both"/>
        <w:rPr/>
      </w:pPr>
      <w:r w:rsidDel="00000000" w:rsidR="00000000" w:rsidRPr="00000000">
        <w:rPr>
          <w:rtl w:val="0"/>
        </w:rPr>
        <w:t xml:space="preserve">The main contribution of this paper is the first transformer-based MBRL agent. We introduce the Transformer State-Space Model (TSSM) as the first transformer-based stochastic world model. Using this world model in the Dreamer framework, we propose TransDreamer, a fully transformer-based MBRL framework. In experiments, we show that TransDreamer outperforms Dreamer on tasks that require long-term and complex memory interactions, and the world model of TransDreamer is better than Dreamer at predicting rewards and future frames for imagination. Furthermore, we also show that the performance of TransDreamer is comparable to Dreamer on a few simple DMC [*REF*] and Atari [*REF*] tasks that do not require long-term memory.</w:t>
      </w:r>
    </w:p>
    <w:p w:rsidR="00000000" w:rsidDel="00000000" w:rsidP="00000000" w:rsidRDefault="00000000" w:rsidRPr="00000000" w14:paraId="00000956">
      <w:pPr>
        <w:jc w:val="both"/>
        <w:rPr/>
      </w:pPr>
      <w:r w:rsidDel="00000000" w:rsidR="00000000" w:rsidRPr="00000000">
        <w:rPr>
          <w:rtl w:val="0"/>
        </w:rPr>
        <w:t xml:space="preserve">We proposed TransDreamer, a transformer-based MBRL agent, and the Transformer State-Space Model (TSSM), the first transformer-based stochastic world model. TransDreamer shows comparable performance with Dreamer on DMC and Atari tasks that do not require long-term memory, and outperforms Dreamer on Hidden Order Discovery tasks that require long-term complex memory interactions. We also show that image generation and reward prediction of TSSM is better than Dreamer qualitatively and quantitatively. Future work may involve validating our model on more complex tasks such as Crafter [*REF*].</w:t>
      </w:r>
    </w:p>
    <w:p w:rsidR="00000000" w:rsidDel="00000000" w:rsidP="00000000" w:rsidRDefault="00000000" w:rsidRPr="00000000" w14:paraId="00000957">
      <w:pPr>
        <w:jc w:val="both"/>
        <w:rPr/>
      </w:pPr>
      <w:r w:rsidDel="00000000" w:rsidR="00000000" w:rsidRPr="00000000">
        <w:rPr>
          <w:rtl w:val="0"/>
        </w:rPr>
      </w:r>
    </w:p>
    <w:p w:rsidR="00000000" w:rsidDel="00000000" w:rsidP="00000000" w:rsidRDefault="00000000" w:rsidRPr="00000000" w14:paraId="00000958">
      <w:pPr>
        <w:jc w:val="both"/>
        <w:rPr/>
      </w:pPr>
      <w:r w:rsidDel="00000000" w:rsidR="00000000" w:rsidRPr="00000000">
        <w:rPr>
          <w:rtl w:val="0"/>
        </w:rPr>
      </w:r>
    </w:p>
    <w:p w:rsidR="00000000" w:rsidDel="00000000" w:rsidP="00000000" w:rsidRDefault="00000000" w:rsidRPr="00000000" w14:paraId="00000959">
      <w:pPr>
        <w:jc w:val="both"/>
        <w:rPr/>
      </w:pPr>
      <w:r w:rsidDel="00000000" w:rsidR="00000000" w:rsidRPr="00000000">
        <w:rPr>
          <w:rtl w:val="0"/>
        </w:rPr>
      </w:r>
    </w:p>
    <w:p w:rsidR="00000000" w:rsidDel="00000000" w:rsidP="00000000" w:rsidRDefault="00000000" w:rsidRPr="00000000" w14:paraId="0000095A">
      <w:pPr>
        <w:jc w:val="both"/>
        <w:rPr/>
      </w:pPr>
      <w:r w:rsidDel="00000000" w:rsidR="00000000" w:rsidRPr="00000000">
        <w:rPr>
          <w:rtl w:val="0"/>
        </w:rPr>
      </w:r>
    </w:p>
    <w:p w:rsidR="00000000" w:rsidDel="00000000" w:rsidP="00000000" w:rsidRDefault="00000000" w:rsidRPr="00000000" w14:paraId="0000095B">
      <w:pPr>
        <w:jc w:val="both"/>
        <w:rPr/>
      </w:pPr>
      <w:r w:rsidDel="00000000" w:rsidR="00000000" w:rsidRPr="00000000">
        <w:rPr>
          <w:rtl w:val="0"/>
        </w:rPr>
      </w:r>
    </w:p>
    <w:p w:rsidR="00000000" w:rsidDel="00000000" w:rsidP="00000000" w:rsidRDefault="00000000" w:rsidRPr="00000000" w14:paraId="0000095C">
      <w:pPr>
        <w:jc w:val="both"/>
        <w:rPr/>
      </w:pPr>
      <w:r w:rsidDel="00000000" w:rsidR="00000000" w:rsidRPr="00000000">
        <w:rPr>
          <w:rtl w:val="0"/>
        </w:rPr>
      </w:r>
    </w:p>
    <w:p w:rsidR="00000000" w:rsidDel="00000000" w:rsidP="00000000" w:rsidRDefault="00000000" w:rsidRPr="00000000" w14:paraId="0000095D">
      <w:pPr>
        <w:jc w:val="both"/>
        <w:rPr/>
      </w:pPr>
      <w:r w:rsidDel="00000000" w:rsidR="00000000" w:rsidRPr="00000000">
        <w:rPr>
          <w:rtl w:val="0"/>
        </w:rPr>
      </w:r>
    </w:p>
    <w:p w:rsidR="00000000" w:rsidDel="00000000" w:rsidP="00000000" w:rsidRDefault="00000000" w:rsidRPr="00000000" w14:paraId="0000095E">
      <w:pPr>
        <w:jc w:val="both"/>
        <w:rPr/>
      </w:pPr>
      <w:r w:rsidDel="00000000" w:rsidR="00000000" w:rsidRPr="00000000">
        <w:rPr>
          <w:rtl w:val="0"/>
        </w:rPr>
      </w:r>
    </w:p>
    <w:p w:rsidR="00000000" w:rsidDel="00000000" w:rsidP="00000000" w:rsidRDefault="00000000" w:rsidRPr="00000000" w14:paraId="0000095F">
      <w:pPr>
        <w:jc w:val="both"/>
        <w:rPr/>
      </w:pPr>
      <w:r w:rsidDel="00000000" w:rsidR="00000000" w:rsidRPr="00000000">
        <w:rPr>
          <w:rtl w:val="0"/>
        </w:rPr>
      </w:r>
    </w:p>
    <w:p w:rsidR="00000000" w:rsidDel="00000000" w:rsidP="00000000" w:rsidRDefault="00000000" w:rsidRPr="00000000" w14:paraId="00000960">
      <w:pPr>
        <w:jc w:val="both"/>
        <w:rPr/>
      </w:pPr>
      <w:r w:rsidDel="00000000" w:rsidR="00000000" w:rsidRPr="00000000">
        <w:rPr>
          <w:rtl w:val="0"/>
        </w:rPr>
      </w:r>
    </w:p>
    <w:p w:rsidR="00000000" w:rsidDel="00000000" w:rsidP="00000000" w:rsidRDefault="00000000" w:rsidRPr="00000000" w14:paraId="00000961">
      <w:pPr>
        <w:jc w:val="both"/>
        <w:rPr/>
      </w:pPr>
      <w:r w:rsidDel="00000000" w:rsidR="00000000" w:rsidRPr="00000000">
        <w:rPr>
          <w:rtl w:val="0"/>
        </w:rPr>
      </w:r>
    </w:p>
    <w:p w:rsidR="00000000" w:rsidDel="00000000" w:rsidP="00000000" w:rsidRDefault="00000000" w:rsidRPr="00000000" w14:paraId="00000962">
      <w:pPr>
        <w:jc w:val="both"/>
        <w:rPr/>
      </w:pPr>
      <w:r w:rsidDel="00000000" w:rsidR="00000000" w:rsidRPr="00000000">
        <w:rPr>
          <w:rtl w:val="0"/>
        </w:rPr>
      </w:r>
    </w:p>
    <w:p w:rsidR="00000000" w:rsidDel="00000000" w:rsidP="00000000" w:rsidRDefault="00000000" w:rsidRPr="00000000" w14:paraId="00000963">
      <w:pPr>
        <w:jc w:val="both"/>
        <w:rPr/>
      </w:pPr>
      <w:r w:rsidDel="00000000" w:rsidR="00000000" w:rsidRPr="00000000">
        <w:rPr>
          <w:rtl w:val="0"/>
        </w:rPr>
      </w:r>
    </w:p>
    <w:p w:rsidR="00000000" w:rsidDel="00000000" w:rsidP="00000000" w:rsidRDefault="00000000" w:rsidRPr="00000000" w14:paraId="00000964">
      <w:pPr>
        <w:jc w:val="both"/>
        <w:rPr/>
      </w:pPr>
      <w:r w:rsidDel="00000000" w:rsidR="00000000" w:rsidRPr="00000000">
        <w:rPr>
          <w:rtl w:val="0"/>
        </w:rPr>
      </w:r>
    </w:p>
    <w:p w:rsidR="00000000" w:rsidDel="00000000" w:rsidP="00000000" w:rsidRDefault="00000000" w:rsidRPr="00000000" w14:paraId="00000965">
      <w:pPr>
        <w:jc w:val="both"/>
        <w:rPr/>
      </w:pPr>
      <w:r w:rsidDel="00000000" w:rsidR="00000000" w:rsidRPr="00000000">
        <w:rPr>
          <w:rtl w:val="0"/>
        </w:rPr>
        <w:t xml:space="preserve">2403.19275v2 --- 12991, 12992, 13009, 13012, 13016, 13021, 13031</w:t>
      </w:r>
    </w:p>
    <w:p w:rsidR="00000000" w:rsidDel="00000000" w:rsidP="00000000" w:rsidRDefault="00000000" w:rsidRPr="00000000" w14:paraId="00000966">
      <w:pPr>
        <w:jc w:val="both"/>
        <w:rPr/>
      </w:pPr>
      <w:r w:rsidDel="00000000" w:rsidR="00000000" w:rsidRPr="00000000">
        <w:rPr>
          <w:rtl w:val="0"/>
        </w:rPr>
        <w:t xml:space="preserve">To give the agent basic functions and make it suitable for social media, we equip the agent with five modules: persona, action, planning, memory, and reflection. In the persona module, the agent is given rich persona information and personalized world knowledge. In the action module, the agent can complete various actions on social media, such as likes and posts. The planning module provides the activity and planning basis for the action module. In the memory module, the historical action information of the agent is recorded, and the agent can retrieve the memory when needed to support actions. In the reflection module, the agent can reflect on past actions and support more complex actions such as following users.</w:t>
      </w:r>
    </w:p>
    <w:p w:rsidR="00000000" w:rsidDel="00000000" w:rsidP="00000000" w:rsidRDefault="00000000" w:rsidRPr="00000000" w14:paraId="00000967">
      <w:pPr>
        <w:jc w:val="both"/>
        <w:rPr/>
      </w:pPr>
      <w:r w:rsidDel="00000000" w:rsidR="00000000" w:rsidRPr="00000000">
        <w:rPr>
          <w:rtl w:val="0"/>
        </w:rPr>
        <w:t xml:space="preserve">To provide an interaction and verification environment for agents, we build a social media simulation sandbox based on an open-source platform. The sandbox has the basic functions of social media, and the agent can complete actions by calling the API. Meanwhile, the recommendation mechanism is added to the sandbox to improve the realism. Overall user activity is simulated and combined with the planning module of the agent to make the sandbox closer to social media in the real world.</w:t>
      </w:r>
    </w:p>
    <w:p w:rsidR="00000000" w:rsidDel="00000000" w:rsidP="00000000" w:rsidRDefault="00000000" w:rsidRPr="00000000" w14:paraId="00000968">
      <w:pPr>
        <w:jc w:val="both"/>
        <w:rPr/>
      </w:pPr>
      <w:r w:rsidDel="00000000" w:rsidR="00000000" w:rsidRPr="00000000">
        <w:rPr>
          <w:rtl w:val="0"/>
        </w:rPr>
        <w:t xml:space="preserve">In the planning module, the agent can plan its action. The agent generates the plan containing the time and probabilities of the action based on its own user activity and persona information, which includes the time to browse posts every day, the time and number to post every week, the probability of likes, reblogs and comments. The agent performs actions according to the generated plan. Meanwhile, we convert the action probability into the number of actions and make the agent follow the constraints of it. An example of planning content is shown in Figure [2]. The prompt for generating planning content is shown in Appendix [8].</w:t>
      </w:r>
    </w:p>
    <w:p w:rsidR="00000000" w:rsidDel="00000000" w:rsidP="00000000" w:rsidRDefault="00000000" w:rsidRPr="00000000" w14:paraId="00000969">
      <w:pPr>
        <w:jc w:val="both"/>
        <w:rPr/>
      </w:pPr>
      <w:r w:rsidDel="00000000" w:rsidR="00000000" w:rsidRPr="00000000">
        <w:rPr>
          <w:rtl w:val="0"/>
        </w:rPr>
        <w:t xml:space="preserve">We equip the agent with short-term memory and long-term memory. Information about the actions of the agent is recorded and stored as short-term memory. Taking likes as an example, the recorded action information includes the post content, whether to like it, the poster ID, etc. The external knowledge source of persona serves as the long-term memory of agents, which comes from the HotpotQA dataset [*REF*].</w:t>
      </w:r>
    </w:p>
    <w:p w:rsidR="00000000" w:rsidDel="00000000" w:rsidP="00000000" w:rsidRDefault="00000000" w:rsidRPr="00000000" w14:paraId="0000096A">
      <w:pPr>
        <w:jc w:val="both"/>
        <w:rPr/>
      </w:pPr>
      <w:r w:rsidDel="00000000" w:rsidR="00000000" w:rsidRPr="00000000">
        <w:rPr>
          <w:rtl w:val="0"/>
        </w:rPr>
        <w:t xml:space="preserve">Based on short-term memory, the agent can generate high-level ideas through reflection. Every time the simulation time increases by two days, the agent reflects on the users to follow based on its history action information including likes, reblogs, and comments. We design the appropriate prompt for the agent and take its history action information as input. The agent outputs the user ID to follow or not to follow. Because of the length of the post on social media, we equip the agent with a summary component. The summarized post and action information of the agent are spliced and input into the reflection module, thereby improving the effect of the reflection module. The prompts for generating the reflection and the summary are shown in Appendix [9] and Appendix [10] respectively.</w:t>
      </w:r>
    </w:p>
    <w:p w:rsidR="00000000" w:rsidDel="00000000" w:rsidP="00000000" w:rsidRDefault="00000000" w:rsidRPr="00000000" w14:paraId="0000096B">
      <w:pPr>
        <w:jc w:val="both"/>
        <w:rPr/>
      </w:pPr>
      <w:r w:rsidDel="00000000" w:rsidR="00000000" w:rsidRPr="00000000">
        <w:rPr>
          <w:rtl w:val="0"/>
        </w:rPr>
        <w:t xml:space="preserve">In real social media, different users may have different levels of activity. We simulate the overall activity of users. Following as *REF*, user activity usually presents a long-tail distribution from an overall perspective, that is, a few users are highly active and most users are low active. Therefore, the Pareto distribution is used to simulate user activity, and the probability density of user activity is as follows. *MATH* where *MATH* is the minimum activity level, and *MATH* is the parameter that affects the shape of the function. After the user activity is generated, we combine it with the planning module of the agent. Specifically, user activity and persona information are input into the plan generation process, thereby jointly determining the action probability in the plan.</w:t>
      </w:r>
    </w:p>
    <w:p w:rsidR="00000000" w:rsidDel="00000000" w:rsidP="00000000" w:rsidRDefault="00000000" w:rsidRPr="00000000" w14:paraId="0000096C">
      <w:pPr>
        <w:jc w:val="both"/>
        <w:rPr/>
      </w:pPr>
      <w:r w:rsidDel="00000000" w:rsidR="00000000" w:rsidRPr="00000000">
        <w:rPr>
          <w:rtl w:val="0"/>
        </w:rPr>
        <w:t xml:space="preserve">In this work, we construct the social media agent and a social media simulation sandbox. We endow the agent with personalized world knowledge and dynamic persona information, thereby improving its personalization and anthropomorphism. Five modules are designed to make the agent suitable for social media: persona, action, planning, memory and reflection. Meanwhile, we build a sandbox to provide the agent with an interaction and verification environment. Experimental results demonstrate the effectiveness of our constructed agent.</w:t>
      </w:r>
    </w:p>
    <w:p w:rsidR="00000000" w:rsidDel="00000000" w:rsidP="00000000" w:rsidRDefault="00000000" w:rsidRPr="00000000" w14:paraId="0000096D">
      <w:pPr>
        <w:jc w:val="both"/>
        <w:rPr/>
      </w:pPr>
      <w:r w:rsidDel="00000000" w:rsidR="00000000" w:rsidRPr="00000000">
        <w:rPr>
          <w:rtl w:val="0"/>
        </w:rPr>
      </w:r>
    </w:p>
    <w:p w:rsidR="00000000" w:rsidDel="00000000" w:rsidP="00000000" w:rsidRDefault="00000000" w:rsidRPr="00000000" w14:paraId="0000096E">
      <w:pPr>
        <w:jc w:val="both"/>
        <w:rPr/>
      </w:pPr>
      <w:r w:rsidDel="00000000" w:rsidR="00000000" w:rsidRPr="00000000">
        <w:rPr>
          <w:rtl w:val="0"/>
        </w:rPr>
      </w:r>
    </w:p>
    <w:p w:rsidR="00000000" w:rsidDel="00000000" w:rsidP="00000000" w:rsidRDefault="00000000" w:rsidRPr="00000000" w14:paraId="0000096F">
      <w:pPr>
        <w:jc w:val="both"/>
        <w:rPr/>
      </w:pPr>
      <w:r w:rsidDel="00000000" w:rsidR="00000000" w:rsidRPr="00000000">
        <w:rPr>
          <w:rtl w:val="0"/>
        </w:rPr>
      </w:r>
    </w:p>
    <w:p w:rsidR="00000000" w:rsidDel="00000000" w:rsidP="00000000" w:rsidRDefault="00000000" w:rsidRPr="00000000" w14:paraId="00000970">
      <w:pPr>
        <w:jc w:val="both"/>
        <w:rPr/>
      </w:pPr>
      <w:r w:rsidDel="00000000" w:rsidR="00000000" w:rsidRPr="00000000">
        <w:rPr>
          <w:rtl w:val="0"/>
        </w:rPr>
      </w:r>
    </w:p>
    <w:p w:rsidR="00000000" w:rsidDel="00000000" w:rsidP="00000000" w:rsidRDefault="00000000" w:rsidRPr="00000000" w14:paraId="00000971">
      <w:pPr>
        <w:jc w:val="both"/>
        <w:rPr/>
      </w:pPr>
      <w:r w:rsidDel="00000000" w:rsidR="00000000" w:rsidRPr="00000000">
        <w:rPr>
          <w:rtl w:val="0"/>
        </w:rPr>
      </w:r>
    </w:p>
    <w:p w:rsidR="00000000" w:rsidDel="00000000" w:rsidP="00000000" w:rsidRDefault="00000000" w:rsidRPr="00000000" w14:paraId="00000972">
      <w:pPr>
        <w:jc w:val="both"/>
        <w:rPr/>
      </w:pPr>
      <w:r w:rsidDel="00000000" w:rsidR="00000000" w:rsidRPr="00000000">
        <w:rPr>
          <w:rtl w:val="0"/>
        </w:rPr>
      </w:r>
    </w:p>
    <w:p w:rsidR="00000000" w:rsidDel="00000000" w:rsidP="00000000" w:rsidRDefault="00000000" w:rsidRPr="00000000" w14:paraId="00000973">
      <w:pPr>
        <w:jc w:val="both"/>
        <w:rPr/>
      </w:pPr>
      <w:r w:rsidDel="00000000" w:rsidR="00000000" w:rsidRPr="00000000">
        <w:rPr>
          <w:rtl w:val="0"/>
        </w:rPr>
      </w:r>
    </w:p>
    <w:p w:rsidR="00000000" w:rsidDel="00000000" w:rsidP="00000000" w:rsidRDefault="00000000" w:rsidRPr="00000000" w14:paraId="00000974">
      <w:pPr>
        <w:jc w:val="both"/>
        <w:rPr/>
      </w:pPr>
      <w:r w:rsidDel="00000000" w:rsidR="00000000" w:rsidRPr="00000000">
        <w:rPr>
          <w:rtl w:val="0"/>
        </w:rPr>
      </w:r>
    </w:p>
    <w:p w:rsidR="00000000" w:rsidDel="00000000" w:rsidP="00000000" w:rsidRDefault="00000000" w:rsidRPr="00000000" w14:paraId="00000975">
      <w:pPr>
        <w:jc w:val="both"/>
        <w:rPr/>
      </w:pPr>
      <w:r w:rsidDel="00000000" w:rsidR="00000000" w:rsidRPr="00000000">
        <w:rPr>
          <w:rtl w:val="0"/>
        </w:rPr>
      </w:r>
    </w:p>
    <w:p w:rsidR="00000000" w:rsidDel="00000000" w:rsidP="00000000" w:rsidRDefault="00000000" w:rsidRPr="00000000" w14:paraId="00000976">
      <w:pPr>
        <w:jc w:val="both"/>
        <w:rPr/>
      </w:pPr>
      <w:r w:rsidDel="00000000" w:rsidR="00000000" w:rsidRPr="00000000">
        <w:rPr>
          <w:rtl w:val="0"/>
        </w:rPr>
      </w:r>
    </w:p>
    <w:p w:rsidR="00000000" w:rsidDel="00000000" w:rsidP="00000000" w:rsidRDefault="00000000" w:rsidRPr="00000000" w14:paraId="00000977">
      <w:pPr>
        <w:jc w:val="both"/>
        <w:rPr/>
      </w:pPr>
      <w:r w:rsidDel="00000000" w:rsidR="00000000" w:rsidRPr="00000000">
        <w:rPr>
          <w:rtl w:val="0"/>
        </w:rPr>
      </w:r>
    </w:p>
    <w:p w:rsidR="00000000" w:rsidDel="00000000" w:rsidP="00000000" w:rsidRDefault="00000000" w:rsidRPr="00000000" w14:paraId="00000978">
      <w:pPr>
        <w:jc w:val="both"/>
        <w:rPr/>
      </w:pPr>
      <w:r w:rsidDel="00000000" w:rsidR="00000000" w:rsidRPr="00000000">
        <w:rPr>
          <w:rtl w:val="0"/>
        </w:rPr>
      </w:r>
    </w:p>
    <w:p w:rsidR="00000000" w:rsidDel="00000000" w:rsidP="00000000" w:rsidRDefault="00000000" w:rsidRPr="00000000" w14:paraId="00000979">
      <w:pPr>
        <w:jc w:val="both"/>
        <w:rPr/>
      </w:pPr>
      <w:r w:rsidDel="00000000" w:rsidR="00000000" w:rsidRPr="00000000">
        <w:rPr>
          <w:rtl w:val="0"/>
        </w:rPr>
      </w:r>
    </w:p>
    <w:p w:rsidR="00000000" w:rsidDel="00000000" w:rsidP="00000000" w:rsidRDefault="00000000" w:rsidRPr="00000000" w14:paraId="0000097A">
      <w:pPr>
        <w:jc w:val="both"/>
        <w:rPr/>
      </w:pPr>
      <w:r w:rsidDel="00000000" w:rsidR="00000000" w:rsidRPr="00000000">
        <w:rPr>
          <w:rtl w:val="0"/>
        </w:rPr>
      </w:r>
    </w:p>
    <w:p w:rsidR="00000000" w:rsidDel="00000000" w:rsidP="00000000" w:rsidRDefault="00000000" w:rsidRPr="00000000" w14:paraId="0000097B">
      <w:pPr>
        <w:jc w:val="both"/>
        <w:rPr/>
      </w:pPr>
      <w:r w:rsidDel="00000000" w:rsidR="00000000" w:rsidRPr="00000000">
        <w:rPr>
          <w:rtl w:val="0"/>
        </w:rPr>
      </w:r>
    </w:p>
    <w:p w:rsidR="00000000" w:rsidDel="00000000" w:rsidP="00000000" w:rsidRDefault="00000000" w:rsidRPr="00000000" w14:paraId="0000097C">
      <w:pPr>
        <w:jc w:val="both"/>
        <w:rPr/>
      </w:pPr>
      <w:r w:rsidDel="00000000" w:rsidR="00000000" w:rsidRPr="00000000">
        <w:rPr>
          <w:rtl w:val="0"/>
        </w:rPr>
      </w:r>
    </w:p>
    <w:p w:rsidR="00000000" w:rsidDel="00000000" w:rsidP="00000000" w:rsidRDefault="00000000" w:rsidRPr="00000000" w14:paraId="0000097D">
      <w:pPr>
        <w:jc w:val="both"/>
        <w:rPr/>
      </w:pPr>
      <w:r w:rsidDel="00000000" w:rsidR="00000000" w:rsidRPr="00000000">
        <w:rPr>
          <w:rtl w:val="0"/>
        </w:rPr>
        <w:t xml:space="preserve">2405.14314v2 --- 13139, 13144, 13152, 13163</w:t>
      </w:r>
    </w:p>
    <w:p w:rsidR="00000000" w:rsidDel="00000000" w:rsidP="00000000" w:rsidRDefault="00000000" w:rsidRPr="00000000" w14:paraId="0000097E">
      <w:pPr>
        <w:jc w:val="both"/>
        <w:rPr/>
      </w:pPr>
      <w:r w:rsidDel="00000000" w:rsidR="00000000" w:rsidRPr="00000000">
        <w:rPr>
          <w:rtl w:val="0"/>
        </w:rPr>
        <w:t xml:space="preserve">In this paper, we propose Reinforced Advantage (ReAd) as a closed-loop feedback for LLMs in multi-agent collaboration. We provide two optional LLM-generated plan refinement scheme, including Sequential Individual Plan Refinement with the local advantage (named ReAd-S) and Joint Plan Refinement with the joint advantage (named ReAd-J). Among them, ReAd-J evaluates the advantage function of joint actions, which requires LLMs to generate the joint planning of all agents at once. In contrast, () ReAd-S evaluates the local advantages of each agent’s action by following the principle of multi-agent advantage decomposition [*REF*] in MARL, which allows LLMs to generate actions for each agent sequentially. Both advantage functions are estimated by a critic network that regresses LLM-planned data. Based on the advantage function, an LLM planner is used as an optimizer by prompting to generate actions that maximize the advantage value. Otherwise, the LLM planner is required to re-plan if the advantage value is small. We provide a theoretical motivation for such a process by extending advantage-weighted regression [*REF*] to multi-agent settings. In experiments, we extend RoCoBench [*REF*] to a difficult variant, which we term DV-RoCoBench. The results on DV-RoCoBench and Overcooked-AI show that ReAd significantly decreases the interaction and query rounds, and also surpasses baselines in success rate, highlighting its effectiveness for grounding LLMs in embodied multi-agent collaboration tasks.</w:t>
      </w:r>
    </w:p>
    <w:p w:rsidR="00000000" w:rsidDel="00000000" w:rsidP="00000000" w:rsidRDefault="00000000" w:rsidRPr="00000000" w14:paraId="0000097F">
      <w:pPr>
        <w:jc w:val="both"/>
        <w:rPr/>
      </w:pPr>
      <w:r w:rsidDel="00000000" w:rsidR="00000000" w:rsidRPr="00000000">
        <w:rPr>
          <w:rtl w:val="0"/>
        </w:rPr>
        <w:t xml:space="preserve">Joint Advantage Function. Based on joint value functions *MATH* and *MATH*, we define the joint advantage function as *MATH* which evaluates the advantage value of joint actions *MATH* from all agents. *MATH* will be used for ReAd-J to evaluate the joint planning of all agents as feedback. Here, we assume the option of taking no actions is available to each agent, which is reasonable and common in embodied tasks. With this special action that we term WAIT, we can estimate the joint advantage using only *MATH*.</w:t>
      </w:r>
    </w:p>
    <w:p w:rsidR="00000000" w:rsidDel="00000000" w:rsidP="00000000" w:rsidRDefault="00000000" w:rsidRPr="00000000" w14:paraId="00000980">
      <w:pPr>
        <w:jc w:val="both"/>
        <w:rPr/>
      </w:pPr>
      <w:r w:rsidDel="00000000" w:rsidR="00000000" w:rsidRPr="00000000">
        <w:rPr>
          <w:rtl w:val="0"/>
        </w:rPr>
        <w:t xml:space="preserve">Prompting and Refinement for ReAd-S. For each time step, we initialize an empty action-set *MATH* and follow the order of *MATH* for agents in planning. For planning action *MATH* of agent *MATH* at state *MATH*, the process of ReAd-S contains two parts. () Prompting as Optimizing. An LLM planner is given the history of advantages of previous state-action pairs, i.e., *MATH*,and is prompted to choose an action with the highest advantage for agent *MATH*, which recovers the principle of advantage-weighted regression. Leveraging the in-context learning ability, we hope the LLM planner can induce the advantage values of available actions implicitly and choose the action *MATH* with the highest advantage. Such a process is inspired by recent works for LLM as optimizer [*REF*], where the agent is prompted to give a plan that optimizes a score function. () Feedback for Refinement. Nevertheless, the implicit advantage maximizing can be hard since the number of available actions can be large. Thus, we introduce a refinement process to allow the LLM to refine the policy if an unsatisfactory action is generated. We use the pre-trained critic network *MATH* with parameter *MATH* to estimate the advantage score of a generated action, as *MATH*. Given a threshold *MATH*, if the score function is less than the threshold (i.e., *MATH*), we add this failed action to the history *MATH* and prompt the agent to re-plan. Such a refinement guarantees embodied agents always take the actions with *MATH*, further ensuring monotonic improvements over *MATH*. It significantly decreases the interaction rounds of agents since the action *MATH* has been evaluated and refined via advantage feedback before execution. In contrast, previous methods like RoCo need to interact with the environment to get physical feedback regardless of the quality of the generated actions. The refined action is added into the action-set *MATH* and we then perform sequential decision for agent *MATH*.</w:t>
      </w:r>
    </w:p>
    <w:p w:rsidR="00000000" w:rsidDel="00000000" w:rsidP="00000000" w:rsidRDefault="00000000" w:rsidRPr="00000000" w14:paraId="00000981">
      <w:pPr>
        <w:jc w:val="both"/>
        <w:rPr/>
      </w:pPr>
      <w:r w:rsidDel="00000000" w:rsidR="00000000" w:rsidRPr="00000000">
        <w:rPr>
          <w:rtl w:val="0"/>
        </w:rPr>
        <w:t xml:space="preserve">With sudden disturbances towards the environments, the LLM-planner can re-adjust plans rapidly to accomplish the task via ReAd feedback. Since the critic takes both the current state and the proposed actions as input, it endows the LLM planner with not only the foresight to discern whether the action contributes to realizing the goal but also the ability to reschedule the planning quickly when encountering sudden disturbances to the advancement of the task. To evaluate the robustness of the LLM planner, we compare ReAd-S and RoCo in extra extended scenarios with unexpected disruptions. We select ‘recipe3’ (3rd difficulty level in Make Sandwich) that takes a minimum environment step of 8 to accomplish the task. When a disruption occurs at timestep *MATH*, we reset the task and reinitialize the state without giving any hints about resetting in the prompt and clearing previous history information contained in the prompt. It raises an intractable challenge as the remaining historical information becomes misaligned with the actual situation. The lack of a complete description of the sudden disruption significantly increases the likelihood of the LLM planner proposing erroneous actions. To eliminate the influence induced by the different history information utilized between ReAd-S and RoCo, we provide two more variants of RoCo as baselines. One uses only the history of the previous round, which we name RoCo-L, while the other is informed with descriptions of the sudden disturbance, which we name RoCo-P. The evaluation results are shown in Table. A larger step *MATH* signifies a more severe influence of disturbance. As *MATH* increases from 0 to 3, ReAd-S consistently outperforms RoCo and its variants on SR and ES. Although RoCo retains a high SR under *MATH*, it fails to recalibrate the misalignment between the remaining history information and the actual status of the environment, leading to a significant drop in SR when *MATH*. Regardless of what kind of history information RoCo relies on, consistent superior performance demonstrates that ReAd feedback alleviates the potentially severe hallucination issue and brings reliable robustness.</w:t>
      </w:r>
    </w:p>
    <w:p w:rsidR="00000000" w:rsidDel="00000000" w:rsidP="00000000" w:rsidRDefault="00000000" w:rsidRPr="00000000" w14:paraId="00000982">
      <w:pPr>
        <w:jc w:val="both"/>
        <w:rPr/>
      </w:pPr>
      <w:r w:rsidDel="00000000" w:rsidR="00000000" w:rsidRPr="00000000">
        <w:rPr>
          <w:rtl w:val="0"/>
        </w:rPr>
      </w:r>
    </w:p>
    <w:p w:rsidR="00000000" w:rsidDel="00000000" w:rsidP="00000000" w:rsidRDefault="00000000" w:rsidRPr="00000000" w14:paraId="00000983">
      <w:pPr>
        <w:jc w:val="both"/>
        <w:rPr/>
      </w:pPr>
      <w:r w:rsidDel="00000000" w:rsidR="00000000" w:rsidRPr="00000000">
        <w:rPr>
          <w:rtl w:val="0"/>
        </w:rPr>
      </w:r>
    </w:p>
    <w:p w:rsidR="00000000" w:rsidDel="00000000" w:rsidP="00000000" w:rsidRDefault="00000000" w:rsidRPr="00000000" w14:paraId="00000984">
      <w:pPr>
        <w:jc w:val="both"/>
        <w:rPr/>
      </w:pPr>
      <w:r w:rsidDel="00000000" w:rsidR="00000000" w:rsidRPr="00000000">
        <w:rPr>
          <w:rtl w:val="0"/>
        </w:rPr>
      </w:r>
    </w:p>
    <w:p w:rsidR="00000000" w:rsidDel="00000000" w:rsidP="00000000" w:rsidRDefault="00000000" w:rsidRPr="00000000" w14:paraId="00000985">
      <w:pPr>
        <w:jc w:val="both"/>
        <w:rPr/>
      </w:pPr>
      <w:r w:rsidDel="00000000" w:rsidR="00000000" w:rsidRPr="00000000">
        <w:rPr>
          <w:rtl w:val="0"/>
        </w:rPr>
      </w:r>
    </w:p>
    <w:p w:rsidR="00000000" w:rsidDel="00000000" w:rsidP="00000000" w:rsidRDefault="00000000" w:rsidRPr="00000000" w14:paraId="00000986">
      <w:pPr>
        <w:jc w:val="both"/>
        <w:rPr/>
      </w:pPr>
      <w:r w:rsidDel="00000000" w:rsidR="00000000" w:rsidRPr="00000000">
        <w:rPr>
          <w:rtl w:val="0"/>
        </w:rPr>
      </w:r>
    </w:p>
    <w:p w:rsidR="00000000" w:rsidDel="00000000" w:rsidP="00000000" w:rsidRDefault="00000000" w:rsidRPr="00000000" w14:paraId="00000987">
      <w:pPr>
        <w:jc w:val="both"/>
        <w:rPr/>
      </w:pPr>
      <w:r w:rsidDel="00000000" w:rsidR="00000000" w:rsidRPr="00000000">
        <w:rPr>
          <w:rtl w:val="0"/>
        </w:rPr>
      </w:r>
    </w:p>
    <w:p w:rsidR="00000000" w:rsidDel="00000000" w:rsidP="00000000" w:rsidRDefault="00000000" w:rsidRPr="00000000" w14:paraId="00000988">
      <w:pPr>
        <w:jc w:val="both"/>
        <w:rPr/>
      </w:pPr>
      <w:r w:rsidDel="00000000" w:rsidR="00000000" w:rsidRPr="00000000">
        <w:rPr>
          <w:rtl w:val="0"/>
        </w:rPr>
        <w:t xml:space="preserve">2007.00350v3 --- 13323</w:t>
      </w:r>
    </w:p>
    <w:p w:rsidR="00000000" w:rsidDel="00000000" w:rsidP="00000000" w:rsidRDefault="00000000" w:rsidRPr="00000000" w14:paraId="00000989">
      <w:pPr>
        <w:jc w:val="both"/>
        <w:rPr/>
      </w:pPr>
      <w:r w:rsidDel="00000000" w:rsidR="00000000" w:rsidRPr="00000000">
        <w:rPr>
          <w:rtl w:val="0"/>
        </w:rPr>
        <w:t xml:space="preserve">In the out-of-space task, although the more complicated table and objects cannot be generated by the procedural generation module of limited capabilities, APT-Gen gradually learns to outline the scene of the target task by utilizing the available elements such as cuboids and empty holes. By interacting with the environment and comparing experiences in both task sources, APT-Gen trains the policy to solve the out-of-space task by approximating the challenges in the target task.</w:t>
      </w:r>
    </w:p>
    <w:p w:rsidR="00000000" w:rsidDel="00000000" w:rsidP="00000000" w:rsidRDefault="00000000" w:rsidRPr="00000000" w14:paraId="0000098A">
      <w:pPr>
        <w:jc w:val="both"/>
        <w:rPr/>
      </w:pPr>
      <w:r w:rsidDel="00000000" w:rsidR="00000000" w:rsidRPr="00000000">
        <w:rPr>
          <w:rtl w:val="0"/>
        </w:rPr>
      </w:r>
    </w:p>
    <w:p w:rsidR="00000000" w:rsidDel="00000000" w:rsidP="00000000" w:rsidRDefault="00000000" w:rsidRPr="00000000" w14:paraId="0000098B">
      <w:pPr>
        <w:jc w:val="both"/>
        <w:rPr/>
      </w:pPr>
      <w:r w:rsidDel="00000000" w:rsidR="00000000" w:rsidRPr="00000000">
        <w:rPr>
          <w:rtl w:val="0"/>
        </w:rPr>
      </w:r>
    </w:p>
    <w:p w:rsidR="00000000" w:rsidDel="00000000" w:rsidP="00000000" w:rsidRDefault="00000000" w:rsidRPr="00000000" w14:paraId="0000098C">
      <w:pPr>
        <w:jc w:val="both"/>
        <w:rPr/>
      </w:pPr>
      <w:r w:rsidDel="00000000" w:rsidR="00000000" w:rsidRPr="00000000">
        <w:rPr>
          <w:rtl w:val="0"/>
        </w:rPr>
      </w:r>
    </w:p>
    <w:p w:rsidR="00000000" w:rsidDel="00000000" w:rsidP="00000000" w:rsidRDefault="00000000" w:rsidRPr="00000000" w14:paraId="0000098D">
      <w:pPr>
        <w:jc w:val="both"/>
        <w:rPr/>
      </w:pPr>
      <w:r w:rsidDel="00000000" w:rsidR="00000000" w:rsidRPr="00000000">
        <w:rPr>
          <w:rtl w:val="0"/>
        </w:rPr>
      </w:r>
    </w:p>
    <w:p w:rsidR="00000000" w:rsidDel="00000000" w:rsidP="00000000" w:rsidRDefault="00000000" w:rsidRPr="00000000" w14:paraId="0000098E">
      <w:pPr>
        <w:jc w:val="both"/>
        <w:rPr/>
      </w:pPr>
      <w:r w:rsidDel="00000000" w:rsidR="00000000" w:rsidRPr="00000000">
        <w:rPr>
          <w:rtl w:val="0"/>
        </w:rPr>
      </w:r>
    </w:p>
    <w:p w:rsidR="00000000" w:rsidDel="00000000" w:rsidP="00000000" w:rsidRDefault="00000000" w:rsidRPr="00000000" w14:paraId="0000098F">
      <w:pPr>
        <w:jc w:val="both"/>
        <w:rPr/>
      </w:pPr>
      <w:r w:rsidDel="00000000" w:rsidR="00000000" w:rsidRPr="00000000">
        <w:rPr>
          <w:rtl w:val="0"/>
        </w:rPr>
      </w:r>
    </w:p>
    <w:p w:rsidR="00000000" w:rsidDel="00000000" w:rsidP="00000000" w:rsidRDefault="00000000" w:rsidRPr="00000000" w14:paraId="00000990">
      <w:pPr>
        <w:jc w:val="both"/>
        <w:rPr/>
      </w:pPr>
      <w:r w:rsidDel="00000000" w:rsidR="00000000" w:rsidRPr="00000000">
        <w:rPr>
          <w:rtl w:val="0"/>
        </w:rPr>
      </w:r>
    </w:p>
    <w:p w:rsidR="00000000" w:rsidDel="00000000" w:rsidP="00000000" w:rsidRDefault="00000000" w:rsidRPr="00000000" w14:paraId="00000991">
      <w:pPr>
        <w:jc w:val="both"/>
        <w:rPr/>
      </w:pPr>
      <w:r w:rsidDel="00000000" w:rsidR="00000000" w:rsidRPr="00000000">
        <w:rPr>
          <w:rtl w:val="0"/>
        </w:rPr>
      </w:r>
    </w:p>
    <w:p w:rsidR="00000000" w:rsidDel="00000000" w:rsidP="00000000" w:rsidRDefault="00000000" w:rsidRPr="00000000" w14:paraId="00000992">
      <w:pPr>
        <w:jc w:val="both"/>
        <w:rPr/>
      </w:pPr>
      <w:r w:rsidDel="00000000" w:rsidR="00000000" w:rsidRPr="00000000">
        <w:rPr>
          <w:rtl w:val="0"/>
        </w:rPr>
      </w:r>
    </w:p>
    <w:p w:rsidR="00000000" w:rsidDel="00000000" w:rsidP="00000000" w:rsidRDefault="00000000" w:rsidRPr="00000000" w14:paraId="00000993">
      <w:pPr>
        <w:jc w:val="both"/>
        <w:rPr/>
      </w:pPr>
      <w:r w:rsidDel="00000000" w:rsidR="00000000" w:rsidRPr="00000000">
        <w:rPr>
          <w:rtl w:val="0"/>
        </w:rPr>
      </w:r>
    </w:p>
    <w:p w:rsidR="00000000" w:rsidDel="00000000" w:rsidP="00000000" w:rsidRDefault="00000000" w:rsidRPr="00000000" w14:paraId="00000994">
      <w:pPr>
        <w:jc w:val="both"/>
        <w:rPr/>
      </w:pPr>
      <w:r w:rsidDel="00000000" w:rsidR="00000000" w:rsidRPr="00000000">
        <w:rPr>
          <w:rtl w:val="0"/>
        </w:rPr>
      </w:r>
    </w:p>
    <w:p w:rsidR="00000000" w:rsidDel="00000000" w:rsidP="00000000" w:rsidRDefault="00000000" w:rsidRPr="00000000" w14:paraId="00000995">
      <w:pPr>
        <w:jc w:val="both"/>
        <w:rPr/>
      </w:pPr>
      <w:r w:rsidDel="00000000" w:rsidR="00000000" w:rsidRPr="00000000">
        <w:rPr>
          <w:rtl w:val="0"/>
        </w:rPr>
      </w:r>
    </w:p>
    <w:p w:rsidR="00000000" w:rsidDel="00000000" w:rsidP="00000000" w:rsidRDefault="00000000" w:rsidRPr="00000000" w14:paraId="00000996">
      <w:pPr>
        <w:jc w:val="both"/>
        <w:rPr/>
      </w:pPr>
      <w:r w:rsidDel="00000000" w:rsidR="00000000" w:rsidRPr="00000000">
        <w:rPr>
          <w:rtl w:val="0"/>
        </w:rPr>
      </w:r>
    </w:p>
    <w:p w:rsidR="00000000" w:rsidDel="00000000" w:rsidP="00000000" w:rsidRDefault="00000000" w:rsidRPr="00000000" w14:paraId="00000997">
      <w:pPr>
        <w:jc w:val="both"/>
        <w:rPr/>
      </w:pPr>
      <w:r w:rsidDel="00000000" w:rsidR="00000000" w:rsidRPr="00000000">
        <w:rPr>
          <w:rtl w:val="0"/>
        </w:rPr>
      </w:r>
    </w:p>
    <w:p w:rsidR="00000000" w:rsidDel="00000000" w:rsidP="00000000" w:rsidRDefault="00000000" w:rsidRPr="00000000" w14:paraId="00000998">
      <w:pPr>
        <w:jc w:val="both"/>
        <w:rPr/>
      </w:pPr>
      <w:r w:rsidDel="00000000" w:rsidR="00000000" w:rsidRPr="00000000">
        <w:rPr>
          <w:rtl w:val="0"/>
        </w:rPr>
      </w:r>
    </w:p>
    <w:p w:rsidR="00000000" w:rsidDel="00000000" w:rsidP="00000000" w:rsidRDefault="00000000" w:rsidRPr="00000000" w14:paraId="00000999">
      <w:pPr>
        <w:jc w:val="both"/>
        <w:rPr/>
      </w:pPr>
      <w:r w:rsidDel="00000000" w:rsidR="00000000" w:rsidRPr="00000000">
        <w:rPr>
          <w:rtl w:val="0"/>
        </w:rPr>
      </w:r>
    </w:p>
    <w:p w:rsidR="00000000" w:rsidDel="00000000" w:rsidP="00000000" w:rsidRDefault="00000000" w:rsidRPr="00000000" w14:paraId="0000099A">
      <w:pPr>
        <w:jc w:val="both"/>
        <w:rPr/>
      </w:pPr>
      <w:r w:rsidDel="00000000" w:rsidR="00000000" w:rsidRPr="00000000">
        <w:rPr>
          <w:rtl w:val="0"/>
        </w:rPr>
      </w:r>
    </w:p>
    <w:p w:rsidR="00000000" w:rsidDel="00000000" w:rsidP="00000000" w:rsidRDefault="00000000" w:rsidRPr="00000000" w14:paraId="0000099B">
      <w:pPr>
        <w:jc w:val="both"/>
        <w:rPr/>
      </w:pPr>
      <w:r w:rsidDel="00000000" w:rsidR="00000000" w:rsidRPr="00000000">
        <w:rPr>
          <w:rtl w:val="0"/>
        </w:rPr>
      </w:r>
    </w:p>
    <w:p w:rsidR="00000000" w:rsidDel="00000000" w:rsidP="00000000" w:rsidRDefault="00000000" w:rsidRPr="00000000" w14:paraId="0000099C">
      <w:pPr>
        <w:jc w:val="both"/>
        <w:rPr/>
      </w:pPr>
      <w:r w:rsidDel="00000000" w:rsidR="00000000" w:rsidRPr="00000000">
        <w:rPr>
          <w:rtl w:val="0"/>
        </w:rPr>
      </w:r>
    </w:p>
    <w:p w:rsidR="00000000" w:rsidDel="00000000" w:rsidP="00000000" w:rsidRDefault="00000000" w:rsidRPr="00000000" w14:paraId="0000099D">
      <w:pPr>
        <w:jc w:val="both"/>
        <w:rPr/>
      </w:pPr>
      <w:r w:rsidDel="00000000" w:rsidR="00000000" w:rsidRPr="00000000">
        <w:rPr>
          <w:rtl w:val="0"/>
        </w:rPr>
      </w:r>
    </w:p>
    <w:p w:rsidR="00000000" w:rsidDel="00000000" w:rsidP="00000000" w:rsidRDefault="00000000" w:rsidRPr="00000000" w14:paraId="0000099E">
      <w:pPr>
        <w:jc w:val="both"/>
        <w:rPr/>
      </w:pPr>
      <w:r w:rsidDel="00000000" w:rsidR="00000000" w:rsidRPr="00000000">
        <w:rPr>
          <w:rtl w:val="0"/>
        </w:rPr>
      </w:r>
    </w:p>
    <w:p w:rsidR="00000000" w:rsidDel="00000000" w:rsidP="00000000" w:rsidRDefault="00000000" w:rsidRPr="00000000" w14:paraId="0000099F">
      <w:pPr>
        <w:jc w:val="both"/>
        <w:rPr/>
      </w:pPr>
      <w:r w:rsidDel="00000000" w:rsidR="00000000" w:rsidRPr="00000000">
        <w:rPr>
          <w:rtl w:val="0"/>
        </w:rPr>
        <w:t xml:space="preserve">2002.02286v2 --- 13331, 13336, 13340, 13341 </w:t>
      </w:r>
    </w:p>
    <w:p w:rsidR="00000000" w:rsidDel="00000000" w:rsidP="00000000" w:rsidRDefault="00000000" w:rsidRPr="00000000" w14:paraId="000009A0">
      <w:pPr>
        <w:jc w:val="both"/>
        <w:rPr/>
      </w:pPr>
      <w:r w:rsidDel="00000000" w:rsidR="00000000" w:rsidRPr="00000000">
        <w:rPr>
          <w:rtl w:val="0"/>
        </w:rPr>
        <w:t xml:space="preserve">Differentiable memory --- Differentiable memory such as Neural Turing Machines [*REF*] and Differential Neural Computers [*REF*] have shown promise where long term dependencies and storage are required. Neural Networks augmented with these memory structures have been shown to learn tasks such as copying, repeating and sorting. Some recent works for control in 2D and 3D environments have included structured memory-based architectures and mapping of observations. Neural SLAM [*REF*] aims to incorporate a SLAM-like mapping module as part of the network architecture, but uses simulated sensor data rather than RGB observations from the environment, so the agent is unable to extract semantic meaning from its observations. The experimental results focus on 2D environments and the 3D results are limited. Playing Doom with SLAM augmented memory [*REF*] implements a non-differentiable inverse projective mapping with a fixed feature extractor based on Faster-RCNN [*REF*], pre-trained in a supervised manner. A downside of this approach is that the network does not learn to extract features pertinent to the task at hand as it is not trained end-to-end with RL. [*REF*] replace recurrent memory with a transformer ([*REF*]) attention distribution over previous observation embeddings, to highlight that recurrent architectures can struggle to capture long term dependencies. The downside is the storage of previous observations grows linearly with each step in the environment and the agent cannot chose to discard redundant information.</w:t>
      </w:r>
    </w:p>
    <w:p w:rsidR="00000000" w:rsidDel="00000000" w:rsidP="00000000" w:rsidRDefault="00000000" w:rsidRPr="00000000" w14:paraId="000009A1">
      <w:pPr>
        <w:jc w:val="both"/>
        <w:rPr/>
      </w:pPr>
      <w:r w:rsidDel="00000000" w:rsidR="00000000" w:rsidRPr="00000000">
        <w:rPr>
          <w:rtl w:val="0"/>
        </w:rPr>
        <w:t xml:space="preserve">Unsupervised Predictive Memory in a Goal-Directed Agent [*REF*] incorporates a Differential Neural Computer in an RL agent’s architecture and was applied to simulated memory-based tasks. The architecture achieves improved performance over a typical LSTM [*REF*] based RL agent, but does not include spatial structure or projective mapping. In addition, visual features and neural memory are learned through the reconstruction of observations and actions, rather than for a specific task.</w:t>
      </w:r>
    </w:p>
    <w:p w:rsidR="00000000" w:rsidDel="00000000" w:rsidP="00000000" w:rsidRDefault="00000000" w:rsidRPr="00000000" w14:paraId="000009A2">
      <w:pPr>
        <w:jc w:val="both"/>
        <w:rPr/>
      </w:pPr>
      <w:r w:rsidDel="00000000" w:rsidR="00000000" w:rsidRPr="00000000">
        <w:rPr>
          <w:rtl w:val="0"/>
        </w:rPr>
        <w:t xml:space="preserve">We consider partially observable Markov decision processes (POMDPs) [*REF*] in 3D environments and extend recent Deep-RL models, which include a recurrent hidden layer to store pertinent long term information [*REF*; *REF*]. In particular, RGBD observations *MATH* at time step *MATH* are passed through a perception module extracting features *MATH*, which are used to update the recurrent state: *MATH* where *MATH* is a convolutional neural network and *MATH* is a recurrent neural network in the Gated Recurrent Unit variant [*REF*]. Gates and their equations have been omitted for simplicity. Above and in the rest of this paper, *MATH* are trainable parameters, exact architectures are provided in the appendix. The controller outputs an estimate of the policy (the action distribution) and the value function given its hidden state: *MATH*. The proposed model is motivated by the regularities which govern 3D physical environments. When an agent perceives an observation of the 3D world, it observes a 2D planar perspective projection of the world based on its current viewpoint. This projection is a well understood physical process, we aim to imbue the agent’s architecture with an inductive bias based on inverting the 3D to 2D planar projective process. This inverse mapping operation appears to be second nature to many organisms, with the initial step of depth estimation being well studied in the field of Physiology [*REF*]. We believe that providing this mechanism implicitly in the agent’s architecture will improve its reasoning capabilities in new environments bypass a large part of the learning process.</w:t>
      </w:r>
    </w:p>
    <w:p w:rsidR="00000000" w:rsidDel="00000000" w:rsidP="00000000" w:rsidRDefault="00000000" w:rsidRPr="00000000" w14:paraId="000009A3">
      <w:pPr>
        <w:jc w:val="both"/>
        <w:rPr/>
      </w:pPr>
      <w:r w:rsidDel="00000000" w:rsidR="00000000" w:rsidRPr="00000000">
        <w:rPr>
          <w:rtl w:val="0"/>
        </w:rPr>
        <w:t xml:space="preserve">The overall concept is that as the agent explores the environment, the perception module *MATH* produces a 2D feature map *MATH*, in which each feature vector represents a learned semantic representation of a small receptive field from the agent’s egocentric observation. While they are integrated into the flat (not spatially structured) recurrent hidden state *MATH* through function *MATH* (Equation), we propose its integration into a second tensor *MATH*, a top-down egocentric memory, which we call EgoMap. The feature vectors are mapped to their egocentric positions using the inverse projection matrix and depth estimates. This requires an agent with a calibrated camera (known intrinsic parameters), which is a soft constraint easily satisfied. The map can then be read by the agent in two ways: a global convolutional read operation and a self-attention operation.</w:t>
      </w:r>
    </w:p>
    <w:p w:rsidR="00000000" w:rsidDel="00000000" w:rsidP="00000000" w:rsidRDefault="00000000" w:rsidRPr="00000000" w14:paraId="000009A4">
      <w:pPr>
        <w:jc w:val="both"/>
        <w:rPr/>
      </w:pPr>
      <w:r w:rsidDel="00000000" w:rsidR="00000000" w:rsidRPr="00000000">
        <w:rPr>
          <w:rtl w:val="0"/>
        </w:rPr>
      </w:r>
    </w:p>
    <w:p w:rsidR="00000000" w:rsidDel="00000000" w:rsidP="00000000" w:rsidRDefault="00000000" w:rsidRPr="00000000" w14:paraId="000009A5">
      <w:pPr>
        <w:jc w:val="both"/>
        <w:rPr/>
      </w:pPr>
      <w:r w:rsidDel="00000000" w:rsidR="00000000" w:rsidRPr="00000000">
        <w:rPr>
          <w:rtl w:val="0"/>
        </w:rPr>
      </w:r>
    </w:p>
    <w:p w:rsidR="00000000" w:rsidDel="00000000" w:rsidP="00000000" w:rsidRDefault="00000000" w:rsidRPr="00000000" w14:paraId="000009A6">
      <w:pPr>
        <w:jc w:val="both"/>
        <w:rPr/>
      </w:pPr>
      <w:r w:rsidDel="00000000" w:rsidR="00000000" w:rsidRPr="00000000">
        <w:rPr>
          <w:rtl w:val="0"/>
        </w:rPr>
      </w:r>
    </w:p>
    <w:p w:rsidR="00000000" w:rsidDel="00000000" w:rsidP="00000000" w:rsidRDefault="00000000" w:rsidRPr="00000000" w14:paraId="000009A7">
      <w:pPr>
        <w:jc w:val="both"/>
        <w:rPr/>
      </w:pPr>
      <w:r w:rsidDel="00000000" w:rsidR="00000000" w:rsidRPr="00000000">
        <w:rPr>
          <w:rtl w:val="0"/>
        </w:rPr>
      </w:r>
    </w:p>
    <w:p w:rsidR="00000000" w:rsidDel="00000000" w:rsidP="00000000" w:rsidRDefault="00000000" w:rsidRPr="00000000" w14:paraId="000009A8">
      <w:pPr>
        <w:jc w:val="both"/>
        <w:rPr/>
      </w:pPr>
      <w:r w:rsidDel="00000000" w:rsidR="00000000" w:rsidRPr="00000000">
        <w:rPr>
          <w:rtl w:val="0"/>
        </w:rPr>
      </w:r>
    </w:p>
    <w:p w:rsidR="00000000" w:rsidDel="00000000" w:rsidP="00000000" w:rsidRDefault="00000000" w:rsidRPr="00000000" w14:paraId="000009A9">
      <w:pPr>
        <w:jc w:val="both"/>
        <w:rPr/>
      </w:pPr>
      <w:r w:rsidDel="00000000" w:rsidR="00000000" w:rsidRPr="00000000">
        <w:rPr>
          <w:rtl w:val="0"/>
        </w:rPr>
      </w:r>
    </w:p>
    <w:p w:rsidR="00000000" w:rsidDel="00000000" w:rsidP="00000000" w:rsidRDefault="00000000" w:rsidRPr="00000000" w14:paraId="000009AA">
      <w:pPr>
        <w:jc w:val="both"/>
        <w:rPr/>
      </w:pPr>
      <w:r w:rsidDel="00000000" w:rsidR="00000000" w:rsidRPr="00000000">
        <w:rPr>
          <w:rtl w:val="0"/>
        </w:rPr>
      </w:r>
    </w:p>
    <w:p w:rsidR="00000000" w:rsidDel="00000000" w:rsidP="00000000" w:rsidRDefault="00000000" w:rsidRPr="00000000" w14:paraId="000009AB">
      <w:pPr>
        <w:jc w:val="both"/>
        <w:rPr/>
      </w:pPr>
      <w:r w:rsidDel="00000000" w:rsidR="00000000" w:rsidRPr="00000000">
        <w:rPr>
          <w:rtl w:val="0"/>
        </w:rPr>
      </w:r>
    </w:p>
    <w:p w:rsidR="00000000" w:rsidDel="00000000" w:rsidP="00000000" w:rsidRDefault="00000000" w:rsidRPr="00000000" w14:paraId="000009AC">
      <w:pPr>
        <w:jc w:val="both"/>
        <w:rPr/>
      </w:pPr>
      <w:r w:rsidDel="00000000" w:rsidR="00000000" w:rsidRPr="00000000">
        <w:rPr>
          <w:rtl w:val="0"/>
        </w:rPr>
      </w:r>
    </w:p>
    <w:p w:rsidR="00000000" w:rsidDel="00000000" w:rsidP="00000000" w:rsidRDefault="00000000" w:rsidRPr="00000000" w14:paraId="000009AD">
      <w:pPr>
        <w:jc w:val="both"/>
        <w:rPr/>
      </w:pPr>
      <w:r w:rsidDel="00000000" w:rsidR="00000000" w:rsidRPr="00000000">
        <w:rPr>
          <w:rtl w:val="0"/>
        </w:rPr>
      </w:r>
    </w:p>
    <w:p w:rsidR="00000000" w:rsidDel="00000000" w:rsidP="00000000" w:rsidRDefault="00000000" w:rsidRPr="00000000" w14:paraId="000009AE">
      <w:pPr>
        <w:jc w:val="both"/>
        <w:rPr/>
      </w:pPr>
      <w:r w:rsidDel="00000000" w:rsidR="00000000" w:rsidRPr="00000000">
        <w:rPr>
          <w:rtl w:val="0"/>
        </w:rPr>
      </w:r>
    </w:p>
    <w:p w:rsidR="00000000" w:rsidDel="00000000" w:rsidP="00000000" w:rsidRDefault="00000000" w:rsidRPr="00000000" w14:paraId="000009AF">
      <w:pPr>
        <w:jc w:val="both"/>
        <w:rPr/>
      </w:pPr>
      <w:r w:rsidDel="00000000" w:rsidR="00000000" w:rsidRPr="00000000">
        <w:rPr>
          <w:rtl w:val="0"/>
        </w:rPr>
      </w:r>
    </w:p>
    <w:p w:rsidR="00000000" w:rsidDel="00000000" w:rsidP="00000000" w:rsidRDefault="00000000" w:rsidRPr="00000000" w14:paraId="000009B0">
      <w:pPr>
        <w:jc w:val="both"/>
        <w:rPr/>
      </w:pPr>
      <w:r w:rsidDel="00000000" w:rsidR="00000000" w:rsidRPr="00000000">
        <w:rPr>
          <w:rtl w:val="0"/>
        </w:rPr>
      </w:r>
    </w:p>
    <w:p w:rsidR="00000000" w:rsidDel="00000000" w:rsidP="00000000" w:rsidRDefault="00000000" w:rsidRPr="00000000" w14:paraId="000009B1">
      <w:pPr>
        <w:jc w:val="both"/>
        <w:rPr/>
      </w:pPr>
      <w:r w:rsidDel="00000000" w:rsidR="00000000" w:rsidRPr="00000000">
        <w:rPr>
          <w:rtl w:val="0"/>
        </w:rPr>
      </w:r>
    </w:p>
    <w:p w:rsidR="00000000" w:rsidDel="00000000" w:rsidP="00000000" w:rsidRDefault="00000000" w:rsidRPr="00000000" w14:paraId="000009B2">
      <w:pPr>
        <w:jc w:val="both"/>
        <w:rPr/>
      </w:pPr>
      <w:r w:rsidDel="00000000" w:rsidR="00000000" w:rsidRPr="00000000">
        <w:rPr>
          <w:rtl w:val="0"/>
        </w:rPr>
      </w:r>
    </w:p>
    <w:p w:rsidR="00000000" w:rsidDel="00000000" w:rsidP="00000000" w:rsidRDefault="00000000" w:rsidRPr="00000000" w14:paraId="000009B3">
      <w:pPr>
        <w:jc w:val="both"/>
        <w:rPr/>
      </w:pPr>
      <w:r w:rsidDel="00000000" w:rsidR="00000000" w:rsidRPr="00000000">
        <w:rPr>
          <w:rtl w:val="0"/>
        </w:rPr>
      </w:r>
    </w:p>
    <w:p w:rsidR="00000000" w:rsidDel="00000000" w:rsidP="00000000" w:rsidRDefault="00000000" w:rsidRPr="00000000" w14:paraId="000009B4">
      <w:pPr>
        <w:jc w:val="both"/>
        <w:rPr/>
      </w:pPr>
      <w:r w:rsidDel="00000000" w:rsidR="00000000" w:rsidRPr="00000000">
        <w:rPr>
          <w:rtl w:val="0"/>
        </w:rPr>
      </w:r>
    </w:p>
    <w:p w:rsidR="00000000" w:rsidDel="00000000" w:rsidP="00000000" w:rsidRDefault="00000000" w:rsidRPr="00000000" w14:paraId="000009B5">
      <w:pPr>
        <w:jc w:val="both"/>
        <w:rPr/>
      </w:pPr>
      <w:r w:rsidDel="00000000" w:rsidR="00000000" w:rsidRPr="00000000">
        <w:rPr>
          <w:rtl w:val="0"/>
        </w:rPr>
      </w:r>
    </w:p>
    <w:p w:rsidR="00000000" w:rsidDel="00000000" w:rsidP="00000000" w:rsidRDefault="00000000" w:rsidRPr="00000000" w14:paraId="000009B6">
      <w:pPr>
        <w:jc w:val="both"/>
        <w:rPr/>
      </w:pPr>
      <w:r w:rsidDel="00000000" w:rsidR="00000000" w:rsidRPr="00000000">
        <w:rPr>
          <w:rtl w:val="0"/>
        </w:rPr>
        <w:t xml:space="preserve">1305.1578v2 --- 13366, 13373, 13375, 13399, 13413, 13439</w:t>
      </w:r>
    </w:p>
    <w:p w:rsidR="00000000" w:rsidDel="00000000" w:rsidP="00000000" w:rsidRDefault="00000000" w:rsidRPr="00000000" w14:paraId="000009B7">
      <w:pPr>
        <w:jc w:val="both"/>
        <w:rPr/>
      </w:pPr>
      <w:r w:rsidDel="00000000" w:rsidR="00000000" w:rsidRPr="00000000">
        <w:rPr>
          <w:rtl w:val="0"/>
        </w:rPr>
        <w:t xml:space="preserve">“Learning\” is effectively achieved through dynamic changes of the ECM network. The network is continuously adjusted, through experience, according to rewards obtained from the environment. This adjustment may take place in terms of both the clips themselves as well as the weights of the edges connecting different clips. At the beginning, the PS agent is situated in an environment as a tabula rasa, meaning that its ECM network shows no preferences toward any kind of action, or behavior. Then, in subsequent time steps, the agent’s actions are rewarded by the environment. These rewards are directly translated into corresponding changes within the ECM according to simple prescribed rules. The changes in the ECM may then result in the PS agent taking different actions, thus initiating a new feedback loop. A snapshot of the ECM at each time step thus reflects the past experience of the PS agent with respect to its actions and rewards. When successful, the resulting ECM allows the PS agent to take actions that maximize, on average, the rewards it obtains from the environment.</w:t>
      </w:r>
    </w:p>
    <w:p w:rsidR="00000000" w:rsidDel="00000000" w:rsidP="00000000" w:rsidRDefault="00000000" w:rsidRPr="00000000" w14:paraId="000009B8">
      <w:pPr>
        <w:jc w:val="both"/>
        <w:rPr/>
      </w:pPr>
      <w:r w:rsidDel="00000000" w:rsidR="00000000" w:rsidRPr="00000000">
        <w:rPr>
          <w:rtl w:val="0"/>
        </w:rPr>
        <w:t xml:space="preserve">The PS agent is conceived as an entity situated in a (partially unknown) environment, which receives inputs via its sensors and can perform different actions. The actions of the agent are rewarded by the environment, which affects the internal structure of its memory. The PS agent has, however, no explicit model of the environment which predicts the next state or reward and in that sense the PS is “model-free\” [*REF*]. From the point of view of an external observer, the agent may be described by a conditional probability *MATH* of performing an action *MATH* given a percept *MATH* (denoted elsewhere as the agent’s “stochastic policy\” [*REF*]). Yet, a complete description of the agent connects *MATH* with the internal state of the agent’s memory at time *MATH*, and specifies how its memory is modified as the agent interacts with the environment.</w:t>
      </w:r>
    </w:p>
    <w:p w:rsidR="00000000" w:rsidDel="00000000" w:rsidP="00000000" w:rsidRDefault="00000000" w:rsidRPr="00000000" w14:paraId="000009B9">
      <w:pPr>
        <w:jc w:val="both"/>
        <w:rPr/>
      </w:pPr>
      <w:r w:rsidDel="00000000" w:rsidR="00000000" w:rsidRPr="00000000">
        <w:rPr>
          <w:rtl w:val="0"/>
        </w:rPr>
        <w:t xml:space="preserve">In what follows we list the main formal points that constitute the PS model: - The ECM is the central component of PS, defined as a directed, weighted network (graph). Each node of this network is called a clip. - Clips represent fragments of episodic experiences, which are defined as *MATH* -tuples *MATH*. Each of *MATH* is an internal representation of either a percept (*MATH*), or an action (*MATH*), where both are defined below. In this paper, we consider only clips composed of length *MATH*. - Percepts (“inputs\”) are defined as *MATH* -tuples *MATH*, where the number of possible percepts is given by *MATH*. The structuring of the input into subspaces is usually naturally given, for example when considering robots: *MATH* might represent a visual sensor, *MATH* may account for an acceleration sensor, and so forth. The notation in the original proposal [*REF*] differentiates between the immediate physical percept (sensory input) caused by the environment denoted by *MATH* and its representation in memory, i.e. a percept clip denoted by *MATH*. Here we employ the notation *MATH* both for the percept and for the percept clip, as long as there is no danger of confusion. - Actions (“outputs\”) are given as *MATH* -tuples: *MATH*, where the number of possible actions is given by *MATH*. The action space is also structured using subspaces, which could be, e.g. moving, beeping, touching, etc. Similar to percepts, real actions *MATH* are conceptually different from remembered actions, i.e. action clips, which were denoted by *MATH* in the original proposal [*REF*]. Again, in the present work we will employ the notation *MATH* both for the real action and for the action clip. - Each edge, connecting clip *MATH* to clip *MATH*, has a dynamic weight *MATH*, which changes over time, and is denoted as the *MATH* -value of this edge. Initially, at time *MATH*, there exist edges directed from each percept-clip to each action-clip. The *MATH* -values of the edges are initialized to *MATH*, and obey *MATH* at each time *MATH*. - The hopping probability according to which an excitation hops from clip *MATH* to clip *MATH* is given by *MATH* where the sum is over all clips *MATH* connected to clip *MATH*. - “Emotion\” tags are degrees of freedom which can be assigned internally to percept-action edges to indicate e.g. whether or not the corresponding transition has been rewarded the last time it was taken. These tags can be used to memorize the most recent reward on a given transition, thereby enabling the detection of short-time changes in the environment. Formally, the emotion tags are given by *MATH*, where here we restrict ourselves to the case where *MATH* and *MATH*. - Reflection is the mechanism that exploits the emotion tags: before an action *MATH* is coupled out as a response to an excitation of percept clip *MATH*, the emotional tag *MATH* is checked. If it is positive (*MATH*) the action is performed, but if it is negative (*MATH*) the random walk process is restarted. This allows the agent to reconsider, so to speak, its choice. The maximum number of random walks per decision is limited by a predefined “reflection time\” parameter *MATH*, whose default value *MATH* means no reflection. - The interface between the PS agent and the external environment is realized via its sensors and actuators and their connection to memory. An external percept *MATH* excites a certain percept clip *MATH* according to *MATH*, an input-coupling probability function. Similarly, an action-clip couples out to perform a real action *MATH* according to an output-coupling probability function *MATH*. The coupling functions connect the internal random walk, described by the hopping probabilities *MATH*, with the external behavior of the agent, described by *MATH*. To be more explicit, in the simplest case, the probability that a percept *MATH* will initiate a specific random walk through clips *MATH* (including possible repetitions), which will eventually lead to action *MATH*, is given by *MATH*. The external conditioned probability *MATH* is then given by summing up the probabilities over all such possible paths inside the clip network. Here we consider only the case where *MATH* and *MATH* are simple Kronecker delta functions. This corresponds to the simplification that a percept always excites the corresponding percept-clip and an action-clip always couples out to produce the corresponding action.</w:t>
      </w:r>
    </w:p>
    <w:p w:rsidR="00000000" w:rsidDel="00000000" w:rsidP="00000000" w:rsidRDefault="00000000" w:rsidRPr="00000000" w14:paraId="000009BA">
      <w:pPr>
        <w:jc w:val="both"/>
        <w:rPr/>
      </w:pPr>
      <w:r w:rsidDel="00000000" w:rsidR="00000000" w:rsidRPr="00000000">
        <w:rPr>
          <w:rtl w:val="0"/>
        </w:rPr>
        <w:t xml:space="preserve">We start with the scaling of the learning time when the number of possible percepts is increased. Fig. 5 shows the learning time as a function of the size *MATH* of percept space, for different values of the reward *MATH*. The number of actions *MATH* is kept fixed, and there is exactly one rewarded action per percept. It is seen that the learning time scales linearly with increasing *MATH*. This linear scaling arises because each percept has to be encountered the same number of times to allow the agent to learn the rewarded action. It is further seen that increasing the reward reduces the learning time as hinted at by Eq. FORMULA. This is because fewer steps are needed before the higher steady state *MATH* -value is achieved. Here we set *MATH* to compensate for the decrease in asymptotic efficiency. We remark that when compared to QL, we observe a similar trend of the learning time with respect to increasing the reward (not shown).</w:t>
      </w:r>
    </w:p>
    <w:p w:rsidR="00000000" w:rsidDel="00000000" w:rsidP="00000000" w:rsidRDefault="00000000" w:rsidRPr="00000000" w14:paraId="000009BB">
      <w:pPr>
        <w:jc w:val="both"/>
        <w:rPr/>
      </w:pPr>
      <w:r w:rsidDel="00000000" w:rsidR="00000000" w:rsidRPr="00000000">
        <w:rPr>
          <w:rtl w:val="0"/>
        </w:rPr>
        <w:t xml:space="preserve">The success of PS to learn in temporally correlated scenarios owes itself to the afterglow mechanism, which introduces an implicit notion of time to the agent’s memory (with no need of an explicit “time counter\”). To illustrate better the underlying process, we show in Fig. 11 a schematic drawing of the clip network, as it is built up during many 3-ship games (see also Fig. 9). Percept clips, shown on top, indicate the ships numbers, whereas action clips (NB, B), shown at the bottom, indicate non-blocking, and blocking actions, respectively. The number of clips is thus given by *MATH*: at each round only a single percept is encountered and the agent is not supplied with the history of its previous actions. A dashed black arrow marks the weakest edge, which is never rewarded. Solid black edges are stronger (not necessarily equal). They are always rewarded, albeit with small reward *MATH*. Last, blue edges are the strongest (not necessarily equal), thereby effecting the agent the most. It is seen that for the first two ships the edge to the non-blocking action is stronger than the edge to the blocking action, even though the blocking action is the rewarded one. This is desirable and achieved via strengthening the non-blocking edges indirectly after blocking the third ship and getting a large reward. It is thus the strength of these two blue edges, whose emergence is not trivial and allows the agent to take non-greedy actions that are more beneficial in the long run.</w:t>
      </w:r>
    </w:p>
    <w:p w:rsidR="00000000" w:rsidDel="00000000" w:rsidP="00000000" w:rsidRDefault="00000000" w:rsidRPr="00000000" w14:paraId="000009BC">
      <w:pPr>
        <w:jc w:val="both"/>
        <w:rPr/>
      </w:pPr>
      <w:r w:rsidDel="00000000" w:rsidR="00000000" w:rsidRPr="00000000">
        <w:rPr>
          <w:rtl w:val="0"/>
        </w:rPr>
        <w:t xml:space="preserve">In this section we study the composition aspect of the episodic &amp; compositional memory (ECM). Composition is a dynamic process which accounts for structural changes in the ECM. In particular, it allows for spontaneous formation of new clips in the ECM network, created via combinations or variations of existing clips. These new clips may represent fictitious episodes that were never perceived before, thereby extending the variety of conceivable events and actions that exist in the ECM. As a result, the network is less bounded by the actual past of the agent. This effectively allows the agent to generate alternative options to those it had so far encountered, thereby making it more capable and flexible.</w:t>
      </w:r>
    </w:p>
    <w:p w:rsidR="00000000" w:rsidDel="00000000" w:rsidP="00000000" w:rsidRDefault="00000000" w:rsidRPr="00000000" w14:paraId="000009BD">
      <w:pPr>
        <w:jc w:val="both"/>
        <w:rPr/>
      </w:pPr>
      <w:r w:rsidDel="00000000" w:rsidR="00000000" w:rsidRPr="00000000">
        <w:rPr>
          <w:rtl w:val="0"/>
        </w:rPr>
      </w:r>
    </w:p>
    <w:p w:rsidR="00000000" w:rsidDel="00000000" w:rsidP="00000000" w:rsidRDefault="00000000" w:rsidRPr="00000000" w14:paraId="000009BE">
      <w:pPr>
        <w:jc w:val="both"/>
        <w:rPr/>
      </w:pPr>
      <w:r w:rsidDel="00000000" w:rsidR="00000000" w:rsidRPr="00000000">
        <w:rPr>
          <w:rtl w:val="0"/>
        </w:rPr>
      </w:r>
    </w:p>
    <w:p w:rsidR="00000000" w:rsidDel="00000000" w:rsidP="00000000" w:rsidRDefault="00000000" w:rsidRPr="00000000" w14:paraId="000009BF">
      <w:pPr>
        <w:jc w:val="both"/>
        <w:rPr/>
      </w:pPr>
      <w:r w:rsidDel="00000000" w:rsidR="00000000" w:rsidRPr="00000000">
        <w:rPr>
          <w:rtl w:val="0"/>
        </w:rPr>
      </w:r>
    </w:p>
    <w:p w:rsidR="00000000" w:rsidDel="00000000" w:rsidP="00000000" w:rsidRDefault="00000000" w:rsidRPr="00000000" w14:paraId="000009C0">
      <w:pPr>
        <w:jc w:val="both"/>
        <w:rPr/>
      </w:pPr>
      <w:r w:rsidDel="00000000" w:rsidR="00000000" w:rsidRPr="00000000">
        <w:rPr>
          <w:rtl w:val="0"/>
        </w:rPr>
      </w:r>
    </w:p>
    <w:p w:rsidR="00000000" w:rsidDel="00000000" w:rsidP="00000000" w:rsidRDefault="00000000" w:rsidRPr="00000000" w14:paraId="000009C1">
      <w:pPr>
        <w:jc w:val="both"/>
        <w:rPr/>
      </w:pPr>
      <w:r w:rsidDel="00000000" w:rsidR="00000000" w:rsidRPr="00000000">
        <w:rPr>
          <w:rtl w:val="0"/>
        </w:rPr>
      </w:r>
    </w:p>
    <w:p w:rsidR="00000000" w:rsidDel="00000000" w:rsidP="00000000" w:rsidRDefault="00000000" w:rsidRPr="00000000" w14:paraId="000009C2">
      <w:pPr>
        <w:jc w:val="both"/>
        <w:rPr/>
      </w:pPr>
      <w:r w:rsidDel="00000000" w:rsidR="00000000" w:rsidRPr="00000000">
        <w:rPr>
          <w:rtl w:val="0"/>
        </w:rPr>
      </w:r>
    </w:p>
    <w:p w:rsidR="00000000" w:rsidDel="00000000" w:rsidP="00000000" w:rsidRDefault="00000000" w:rsidRPr="00000000" w14:paraId="000009C3">
      <w:pPr>
        <w:jc w:val="both"/>
        <w:rPr/>
      </w:pPr>
      <w:r w:rsidDel="00000000" w:rsidR="00000000" w:rsidRPr="00000000">
        <w:rPr>
          <w:rtl w:val="0"/>
        </w:rPr>
      </w:r>
    </w:p>
    <w:p w:rsidR="00000000" w:rsidDel="00000000" w:rsidP="00000000" w:rsidRDefault="00000000" w:rsidRPr="00000000" w14:paraId="000009C4">
      <w:pPr>
        <w:jc w:val="both"/>
        <w:rPr/>
      </w:pPr>
      <w:r w:rsidDel="00000000" w:rsidR="00000000" w:rsidRPr="00000000">
        <w:rPr>
          <w:rtl w:val="0"/>
        </w:rPr>
      </w:r>
    </w:p>
    <w:p w:rsidR="00000000" w:rsidDel="00000000" w:rsidP="00000000" w:rsidRDefault="00000000" w:rsidRPr="00000000" w14:paraId="000009C5">
      <w:pPr>
        <w:jc w:val="both"/>
        <w:rPr/>
      </w:pPr>
      <w:r w:rsidDel="00000000" w:rsidR="00000000" w:rsidRPr="00000000">
        <w:rPr>
          <w:rtl w:val="0"/>
        </w:rPr>
      </w:r>
    </w:p>
    <w:p w:rsidR="00000000" w:rsidDel="00000000" w:rsidP="00000000" w:rsidRDefault="00000000" w:rsidRPr="00000000" w14:paraId="000009C6">
      <w:pPr>
        <w:jc w:val="both"/>
        <w:rPr/>
      </w:pPr>
      <w:r w:rsidDel="00000000" w:rsidR="00000000" w:rsidRPr="00000000">
        <w:rPr>
          <w:rtl w:val="0"/>
        </w:rPr>
        <w:t xml:space="preserve">2312.13771v2 --- 13475, 13482, 13485</w:t>
      </w:r>
    </w:p>
    <w:p w:rsidR="00000000" w:rsidDel="00000000" w:rsidP="00000000" w:rsidRDefault="00000000" w:rsidRPr="00000000" w14:paraId="000009C7">
      <w:pPr>
        <w:jc w:val="both"/>
        <w:rPr/>
      </w:pPr>
      <w:r w:rsidDel="00000000" w:rsidR="00000000" w:rsidRPr="00000000">
        <w:rPr>
          <w:rtl w:val="0"/>
        </w:rPr>
        <w:t xml:space="preserve">This section details the methodology behind our innovative multimodal agent framework. This framework enables an agent to interact with smartphone applications in a manner akin to human behavior. We first describe the experimental environment and action space, which are foundational elements of our system. Next, we discuss the exploration phase, where the agent learns app functionalities either through autonomous interactions or by observing human demonstrations. Finally, we outline the deployment phase, explaining how the agent applies its acquired knowledge to execute high-level tasks.</w:t>
      </w:r>
    </w:p>
    <w:p w:rsidR="00000000" w:rsidDel="00000000" w:rsidP="00000000" w:rsidRDefault="00000000" w:rsidRPr="00000000" w14:paraId="000009C8">
      <w:pPr>
        <w:jc w:val="both"/>
        <w:rPr/>
      </w:pPr>
      <w:r w:rsidDel="00000000" w:rsidR="00000000" w:rsidRPr="00000000">
        <w:rPr>
          <w:rtl w:val="0"/>
        </w:rPr>
        <w:t xml:space="preserve">Exploring by autonomous interactions. The Exploration Phase is central to our framework. Here, the agent learns about the functionalities and features of smartphone apps through trial and error. In this phase, the agent is assigned a task and starts interacting autonomously with the UI elements. It uses different actions and observes the resulting changes in the app interface to understand how it works. The agent, driven by a large language model, attempts to figure out the functions of UI elements and the effects of specific actions by analyzing screenshots before and after each action. This information is compiled into a document that records the effects of actions applied to different elements. When a UI element is acted upon multiple times, the agent will update the document based on past documents and current observations to improve quality. To make exploration more efficient, the agent stops further exploring UI elements if the current UI page seems unrelated to the main tasks of the app, like advertisement pages. In such cases, it uses the Android system’s Back() function to return to the previous UI page. Compared with random exploration, such as Depth-First Search and Breadth-First Search, this goal-oriented exploration approach ensures that the agent focuses on elements crucial for the effective operation of the app. The agent also utilizes the LLM’s existing knowledge about user interfaces to improve exploration efficiency. The exploration stops when the agent completes the assigned task.</w:t>
      </w:r>
    </w:p>
    <w:p w:rsidR="00000000" w:rsidDel="00000000" w:rsidP="00000000" w:rsidRDefault="00000000" w:rsidRPr="00000000" w14:paraId="000009C9">
      <w:pPr>
        <w:jc w:val="both"/>
        <w:rPr/>
      </w:pPr>
      <w:r w:rsidDel="00000000" w:rsidR="00000000" w:rsidRPr="00000000">
        <w:rPr>
          <w:rtl w:val="0"/>
        </w:rPr>
        <w:t xml:space="preserve">Following the exploration phase, the agent is well-equipped to execute complex tasks based on its accrued experience. The agent adheres to a step-by-step approach when given a task, with each step encompassing access to a screenshot of the current UI and a dynamically generated document detailing the functions of UI elements and the actions’ effects on the current UI page. The prompts also provide detailed explanations of all available actions. In each step, the agent is first tasked with providing its observations of the current UI, followed by articulating its thought process concerning the task and current observations. Subsequently, the agent proceeds to execute actions by invoking available functions. After each action, the agent summarizes the interaction history and the actions taken during the current step. This information is incorporated into the next prompt, which provides the agent with a form of memory. This meticulous approach enhances the reliability and interpretability of the agent’s actions, thereby facilitating more informed decision-making. The deployment phase stops when the agent determines that the task has been accomplished, at which point it can exit the process by taking the Exit() action.</w:t>
      </w:r>
    </w:p>
    <w:p w:rsidR="00000000" w:rsidDel="00000000" w:rsidP="00000000" w:rsidRDefault="00000000" w:rsidRPr="00000000" w14:paraId="000009CA">
      <w:pPr>
        <w:jc w:val="both"/>
        <w:rPr/>
      </w:pPr>
      <w:r w:rsidDel="00000000" w:rsidR="00000000" w:rsidRPr="00000000">
        <w:rPr>
          <w:rtl w:val="0"/>
        </w:rPr>
      </w:r>
    </w:p>
    <w:p w:rsidR="00000000" w:rsidDel="00000000" w:rsidP="00000000" w:rsidRDefault="00000000" w:rsidRPr="00000000" w14:paraId="000009CB">
      <w:pPr>
        <w:jc w:val="both"/>
        <w:rPr/>
      </w:pPr>
      <w:r w:rsidDel="00000000" w:rsidR="00000000" w:rsidRPr="00000000">
        <w:rPr>
          <w:rtl w:val="0"/>
        </w:rPr>
        <w:t xml:space="preserve">2312.15224v2 --- 13498, 13515, 13524</w:t>
      </w:r>
    </w:p>
    <w:p w:rsidR="00000000" w:rsidDel="00000000" w:rsidP="00000000" w:rsidRDefault="00000000" w:rsidRPr="00000000" w14:paraId="000009CC">
      <w:pPr>
        <w:jc w:val="both"/>
        <w:rPr/>
      </w:pPr>
      <w:r w:rsidDel="00000000" w:rsidR="00000000" w:rsidRPr="00000000">
        <w:rPr>
          <w:rtl w:val="0"/>
        </w:rPr>
        <w:t xml:space="preserve">Traditional gaming AI usually employs smaller models or script policies, emphasizing fast inference for real-time responses to the game dynamics. Yet, this efficiency comes at the cost of limiting task completion and intra-player interaction abilities [*REF*, *REF*, *REF*, *REF*,*REF*] We propose a Hierarchical Language Agent (HLA) for real-time human-AI coordination in Overcooked. Inspired by System 1 and System 2 thinking [*REF*], HLA combines both robust reasoning and interaction capabilities from a large model and real-time inference from a smaller model and a reactive policy. In particular, HLA employs a hierarchical framework that consists of three modules: a proficient LLM for intention reasoning and language-based communication, a lightweight LLM for interpreting commands and high-level planning, and a script policy for executing low-level actions swiftly. We denote the proficient LLM as Slow Mind. The lightweight LLM, referred to as Fast Mind, generates macro actions, and the reactive script policy is referred to as Executor, which transforms macro actions into atomic actions. Human commands are processed simultaneously through both the Slow Mind and Fast Mind to enhance real-time performance. The reactive policy further ensures the feasibility of actions and high-frequency interactions. We consider three baseline agents, each lacking a specific HLA component. Our evaluation involves experiments on action latency, reasoning with simple and complex commands, and human studies. HLA demonstrates a remarkable advantage, being an order of magnitude faster than the best competitor in real-time action responsiveness. Furthermore, HLA outperforms the baseline agents significantly in command reasoning ability. Human studies confirm these findings, showing that HLA achieves approximately 50% higher game scores and receives the highest human preference. More demonstrations can be seen on our WEBSITE.</w:t>
      </w:r>
    </w:p>
    <w:p w:rsidR="00000000" w:rsidDel="00000000" w:rsidP="00000000" w:rsidRDefault="00000000" w:rsidRPr="00000000" w14:paraId="000009CD">
      <w:pPr>
        <w:jc w:val="both"/>
        <w:rPr/>
      </w:pPr>
      <w:r w:rsidDel="00000000" w:rsidR="00000000" w:rsidRPr="00000000">
        <w:rPr>
          <w:rtl w:val="0"/>
        </w:rPr>
        <w:t xml:space="preserve">Taking these factors into account, we design Fast Mind that generates macro actions to interact with the environment, as depicted in Fig. Fast Mind is empowered by a lightweight LLM (quantized version [*REF*] of Llama2-13B-chat [*REF*]). To better ground human Intention Reasoning Stage, the inferred intention is sent to Fast Mind, and Fast Mind switches to use the inferred intention instead of the raw command to generate macro actions. Later when the command is evaluated as completed by Slow Mind, the conditional input for Fast Mind is switched to the chat messages produced by Slow Mind, which helps the agent to better align its action with conversational response.</w:t>
      </w:r>
    </w:p>
    <w:p w:rsidR="00000000" w:rsidDel="00000000" w:rsidP="00000000" w:rsidRDefault="00000000" w:rsidRPr="00000000" w14:paraId="000009CE">
      <w:pPr>
        <w:jc w:val="both"/>
        <w:rPr/>
      </w:pPr>
      <w:r w:rsidDel="00000000" w:rsidR="00000000" w:rsidRPr="00000000">
        <w:rPr>
          <w:rtl w:val="0"/>
        </w:rPr>
        <w:t xml:space="preserve">Slow-Mind-Only Agent (SMOA). We remove the Fast Mind and let the Slow Mind produce macro actions. Current available macro actions are added to the input of the Slow Mind. The action filter is disregarded as GPT-3.5 is incapable of evaluating the probability for each macro action. - Fast-Mind-Only Agent (FMOA). We remove the Slow Mind, including both Intention Reasoning Stage and Chat &amp; Assessment Stage. Due to the absence of Chat &amp; Assessment Stage, the dynamic adjustment term 𝛼 in held static in Eq. [(1)]. We set a maximum length for action history, beyond which the human intention is assumed as fulfilled. History of human commands, current orders, and environment states are incorporated additionally into the input of Fast Mind. - No-Executor Agent (NEA). We remove the Executor and let the Fast Mind choose atomic actions to control the agent directly. In addition to the original input, the Fast Mind of the NEA incorporates environmental state information, such as the positions of all items on the map.</w:t>
      </w:r>
    </w:p>
    <w:p w:rsidR="00000000" w:rsidDel="00000000" w:rsidP="00000000" w:rsidRDefault="00000000" w:rsidRPr="00000000" w14:paraId="000009CF">
      <w:pPr>
        <w:jc w:val="both"/>
        <w:rPr/>
      </w:pPr>
      <w:r w:rsidDel="00000000" w:rsidR="00000000" w:rsidRPr="00000000">
        <w:rPr>
          <w:rtl w:val="0"/>
        </w:rPr>
      </w:r>
    </w:p>
    <w:p w:rsidR="00000000" w:rsidDel="00000000" w:rsidP="00000000" w:rsidRDefault="00000000" w:rsidRPr="00000000" w14:paraId="000009D0">
      <w:pPr>
        <w:jc w:val="both"/>
        <w:rPr/>
      </w:pPr>
      <w:r w:rsidDel="00000000" w:rsidR="00000000" w:rsidRPr="00000000">
        <w:rPr>
          <w:rtl w:val="0"/>
        </w:rPr>
      </w:r>
    </w:p>
    <w:p w:rsidR="00000000" w:rsidDel="00000000" w:rsidP="00000000" w:rsidRDefault="00000000" w:rsidRPr="00000000" w14:paraId="000009D1">
      <w:pPr>
        <w:jc w:val="both"/>
        <w:rPr/>
      </w:pPr>
      <w:r w:rsidDel="00000000" w:rsidR="00000000" w:rsidRPr="00000000">
        <w:rPr>
          <w:rtl w:val="0"/>
        </w:rPr>
      </w:r>
    </w:p>
    <w:p w:rsidR="00000000" w:rsidDel="00000000" w:rsidP="00000000" w:rsidRDefault="00000000" w:rsidRPr="00000000" w14:paraId="000009D2">
      <w:pPr>
        <w:jc w:val="both"/>
        <w:rPr/>
      </w:pPr>
      <w:r w:rsidDel="00000000" w:rsidR="00000000" w:rsidRPr="00000000">
        <w:rPr>
          <w:rtl w:val="0"/>
        </w:rPr>
      </w:r>
    </w:p>
    <w:p w:rsidR="00000000" w:rsidDel="00000000" w:rsidP="00000000" w:rsidRDefault="00000000" w:rsidRPr="00000000" w14:paraId="000009D3">
      <w:pPr>
        <w:jc w:val="both"/>
        <w:rPr/>
      </w:pPr>
      <w:r w:rsidDel="00000000" w:rsidR="00000000" w:rsidRPr="00000000">
        <w:rPr>
          <w:rtl w:val="0"/>
        </w:rPr>
      </w:r>
    </w:p>
    <w:p w:rsidR="00000000" w:rsidDel="00000000" w:rsidP="00000000" w:rsidRDefault="00000000" w:rsidRPr="00000000" w14:paraId="000009D4">
      <w:pPr>
        <w:jc w:val="both"/>
        <w:rPr/>
      </w:pPr>
      <w:r w:rsidDel="00000000" w:rsidR="00000000" w:rsidRPr="00000000">
        <w:rPr>
          <w:rtl w:val="0"/>
        </w:rPr>
      </w:r>
    </w:p>
    <w:p w:rsidR="00000000" w:rsidDel="00000000" w:rsidP="00000000" w:rsidRDefault="00000000" w:rsidRPr="00000000" w14:paraId="000009D5">
      <w:pPr>
        <w:jc w:val="both"/>
        <w:rPr/>
      </w:pPr>
      <w:r w:rsidDel="00000000" w:rsidR="00000000" w:rsidRPr="00000000">
        <w:rPr>
          <w:rtl w:val="0"/>
        </w:rPr>
      </w:r>
    </w:p>
    <w:p w:rsidR="00000000" w:rsidDel="00000000" w:rsidP="00000000" w:rsidRDefault="00000000" w:rsidRPr="00000000" w14:paraId="000009D6">
      <w:pPr>
        <w:jc w:val="both"/>
        <w:rPr/>
      </w:pPr>
      <w:r w:rsidDel="00000000" w:rsidR="00000000" w:rsidRPr="00000000">
        <w:rPr>
          <w:rtl w:val="0"/>
        </w:rPr>
      </w:r>
    </w:p>
    <w:p w:rsidR="00000000" w:rsidDel="00000000" w:rsidP="00000000" w:rsidRDefault="00000000" w:rsidRPr="00000000" w14:paraId="000009D7">
      <w:pPr>
        <w:jc w:val="both"/>
        <w:rPr/>
      </w:pPr>
      <w:r w:rsidDel="00000000" w:rsidR="00000000" w:rsidRPr="00000000">
        <w:rPr>
          <w:rtl w:val="0"/>
        </w:rPr>
      </w:r>
    </w:p>
    <w:p w:rsidR="00000000" w:rsidDel="00000000" w:rsidP="00000000" w:rsidRDefault="00000000" w:rsidRPr="00000000" w14:paraId="000009D8">
      <w:pPr>
        <w:jc w:val="both"/>
        <w:rPr/>
      </w:pPr>
      <w:r w:rsidDel="00000000" w:rsidR="00000000" w:rsidRPr="00000000">
        <w:rPr>
          <w:rtl w:val="0"/>
        </w:rPr>
      </w:r>
    </w:p>
    <w:p w:rsidR="00000000" w:rsidDel="00000000" w:rsidP="00000000" w:rsidRDefault="00000000" w:rsidRPr="00000000" w14:paraId="000009D9">
      <w:pPr>
        <w:jc w:val="both"/>
        <w:rPr/>
      </w:pPr>
      <w:r w:rsidDel="00000000" w:rsidR="00000000" w:rsidRPr="00000000">
        <w:rPr>
          <w:rtl w:val="0"/>
        </w:rPr>
      </w:r>
    </w:p>
    <w:p w:rsidR="00000000" w:rsidDel="00000000" w:rsidP="00000000" w:rsidRDefault="00000000" w:rsidRPr="00000000" w14:paraId="000009DA">
      <w:pPr>
        <w:jc w:val="both"/>
        <w:rPr/>
      </w:pPr>
      <w:r w:rsidDel="00000000" w:rsidR="00000000" w:rsidRPr="00000000">
        <w:rPr>
          <w:rtl w:val="0"/>
        </w:rPr>
      </w:r>
    </w:p>
    <w:p w:rsidR="00000000" w:rsidDel="00000000" w:rsidP="00000000" w:rsidRDefault="00000000" w:rsidRPr="00000000" w14:paraId="000009DB">
      <w:pPr>
        <w:jc w:val="both"/>
        <w:rPr/>
      </w:pPr>
      <w:r w:rsidDel="00000000" w:rsidR="00000000" w:rsidRPr="00000000">
        <w:rPr>
          <w:rtl w:val="0"/>
        </w:rPr>
      </w:r>
    </w:p>
    <w:p w:rsidR="00000000" w:rsidDel="00000000" w:rsidP="00000000" w:rsidRDefault="00000000" w:rsidRPr="00000000" w14:paraId="000009DC">
      <w:pPr>
        <w:jc w:val="both"/>
        <w:rPr/>
      </w:pPr>
      <w:r w:rsidDel="00000000" w:rsidR="00000000" w:rsidRPr="00000000">
        <w:rPr>
          <w:rtl w:val="0"/>
        </w:rPr>
      </w:r>
    </w:p>
    <w:p w:rsidR="00000000" w:rsidDel="00000000" w:rsidP="00000000" w:rsidRDefault="00000000" w:rsidRPr="00000000" w14:paraId="000009DD">
      <w:pPr>
        <w:jc w:val="both"/>
        <w:rPr/>
      </w:pPr>
      <w:r w:rsidDel="00000000" w:rsidR="00000000" w:rsidRPr="00000000">
        <w:rPr>
          <w:rtl w:val="0"/>
        </w:rPr>
      </w:r>
    </w:p>
    <w:p w:rsidR="00000000" w:rsidDel="00000000" w:rsidP="00000000" w:rsidRDefault="00000000" w:rsidRPr="00000000" w14:paraId="000009DE">
      <w:pPr>
        <w:jc w:val="both"/>
        <w:rPr/>
      </w:pPr>
      <w:r w:rsidDel="00000000" w:rsidR="00000000" w:rsidRPr="00000000">
        <w:rPr>
          <w:rtl w:val="0"/>
        </w:rPr>
      </w:r>
    </w:p>
    <w:p w:rsidR="00000000" w:rsidDel="00000000" w:rsidP="00000000" w:rsidRDefault="00000000" w:rsidRPr="00000000" w14:paraId="000009DF">
      <w:pPr>
        <w:jc w:val="both"/>
        <w:rPr/>
      </w:pPr>
      <w:r w:rsidDel="00000000" w:rsidR="00000000" w:rsidRPr="00000000">
        <w:rPr>
          <w:rtl w:val="0"/>
        </w:rPr>
      </w:r>
    </w:p>
    <w:p w:rsidR="00000000" w:rsidDel="00000000" w:rsidP="00000000" w:rsidRDefault="00000000" w:rsidRPr="00000000" w14:paraId="000009E0">
      <w:pPr>
        <w:jc w:val="both"/>
        <w:rPr/>
      </w:pPr>
      <w:r w:rsidDel="00000000" w:rsidR="00000000" w:rsidRPr="00000000">
        <w:rPr>
          <w:rtl w:val="0"/>
        </w:rPr>
      </w:r>
    </w:p>
    <w:p w:rsidR="00000000" w:rsidDel="00000000" w:rsidP="00000000" w:rsidRDefault="00000000" w:rsidRPr="00000000" w14:paraId="000009E1">
      <w:pPr>
        <w:jc w:val="both"/>
        <w:rPr/>
      </w:pPr>
      <w:r w:rsidDel="00000000" w:rsidR="00000000" w:rsidRPr="00000000">
        <w:rPr>
          <w:rtl w:val="0"/>
        </w:rPr>
      </w:r>
    </w:p>
    <w:p w:rsidR="00000000" w:rsidDel="00000000" w:rsidP="00000000" w:rsidRDefault="00000000" w:rsidRPr="00000000" w14:paraId="000009E2">
      <w:pPr>
        <w:jc w:val="both"/>
        <w:rPr/>
      </w:pPr>
      <w:r w:rsidDel="00000000" w:rsidR="00000000" w:rsidRPr="00000000">
        <w:rPr>
          <w:rtl w:val="0"/>
        </w:rPr>
      </w:r>
    </w:p>
    <w:p w:rsidR="00000000" w:rsidDel="00000000" w:rsidP="00000000" w:rsidRDefault="00000000" w:rsidRPr="00000000" w14:paraId="000009E3">
      <w:pPr>
        <w:jc w:val="both"/>
        <w:rPr/>
      </w:pPr>
      <w:r w:rsidDel="00000000" w:rsidR="00000000" w:rsidRPr="00000000">
        <w:rPr>
          <w:rtl w:val="0"/>
        </w:rPr>
      </w:r>
    </w:p>
    <w:p w:rsidR="00000000" w:rsidDel="00000000" w:rsidP="00000000" w:rsidRDefault="00000000" w:rsidRPr="00000000" w14:paraId="000009E4">
      <w:pPr>
        <w:jc w:val="both"/>
        <w:rPr/>
      </w:pPr>
      <w:r w:rsidDel="00000000" w:rsidR="00000000" w:rsidRPr="00000000">
        <w:rPr>
          <w:rtl w:val="0"/>
        </w:rPr>
      </w:r>
    </w:p>
    <w:p w:rsidR="00000000" w:rsidDel="00000000" w:rsidP="00000000" w:rsidRDefault="00000000" w:rsidRPr="00000000" w14:paraId="000009E5">
      <w:pPr>
        <w:jc w:val="both"/>
        <w:rPr/>
      </w:pPr>
      <w:r w:rsidDel="00000000" w:rsidR="00000000" w:rsidRPr="00000000">
        <w:rPr>
          <w:rtl w:val="0"/>
        </w:rPr>
      </w:r>
    </w:p>
    <w:p w:rsidR="00000000" w:rsidDel="00000000" w:rsidP="00000000" w:rsidRDefault="00000000" w:rsidRPr="00000000" w14:paraId="000009E6">
      <w:pPr>
        <w:jc w:val="both"/>
        <w:rPr/>
      </w:pPr>
      <w:r w:rsidDel="00000000" w:rsidR="00000000" w:rsidRPr="00000000">
        <w:rPr>
          <w:rtl w:val="0"/>
        </w:rPr>
      </w:r>
    </w:p>
    <w:p w:rsidR="00000000" w:rsidDel="00000000" w:rsidP="00000000" w:rsidRDefault="00000000" w:rsidRPr="00000000" w14:paraId="000009E7">
      <w:pPr>
        <w:jc w:val="both"/>
        <w:rPr/>
      </w:pPr>
      <w:r w:rsidDel="00000000" w:rsidR="00000000" w:rsidRPr="00000000">
        <w:rPr>
          <w:rtl w:val="0"/>
        </w:rPr>
        <w:t xml:space="preserve">1911.04263v1 --- 13545, 13561</w:t>
      </w:r>
    </w:p>
    <w:p w:rsidR="00000000" w:rsidDel="00000000" w:rsidP="00000000" w:rsidRDefault="00000000" w:rsidRPr="00000000" w14:paraId="000009E8">
      <w:pPr>
        <w:jc w:val="both"/>
        <w:rPr/>
      </w:pPr>
      <w:r w:rsidDel="00000000" w:rsidR="00000000" w:rsidRPr="00000000">
        <w:rPr>
          <w:rtl w:val="0"/>
        </w:rPr>
        <w:t xml:space="preserve">To fill these technology gaps, this research presents a novel method that adopts AI-based algorithms (IL and DRL) with several innovative techniques (including guided exploration and early warning) for training effective agents in providing fast and autonomous topology control strategies for maximizing time-series ATCs. The developed techniques were used to participate in the 2019 L2RPN, a global power system AI competition hosted by RTE France and ChaLearn *REF*, considering full AC power flow and practical constraints, which eventually outperformed all competitors’ algorithms. The remainder of the paper is organized as follows: section II presents the problem formulation and introduces the principle of reinforcement learning for solving 5 key elements: a state space 𝒮, an action space 𝒜, a transition matrix 𝒫, a reward function ℛ, and a discount factor 𝛾. In this work, an AC power flow simulator is used to represent the environment *REF*. The agent state (𝑠^𝑎^ ∈ 𝒮) is a partial observation from the environment state (𝑠^𝑒^ ∈ 𝒮). State FORMULA the Markov Decision Process (MDP). Section III provides the detailed architecture design, key steps, AI algorithms with several innovative techniques, and implementation of the proposed methodology for autonomous topology control. Case studies are presented in section IV to demonstrate the effectiveness of the proposed method. Finally, conclusions are drawn in section V with future work discussed.</w:t>
      </w:r>
    </w:p>
    <w:p w:rsidR="00000000" w:rsidDel="00000000" w:rsidP="00000000" w:rsidRDefault="00000000" w:rsidRPr="00000000" w14:paraId="000009E9">
      <w:pPr>
        <w:jc w:val="both"/>
        <w:rPr/>
      </w:pPr>
      <w:r w:rsidDel="00000000" w:rsidR="00000000" w:rsidRPr="00000000">
        <w:rPr>
          <w:rtl w:val="0"/>
        </w:rPr>
        <w:t xml:space="preserve">Power systems are highly sensitive to various operating conditions, especially with major topology changes. One bad action may have a long-term adverse effect since the system topology control is successive in a long period of time. The trained DRL agent is not guaranteed to provide a good action every time at various complex system states. Thus, an adaptive mechanism, named Early Warning, is developed in this work which can help the agent determine when to apply action and simulate more actions with high 𝑄(𝑠, 𝑎) values to increase the error-tolerance and enhance system robustness, with Fig. 3 illustrating its operation logic.</w:t>
      </w:r>
    </w:p>
    <w:p w:rsidR="00000000" w:rsidDel="00000000" w:rsidP="00000000" w:rsidRDefault="00000000" w:rsidRPr="00000000" w14:paraId="000009EA">
      <w:pPr>
        <w:jc w:val="both"/>
        <w:rPr/>
      </w:pPr>
      <w:r w:rsidDel="00000000" w:rsidR="00000000" w:rsidRPr="00000000">
        <w:rPr>
          <w:rtl w:val="0"/>
        </w:rPr>
      </w:r>
    </w:p>
    <w:p w:rsidR="00000000" w:rsidDel="00000000" w:rsidP="00000000" w:rsidRDefault="00000000" w:rsidRPr="00000000" w14:paraId="000009EB">
      <w:pPr>
        <w:jc w:val="both"/>
        <w:rPr/>
      </w:pPr>
      <w:r w:rsidDel="00000000" w:rsidR="00000000" w:rsidRPr="00000000">
        <w:rPr>
          <w:rtl w:val="0"/>
        </w:rPr>
      </w:r>
    </w:p>
    <w:p w:rsidR="00000000" w:rsidDel="00000000" w:rsidP="00000000" w:rsidRDefault="00000000" w:rsidRPr="00000000" w14:paraId="000009EC">
      <w:pPr>
        <w:jc w:val="both"/>
        <w:rPr/>
      </w:pPr>
      <w:r w:rsidDel="00000000" w:rsidR="00000000" w:rsidRPr="00000000">
        <w:rPr>
          <w:rtl w:val="0"/>
        </w:rPr>
      </w:r>
    </w:p>
    <w:p w:rsidR="00000000" w:rsidDel="00000000" w:rsidP="00000000" w:rsidRDefault="00000000" w:rsidRPr="00000000" w14:paraId="000009ED">
      <w:pPr>
        <w:jc w:val="both"/>
        <w:rPr/>
      </w:pPr>
      <w:r w:rsidDel="00000000" w:rsidR="00000000" w:rsidRPr="00000000">
        <w:rPr>
          <w:rtl w:val="0"/>
        </w:rPr>
      </w:r>
    </w:p>
    <w:p w:rsidR="00000000" w:rsidDel="00000000" w:rsidP="00000000" w:rsidRDefault="00000000" w:rsidRPr="00000000" w14:paraId="000009EE">
      <w:pPr>
        <w:jc w:val="both"/>
        <w:rPr/>
      </w:pPr>
      <w:r w:rsidDel="00000000" w:rsidR="00000000" w:rsidRPr="00000000">
        <w:rPr>
          <w:rtl w:val="0"/>
        </w:rPr>
      </w:r>
    </w:p>
    <w:p w:rsidR="00000000" w:rsidDel="00000000" w:rsidP="00000000" w:rsidRDefault="00000000" w:rsidRPr="00000000" w14:paraId="000009EF">
      <w:pPr>
        <w:jc w:val="both"/>
        <w:rPr/>
      </w:pPr>
      <w:r w:rsidDel="00000000" w:rsidR="00000000" w:rsidRPr="00000000">
        <w:rPr>
          <w:rtl w:val="0"/>
        </w:rPr>
      </w:r>
    </w:p>
    <w:p w:rsidR="00000000" w:rsidDel="00000000" w:rsidP="00000000" w:rsidRDefault="00000000" w:rsidRPr="00000000" w14:paraId="000009F0">
      <w:pPr>
        <w:jc w:val="both"/>
        <w:rPr/>
      </w:pPr>
      <w:r w:rsidDel="00000000" w:rsidR="00000000" w:rsidRPr="00000000">
        <w:rPr>
          <w:rtl w:val="0"/>
        </w:rPr>
      </w:r>
    </w:p>
    <w:p w:rsidR="00000000" w:rsidDel="00000000" w:rsidP="00000000" w:rsidRDefault="00000000" w:rsidRPr="00000000" w14:paraId="000009F1">
      <w:pPr>
        <w:jc w:val="both"/>
        <w:rPr/>
      </w:pPr>
      <w:r w:rsidDel="00000000" w:rsidR="00000000" w:rsidRPr="00000000">
        <w:rPr>
          <w:rtl w:val="0"/>
        </w:rPr>
      </w:r>
    </w:p>
    <w:p w:rsidR="00000000" w:rsidDel="00000000" w:rsidP="00000000" w:rsidRDefault="00000000" w:rsidRPr="00000000" w14:paraId="000009F2">
      <w:pPr>
        <w:jc w:val="both"/>
        <w:rPr/>
      </w:pPr>
      <w:r w:rsidDel="00000000" w:rsidR="00000000" w:rsidRPr="00000000">
        <w:rPr>
          <w:rtl w:val="0"/>
        </w:rPr>
      </w:r>
    </w:p>
    <w:p w:rsidR="00000000" w:rsidDel="00000000" w:rsidP="00000000" w:rsidRDefault="00000000" w:rsidRPr="00000000" w14:paraId="000009F3">
      <w:pPr>
        <w:jc w:val="both"/>
        <w:rPr/>
      </w:pPr>
      <w:r w:rsidDel="00000000" w:rsidR="00000000" w:rsidRPr="00000000">
        <w:rPr>
          <w:rtl w:val="0"/>
        </w:rPr>
        <w:t xml:space="preserve">2306.07863v3 --- 13584, 13611</w:t>
      </w:r>
    </w:p>
    <w:p w:rsidR="00000000" w:rsidDel="00000000" w:rsidP="00000000" w:rsidRDefault="00000000" w:rsidRPr="00000000" w14:paraId="000009F4">
      <w:pPr>
        <w:jc w:val="both"/>
        <w:rPr/>
      </w:pPr>
      <w:r w:rsidDel="00000000" w:rsidR="00000000" w:rsidRPr="00000000">
        <w:rPr>
          <w:rtl w:val="0"/>
        </w:rPr>
        <w:t xml:space="preserve">Building Agents with LLMs. There has been increasing attention on building autonomous agents with LLMs [Yang et al. 2023; Mialon et al. 2023; Xi et al. 2023; Park et al. 2023]. [Huang et al. 2022] and [Brohan et al. 2023] combined the LLM-generated plan with an embedding and a value function to determine robot policies, respectively. Inner Monologue [Huang et al. 2023] incorporated environment feedback into a closed-loop system. These methods focused on prompting for better high-level semantic plans and relied on BC or RL for low-level motor control policies. Unlike robotics, low-level actions for computer control are highly semantic, and the effective prompting scheme for directly grounding actions remains unexplored. To address this, SYNAPSE proposes trajectory-as-exemplar prompting for directly grounding these actions. Recent efforts to improve the capabilities of reasoning, planning, and coding of LLMs, such as chain-of-thought [Wei et al. 2022a; Kojima et al. 2022] least-to-most [Zhou et al. 2022] ReAct [Yao et al. 2022a] tree-of-thoughts [Yao et al. 2023] Reflexion [Shinn et al. 2023] and self-debugging [Chen et al. 2023] can be combined with SYNAPSE to improve decision-making. The methods that leveraged external tools [Wu et al, 2023a; Shen et al. 2023; Schick et al. 2023; Lu et al. 2023; Xu et al. 2023] are also orthogonal to SYNAPSE. Code as Policies [Liang et al. 2023] and ProgPrompt [Singh et al. 2023] formulated agent policies as code generation. Similarly, SYNAPSE can be strengthened using code for both state abstraction and action generation. Voyager [Wang et al. 2023a] used a skill library for life-long skill acquisition, which also complements our framework. [Wu et al. 2023b] also identified the issue of limited context, using a pretrained question-answering language model to filter states, similar to MindAct. In comparison, our state-abstraction principle can leverage both LLMs (few-shot learning) and pretrained state abstraction models.</w:t>
      </w:r>
    </w:p>
    <w:p w:rsidR="00000000" w:rsidDel="00000000" w:rsidP="00000000" w:rsidRDefault="00000000" w:rsidRPr="00000000" w14:paraId="000009F5">
      <w:pPr>
        <w:jc w:val="both"/>
        <w:rPr/>
      </w:pPr>
      <w:r w:rsidDel="00000000" w:rsidR="00000000" w:rsidRPr="00000000">
        <w:rPr>
          <w:rtl w:val="0"/>
        </w:rPr>
        <w:t xml:space="preserve">We acknowledge that there exist limitations in our framework. High inference latency is a major concern due to the use of LLMs. Using our prompting scheme to distill a more responsive, task-specific agent from existing LLMs could be a remedy. Another concern is our dependence on the quality of exemplars. Therefore, training a zero-shot computer agent with instruction tuning [Wei et al. 2021; Chung et al. 2022] based on our prompting techniques is a promising research direction. Also, the memory module can be seamlessly combined with human intervention for user customization and task adaptation, which opens up an avenue for future research. In addition, the memory structure and retrieval process can be further investigated for better generalization. It is also worthwhile to combine our methods with compositional generalization methods [Zhou et al. 2022; Wang et al. 2023a] to solve more complicated tasks. Finally, while SYNAPSE currently operates on text, it would be interesting to explore multi-modal and video understanding capabilities to tackle more challenging tasks, e.g., pixel-based Android control [Li et al. 2020; Toyama et al. 2021].</w:t>
      </w:r>
    </w:p>
    <w:p w:rsidR="00000000" w:rsidDel="00000000" w:rsidP="00000000" w:rsidRDefault="00000000" w:rsidRPr="00000000" w14:paraId="000009F6">
      <w:pPr>
        <w:jc w:val="both"/>
        <w:rPr/>
      </w:pPr>
      <w:r w:rsidDel="00000000" w:rsidR="00000000" w:rsidRPr="00000000">
        <w:rPr>
          <w:rtl w:val="0"/>
        </w:rPr>
      </w:r>
    </w:p>
    <w:p w:rsidR="00000000" w:rsidDel="00000000" w:rsidP="00000000" w:rsidRDefault="00000000" w:rsidRPr="00000000" w14:paraId="000009F7">
      <w:pPr>
        <w:jc w:val="both"/>
        <w:rPr/>
      </w:pPr>
      <w:r w:rsidDel="00000000" w:rsidR="00000000" w:rsidRPr="00000000">
        <w:rPr>
          <w:rtl w:val="0"/>
        </w:rPr>
      </w:r>
    </w:p>
    <w:p w:rsidR="00000000" w:rsidDel="00000000" w:rsidP="00000000" w:rsidRDefault="00000000" w:rsidRPr="00000000" w14:paraId="000009F8">
      <w:pPr>
        <w:jc w:val="both"/>
        <w:rPr/>
      </w:pPr>
      <w:r w:rsidDel="00000000" w:rsidR="00000000" w:rsidRPr="00000000">
        <w:rPr>
          <w:rtl w:val="0"/>
        </w:rPr>
        <w:t xml:space="preserve">1807.04742v2 --- 13614, 13616</w:t>
      </w:r>
    </w:p>
    <w:p w:rsidR="00000000" w:rsidDel="00000000" w:rsidP="00000000" w:rsidRDefault="00000000" w:rsidRPr="00000000" w14:paraId="000009F9">
      <w:pPr>
        <w:jc w:val="both"/>
        <w:rPr/>
      </w:pPr>
      <w:r w:rsidDel="00000000" w:rsidR="00000000" w:rsidRPr="00000000">
        <w:rPr>
          <w:rtl w:val="0"/>
        </w:rPr>
        <w:t xml:space="preserve">In this paper, we take a step toward this goal by designing an RL framework that jointly learns representations of raw sensory inputs and policies that achieve arbitrary goals under this representation by practicing to reach self-specified random goals during training. To provide for automated and flexible goal-setting, we must first choose how a general goal can be specified for an agent interacting with a complex and highly variable environment. Even providing the state of such an environment to a policy is a challenge. For instance, a task that requires a robot to manipulate various objects would require a combinatorial representation, reflecting variability in the number and type of objects in the current scene. Directly using raw sensory signals, such as images, avoids this challenge, but learning from raw images is substantially harder. In particular, pixel-wise Euclidean distance is not an effective reward function for visual tasks since distances between images do not correspond to meaningful distances between states [*REF*; *REF*]. Furthermore, although end-to-end model-free reinforcement learning can handle image observations, this comes at a high cost in sample complexity, making it difficult to use in the real world.</w:t>
      </w:r>
    </w:p>
    <w:p w:rsidR="00000000" w:rsidDel="00000000" w:rsidP="00000000" w:rsidRDefault="00000000" w:rsidRPr="00000000" w14:paraId="000009FA">
      <w:pPr>
        <w:jc w:val="both"/>
        <w:rPr/>
      </w:pPr>
      <w:r w:rsidDel="00000000" w:rsidR="00000000" w:rsidRPr="00000000">
        <w:rPr>
          <w:rtl w:val="0"/>
        </w:rPr>
        <w:t xml:space="preserve">The main contribution of our work is a framework for learning general-purpose goal-conditioned policies that can achieve goals specified with target observations. We call our method reinforcement learning with imagined goals (RIG). RIG combines sample-efficient off-policy goal-conditioned reinforcement learning with unsupervised representation learning. We use representation learning to acquire a latent distribution that can be used to sample goals for unsupervised practice and data augmentation, to provide a well-shaped distance function for reinforcement learning, and to provide a more structured representation for the value function and policy. While several prior methods, discussed in the following section, have sought to learn goal-conditioned policies, we can do so with image goals and observations without a manually specified reward signal. Our experimental evaluation illustrates that our method substantially improves the performance of image-based reinforcement learning, can effectively learn policies for complex image-based tasks, and can be used to learn real-world robotic manipulation skills with raw image inputs. Videos of our method in simulated and real-world environments can be found at WEBSITE.</w:t>
      </w:r>
    </w:p>
    <w:p w:rsidR="00000000" w:rsidDel="00000000" w:rsidP="00000000" w:rsidRDefault="00000000" w:rsidRPr="00000000" w14:paraId="000009FB">
      <w:pPr>
        <w:jc w:val="both"/>
        <w:rPr/>
      </w:pPr>
      <w:r w:rsidDel="00000000" w:rsidR="00000000" w:rsidRPr="00000000">
        <w:rPr>
          <w:rtl w:val="0"/>
        </w:rPr>
      </w:r>
    </w:p>
    <w:p w:rsidR="00000000" w:rsidDel="00000000" w:rsidP="00000000" w:rsidRDefault="00000000" w:rsidRPr="00000000" w14:paraId="000009FC">
      <w:pPr>
        <w:jc w:val="both"/>
        <w:rPr/>
      </w:pPr>
      <w:r w:rsidDel="00000000" w:rsidR="00000000" w:rsidRPr="00000000">
        <w:rPr>
          <w:rtl w:val="0"/>
        </w:rPr>
      </w:r>
    </w:p>
    <w:p w:rsidR="00000000" w:rsidDel="00000000" w:rsidP="00000000" w:rsidRDefault="00000000" w:rsidRPr="00000000" w14:paraId="000009FD">
      <w:pPr>
        <w:jc w:val="both"/>
        <w:rPr/>
      </w:pPr>
      <w:r w:rsidDel="00000000" w:rsidR="00000000" w:rsidRPr="00000000">
        <w:rPr>
          <w:rtl w:val="0"/>
        </w:rPr>
      </w:r>
    </w:p>
    <w:p w:rsidR="00000000" w:rsidDel="00000000" w:rsidP="00000000" w:rsidRDefault="00000000" w:rsidRPr="00000000" w14:paraId="000009FE">
      <w:pPr>
        <w:jc w:val="both"/>
        <w:rPr/>
      </w:pPr>
      <w:r w:rsidDel="00000000" w:rsidR="00000000" w:rsidRPr="00000000">
        <w:rPr>
          <w:rtl w:val="0"/>
        </w:rPr>
      </w:r>
    </w:p>
    <w:p w:rsidR="00000000" w:rsidDel="00000000" w:rsidP="00000000" w:rsidRDefault="00000000" w:rsidRPr="00000000" w14:paraId="000009FF">
      <w:pPr>
        <w:jc w:val="both"/>
        <w:rPr/>
      </w:pPr>
      <w:r w:rsidDel="00000000" w:rsidR="00000000" w:rsidRPr="00000000">
        <w:rPr>
          <w:rtl w:val="0"/>
        </w:rPr>
      </w:r>
    </w:p>
    <w:p w:rsidR="00000000" w:rsidDel="00000000" w:rsidP="00000000" w:rsidRDefault="00000000" w:rsidRPr="00000000" w14:paraId="00000A00">
      <w:pPr>
        <w:jc w:val="both"/>
        <w:rPr/>
      </w:pPr>
      <w:r w:rsidDel="00000000" w:rsidR="00000000" w:rsidRPr="00000000">
        <w:rPr>
          <w:rtl w:val="0"/>
        </w:rPr>
      </w:r>
    </w:p>
    <w:p w:rsidR="00000000" w:rsidDel="00000000" w:rsidP="00000000" w:rsidRDefault="00000000" w:rsidRPr="00000000" w14:paraId="00000A01">
      <w:pPr>
        <w:jc w:val="both"/>
        <w:rPr/>
      </w:pPr>
      <w:r w:rsidDel="00000000" w:rsidR="00000000" w:rsidRPr="00000000">
        <w:rPr>
          <w:rtl w:val="0"/>
        </w:rPr>
      </w:r>
    </w:p>
    <w:p w:rsidR="00000000" w:rsidDel="00000000" w:rsidP="00000000" w:rsidRDefault="00000000" w:rsidRPr="00000000" w14:paraId="00000A02">
      <w:pPr>
        <w:jc w:val="both"/>
        <w:rPr/>
      </w:pPr>
      <w:r w:rsidDel="00000000" w:rsidR="00000000" w:rsidRPr="00000000">
        <w:rPr>
          <w:rtl w:val="0"/>
        </w:rPr>
        <w:t xml:space="preserve">2004.00048v2 --- 13681, 13692, 13720</w:t>
      </w:r>
    </w:p>
    <w:p w:rsidR="00000000" w:rsidDel="00000000" w:rsidP="00000000" w:rsidRDefault="00000000" w:rsidRPr="00000000" w14:paraId="00000A03">
      <w:pPr>
        <w:jc w:val="both"/>
        <w:rPr/>
      </w:pPr>
      <w:r w:rsidDel="00000000" w:rsidR="00000000" w:rsidRPr="00000000">
        <w:rPr>
          <w:rtl w:val="0"/>
        </w:rPr>
        <w:t xml:space="preserve">We say that a reward function is aligned with evolution when the maximisation of the reward leads to the maximisation of the agent’s fitness. Evolution slowly aligns the reward function. However, when agents are evolved together, the behavior of some agents effect the fitness of others. As such, the fitness landscape of an individual is changing over time, as the populations evolve. Therefore, the typical internal rewards function that individuals optimize, also keep evolving over time: there is no clear fixed point to which evolution of the reward function would converge. More formally, we say that the environment from the perspective of agent *MATH* is defined by the state transition distribution; *MATH*. Where *MATH* is the concatenation of the policies of all agents except agent *MATH*; *MATH*. Policy adaptation occurs by: *MATH*, where *MATH* is the sampled history of the adaptations of policy *MATH* which resulted from agent *MATH* learning *MATH* to maximise its reward function *MATH* by interacting *MATH* with the environment. If agent *MATH* is the only agent learning then *MATH* is static and so is the environment *MATH*. In this case, the optimally aligned reward function is given by: *MATH* Where *MATH* is the fitness function. The notion of an optimal reward function for a given fitness function was introduced by Singh [*REF*; *REF*], here we adapted his original formulation. In the general case, all agents are learning, and therefore, the environment is non-static, the fitness for *MATH* is changing and so is the optimally aligned reward *MATH*. However, in this paper, we show that in simulation it is possible to define a fixed reward function which is always aligned, although not guaranteed to be optimally aligned, with the essence of fitness: the ability of the individual to survive and reproduce its replicators (genes).</w:t>
      </w:r>
    </w:p>
    <w:p w:rsidR="00000000" w:rsidDel="00000000" w:rsidP="00000000" w:rsidRDefault="00000000" w:rsidRPr="00000000" w14:paraId="00000A04">
      <w:pPr>
        <w:jc w:val="both"/>
        <w:rPr/>
      </w:pPr>
      <w:r w:rsidDel="00000000" w:rsidR="00000000" w:rsidRPr="00000000">
        <w:rPr>
          <w:rtl w:val="0"/>
        </w:rPr>
        <w:t xml:space="preserve">We recall the single agent fully-observable RL setting [*REF*], where the environment is typically formulated as a Markov decision process (MDP). At every time step, *MATH*, the agent observes the environment’s state *MATH*, and uses it to select an action *MATH*. As a consequence, the agent receives a reward *MATH* and the environment transitions to the state *MATH*. The tuple (*MATH*) is sampled from the static probability distribution *MATH* whilst the actions *MATH* are sampled from the parametric policy function *MATH*: *MATH*. The goal of the agent is to find the optimal policy parameters *MATH* that maximise the expected return *MATH*, where *MATH* is the discount factor. In the more general framework, the state is only partially observable, meaning that the agent can not directly observe the state but instead it observes *MATH* which is typically given by a function of the state. In this situation, the environment is modelled by a partial observable Markov decision process (POMDP) and the policy usually incorporates past history *MATH*.</w:t>
      </w:r>
    </w:p>
    <w:p w:rsidR="00000000" w:rsidDel="00000000" w:rsidP="00000000" w:rsidRDefault="00000000" w:rsidRPr="00000000" w14:paraId="00000A05">
      <w:pPr>
        <w:jc w:val="both"/>
        <w:rPr/>
      </w:pPr>
      <w:r w:rsidDel="00000000" w:rsidR="00000000" w:rsidRPr="00000000">
        <w:rPr>
          <w:rtl w:val="0"/>
        </w:rPr>
        <w:t xml:space="preserve">This paper has introduced an evolutionary reward function that when maximised also maximises the evolutionary fitness of the agent. This allows RL to be used as a tool for research of open-ended evolutionary systems. To implement this reward function, we extended the concept of team to the concept of family and introduce continuous degrees of cooperation. Future work will be split into three independent contributions: 1) Encode the agents’ policy directly in their genome (e.g. for discrete state-actions spaces a table of integers can both represent the policy and the genome); 2) Explore a different reward function that makes agents maximise the expected geometric growth rate of their replicators. We call this the Kelly reward *MATH* (*MATH* is defined in eq.), inspired by the Kelly Criterion [*REF*] (KC), an investment strategy that guarantees higher wealth, after a series of bets, when compared with any other betting strategy in the long run (i.e. when the number of bets tends to infinity). In fact, the field of economics (which includes investments) is often seen from the evolutionary perspective [*REF*]. More wealth allows investors to apply their investment policy at a larger scale, multiplying its replication ability. The same can be said about genes, more agents carrying those genes allows the genes’ policy to be applied at a larger scale, multiplying its replication ability. Moreover, investors can enter an absorption state from where there is no escape (bankruptcy), and the same happens with genes (extinction). The KC results from maximising the expected geometric growth rate of wealth, as opposed to the usual goal of maximising the expected wealth which, in some cases, may lead to an investment strategy that tends to give bankruptcy with probability of one as the number of bets grows to infinite (see the St. Petersburg paradox for an example); 3) Following our proposed methodology for progress in AI (section [1.1]), we will research the minimum set of requirements to emerge natural cognitive abilities in artificial agents such as identity awareness and recognition, friendship and hierarchical status.</w:t>
      </w:r>
    </w:p>
    <w:p w:rsidR="00000000" w:rsidDel="00000000" w:rsidP="00000000" w:rsidRDefault="00000000" w:rsidRPr="00000000" w14:paraId="00000A06">
      <w:pPr>
        <w:jc w:val="both"/>
        <w:rPr/>
      </w:pPr>
      <w:r w:rsidDel="00000000" w:rsidR="00000000" w:rsidRPr="00000000">
        <w:rPr>
          <w:rtl w:val="0"/>
        </w:rPr>
      </w:r>
    </w:p>
    <w:p w:rsidR="00000000" w:rsidDel="00000000" w:rsidP="00000000" w:rsidRDefault="00000000" w:rsidRPr="00000000" w14:paraId="00000A07">
      <w:pPr>
        <w:jc w:val="both"/>
        <w:rPr/>
      </w:pPr>
      <w:r w:rsidDel="00000000" w:rsidR="00000000" w:rsidRPr="00000000">
        <w:rPr>
          <w:rtl w:val="0"/>
        </w:rPr>
      </w:r>
    </w:p>
    <w:p w:rsidR="00000000" w:rsidDel="00000000" w:rsidP="00000000" w:rsidRDefault="00000000" w:rsidRPr="00000000" w14:paraId="00000A08">
      <w:pPr>
        <w:jc w:val="both"/>
        <w:rPr/>
      </w:pPr>
      <w:r w:rsidDel="00000000" w:rsidR="00000000" w:rsidRPr="00000000">
        <w:rPr>
          <w:rtl w:val="0"/>
        </w:rPr>
      </w:r>
    </w:p>
    <w:p w:rsidR="00000000" w:rsidDel="00000000" w:rsidP="00000000" w:rsidRDefault="00000000" w:rsidRPr="00000000" w14:paraId="00000A09">
      <w:pPr>
        <w:jc w:val="both"/>
        <w:rPr/>
      </w:pPr>
      <w:r w:rsidDel="00000000" w:rsidR="00000000" w:rsidRPr="00000000">
        <w:rPr>
          <w:rtl w:val="0"/>
        </w:rPr>
      </w:r>
    </w:p>
    <w:p w:rsidR="00000000" w:rsidDel="00000000" w:rsidP="00000000" w:rsidRDefault="00000000" w:rsidRPr="00000000" w14:paraId="00000A0A">
      <w:pPr>
        <w:jc w:val="both"/>
        <w:rPr/>
      </w:pPr>
      <w:r w:rsidDel="00000000" w:rsidR="00000000" w:rsidRPr="00000000">
        <w:rPr>
          <w:rtl w:val="0"/>
        </w:rPr>
      </w:r>
    </w:p>
    <w:p w:rsidR="00000000" w:rsidDel="00000000" w:rsidP="00000000" w:rsidRDefault="00000000" w:rsidRPr="00000000" w14:paraId="00000A0B">
      <w:pPr>
        <w:jc w:val="both"/>
        <w:rPr/>
      </w:pPr>
      <w:r w:rsidDel="00000000" w:rsidR="00000000" w:rsidRPr="00000000">
        <w:rPr>
          <w:rtl w:val="0"/>
        </w:rPr>
      </w:r>
    </w:p>
    <w:p w:rsidR="00000000" w:rsidDel="00000000" w:rsidP="00000000" w:rsidRDefault="00000000" w:rsidRPr="00000000" w14:paraId="00000A0C">
      <w:pPr>
        <w:jc w:val="both"/>
        <w:rPr/>
      </w:pPr>
      <w:r w:rsidDel="00000000" w:rsidR="00000000" w:rsidRPr="00000000">
        <w:rPr>
          <w:rtl w:val="0"/>
        </w:rPr>
      </w:r>
    </w:p>
    <w:p w:rsidR="00000000" w:rsidDel="00000000" w:rsidP="00000000" w:rsidRDefault="00000000" w:rsidRPr="00000000" w14:paraId="00000A0D">
      <w:pPr>
        <w:jc w:val="both"/>
        <w:rPr/>
      </w:pPr>
      <w:r w:rsidDel="00000000" w:rsidR="00000000" w:rsidRPr="00000000">
        <w:rPr>
          <w:rtl w:val="0"/>
        </w:rPr>
      </w:r>
    </w:p>
    <w:p w:rsidR="00000000" w:rsidDel="00000000" w:rsidP="00000000" w:rsidRDefault="00000000" w:rsidRPr="00000000" w14:paraId="00000A0E">
      <w:pPr>
        <w:jc w:val="both"/>
        <w:rPr/>
      </w:pPr>
      <w:r w:rsidDel="00000000" w:rsidR="00000000" w:rsidRPr="00000000">
        <w:rPr>
          <w:rtl w:val="0"/>
        </w:rPr>
      </w:r>
    </w:p>
    <w:p w:rsidR="00000000" w:rsidDel="00000000" w:rsidP="00000000" w:rsidRDefault="00000000" w:rsidRPr="00000000" w14:paraId="00000A0F">
      <w:pPr>
        <w:jc w:val="both"/>
        <w:rPr/>
      </w:pPr>
      <w:r w:rsidDel="00000000" w:rsidR="00000000" w:rsidRPr="00000000">
        <w:rPr>
          <w:rtl w:val="0"/>
        </w:rPr>
      </w:r>
    </w:p>
    <w:p w:rsidR="00000000" w:rsidDel="00000000" w:rsidP="00000000" w:rsidRDefault="00000000" w:rsidRPr="00000000" w14:paraId="00000A10">
      <w:pPr>
        <w:jc w:val="both"/>
        <w:rPr/>
      </w:pPr>
      <w:r w:rsidDel="00000000" w:rsidR="00000000" w:rsidRPr="00000000">
        <w:rPr>
          <w:rtl w:val="0"/>
        </w:rPr>
      </w:r>
    </w:p>
    <w:p w:rsidR="00000000" w:rsidDel="00000000" w:rsidP="00000000" w:rsidRDefault="00000000" w:rsidRPr="00000000" w14:paraId="00000A11">
      <w:pPr>
        <w:jc w:val="both"/>
        <w:rPr/>
      </w:pPr>
      <w:r w:rsidDel="00000000" w:rsidR="00000000" w:rsidRPr="00000000">
        <w:rPr>
          <w:rtl w:val="0"/>
        </w:rPr>
      </w:r>
    </w:p>
    <w:p w:rsidR="00000000" w:rsidDel="00000000" w:rsidP="00000000" w:rsidRDefault="00000000" w:rsidRPr="00000000" w14:paraId="00000A12">
      <w:pPr>
        <w:jc w:val="both"/>
        <w:rPr/>
      </w:pPr>
      <w:r w:rsidDel="00000000" w:rsidR="00000000" w:rsidRPr="00000000">
        <w:rPr>
          <w:rtl w:val="0"/>
        </w:rPr>
      </w:r>
    </w:p>
    <w:p w:rsidR="00000000" w:rsidDel="00000000" w:rsidP="00000000" w:rsidRDefault="00000000" w:rsidRPr="00000000" w14:paraId="00000A13">
      <w:pPr>
        <w:jc w:val="both"/>
        <w:rPr/>
      </w:pPr>
      <w:r w:rsidDel="00000000" w:rsidR="00000000" w:rsidRPr="00000000">
        <w:rPr>
          <w:rtl w:val="0"/>
        </w:rPr>
      </w:r>
    </w:p>
    <w:p w:rsidR="00000000" w:rsidDel="00000000" w:rsidP="00000000" w:rsidRDefault="00000000" w:rsidRPr="00000000" w14:paraId="00000A14">
      <w:pPr>
        <w:jc w:val="both"/>
        <w:rPr/>
      </w:pPr>
      <w:r w:rsidDel="00000000" w:rsidR="00000000" w:rsidRPr="00000000">
        <w:rPr>
          <w:rtl w:val="0"/>
        </w:rPr>
      </w:r>
    </w:p>
    <w:p w:rsidR="00000000" w:rsidDel="00000000" w:rsidP="00000000" w:rsidRDefault="00000000" w:rsidRPr="00000000" w14:paraId="00000A15">
      <w:pPr>
        <w:jc w:val="both"/>
        <w:rPr/>
      </w:pPr>
      <w:r w:rsidDel="00000000" w:rsidR="00000000" w:rsidRPr="00000000">
        <w:rPr>
          <w:rtl w:val="0"/>
        </w:rPr>
        <w:t xml:space="preserve">2405.03256v1 ---13781, 13795</w:t>
      </w:r>
    </w:p>
    <w:p w:rsidR="00000000" w:rsidDel="00000000" w:rsidP="00000000" w:rsidRDefault="00000000" w:rsidRPr="00000000" w14:paraId="00000A16">
      <w:pPr>
        <w:jc w:val="both"/>
        <w:rPr/>
      </w:pPr>
      <w:r w:rsidDel="00000000" w:rsidR="00000000" w:rsidRPr="00000000">
        <w:rPr>
          <w:rtl w:val="0"/>
        </w:rPr>
        <w:t xml:space="preserve">Along this line, in this paper, we propose a novel framework, named MARE (Multi-Agent collaboration for Requirements Engineering) to automate the entire RE process based on collaboration between multiple tasks and roles. Specifically, given a very rough idea of requirements, MARE autonomously and iteratively performs the basic tasks of RE, i.e., elicitation, modeling, verification, and specification, to achieve end-to-end requirements specifications generation. Each task is accomplished with one or two specific agents and MARE contains five agents, i.e., the stakeholders, the collector, the modeler, the checker, and the documenter. Each agent is responsible for a requirements task and performs predefined actions to accomplish that task. Nine actions are designed for this purpose. MARE also offers a shared workspace to these agents for supporting the collaboration among agents.</w:t>
      </w:r>
    </w:p>
    <w:p w:rsidR="00000000" w:rsidDel="00000000" w:rsidP="00000000" w:rsidRDefault="00000000" w:rsidRPr="00000000" w14:paraId="00000A17">
      <w:pPr>
        <w:jc w:val="both"/>
        <w:rPr/>
      </w:pPr>
      <w:r w:rsidDel="00000000" w:rsidR="00000000" w:rsidRPr="00000000">
        <w:rPr>
          <w:rtl w:val="0"/>
        </w:rPr>
        <w:t xml:space="preserve">The other agents are defined via the same way based on the analysis in section [2.2]. The Stakeholders agent can express their expectations for the systems and answer questions from Collector. Then, So the Stakeholders agent can do actions such as SpeakUserStories and AnswerQuestion. The Modeler agent splits the requirements modeling task into two steps, which are extracting requirements entities and determining the relationships among the entities. So the Modeler agent can do actions such as ExtractEntity and ExtractRelation. The Checker agent can do CheckRequrement action. The Documenter agent can write requirements specifications or present the error report. So Documenter agent is equipped with WriteSRS and WriteChceckReport action. The role definition of each agent is shown in Table.</w:t>
      </w:r>
    </w:p>
    <w:p w:rsidR="00000000" w:rsidDel="00000000" w:rsidP="00000000" w:rsidRDefault="00000000" w:rsidRPr="00000000" w14:paraId="00000A18">
      <w:pPr>
        <w:jc w:val="both"/>
        <w:rPr/>
      </w:pPr>
      <w:r w:rsidDel="00000000" w:rsidR="00000000" w:rsidRPr="00000000">
        <w:rPr>
          <w:rtl w:val="0"/>
        </w:rPr>
      </w:r>
    </w:p>
    <w:p w:rsidR="00000000" w:rsidDel="00000000" w:rsidP="00000000" w:rsidRDefault="00000000" w:rsidRPr="00000000" w14:paraId="00000A19">
      <w:pPr>
        <w:jc w:val="both"/>
        <w:rPr/>
      </w:pPr>
      <w:r w:rsidDel="00000000" w:rsidR="00000000" w:rsidRPr="00000000">
        <w:rPr>
          <w:rtl w:val="0"/>
        </w:rPr>
      </w:r>
    </w:p>
    <w:p w:rsidR="00000000" w:rsidDel="00000000" w:rsidP="00000000" w:rsidRDefault="00000000" w:rsidRPr="00000000" w14:paraId="00000A1A">
      <w:pPr>
        <w:jc w:val="both"/>
        <w:rPr/>
      </w:pPr>
      <w:r w:rsidDel="00000000" w:rsidR="00000000" w:rsidRPr="00000000">
        <w:rPr>
          <w:rtl w:val="0"/>
        </w:rPr>
      </w:r>
    </w:p>
    <w:p w:rsidR="00000000" w:rsidDel="00000000" w:rsidP="00000000" w:rsidRDefault="00000000" w:rsidRPr="00000000" w14:paraId="00000A1B">
      <w:pPr>
        <w:jc w:val="both"/>
        <w:rPr/>
      </w:pPr>
      <w:r w:rsidDel="00000000" w:rsidR="00000000" w:rsidRPr="00000000">
        <w:rPr>
          <w:rtl w:val="0"/>
        </w:rPr>
      </w:r>
    </w:p>
    <w:p w:rsidR="00000000" w:rsidDel="00000000" w:rsidP="00000000" w:rsidRDefault="00000000" w:rsidRPr="00000000" w14:paraId="00000A1C">
      <w:pPr>
        <w:jc w:val="both"/>
        <w:rPr/>
      </w:pPr>
      <w:r w:rsidDel="00000000" w:rsidR="00000000" w:rsidRPr="00000000">
        <w:rPr>
          <w:rtl w:val="0"/>
        </w:rPr>
      </w:r>
    </w:p>
    <w:p w:rsidR="00000000" w:rsidDel="00000000" w:rsidP="00000000" w:rsidRDefault="00000000" w:rsidRPr="00000000" w14:paraId="00000A1D">
      <w:pPr>
        <w:jc w:val="both"/>
        <w:rPr/>
      </w:pPr>
      <w:r w:rsidDel="00000000" w:rsidR="00000000" w:rsidRPr="00000000">
        <w:rPr>
          <w:rtl w:val="0"/>
        </w:rPr>
      </w:r>
    </w:p>
    <w:p w:rsidR="00000000" w:rsidDel="00000000" w:rsidP="00000000" w:rsidRDefault="00000000" w:rsidRPr="00000000" w14:paraId="00000A1E">
      <w:pPr>
        <w:jc w:val="both"/>
        <w:rPr/>
      </w:pPr>
      <w:r w:rsidDel="00000000" w:rsidR="00000000" w:rsidRPr="00000000">
        <w:rPr>
          <w:rtl w:val="0"/>
        </w:rPr>
      </w:r>
    </w:p>
    <w:p w:rsidR="00000000" w:rsidDel="00000000" w:rsidP="00000000" w:rsidRDefault="00000000" w:rsidRPr="00000000" w14:paraId="00000A1F">
      <w:pPr>
        <w:jc w:val="both"/>
        <w:rPr/>
      </w:pPr>
      <w:r w:rsidDel="00000000" w:rsidR="00000000" w:rsidRPr="00000000">
        <w:rPr>
          <w:rtl w:val="0"/>
        </w:rPr>
      </w:r>
    </w:p>
    <w:p w:rsidR="00000000" w:rsidDel="00000000" w:rsidP="00000000" w:rsidRDefault="00000000" w:rsidRPr="00000000" w14:paraId="00000A20">
      <w:pPr>
        <w:jc w:val="both"/>
        <w:rPr/>
      </w:pPr>
      <w:r w:rsidDel="00000000" w:rsidR="00000000" w:rsidRPr="00000000">
        <w:rPr>
          <w:rtl w:val="0"/>
        </w:rPr>
      </w:r>
    </w:p>
    <w:p w:rsidR="00000000" w:rsidDel="00000000" w:rsidP="00000000" w:rsidRDefault="00000000" w:rsidRPr="00000000" w14:paraId="00000A21">
      <w:pPr>
        <w:jc w:val="both"/>
        <w:rPr/>
      </w:pPr>
      <w:r w:rsidDel="00000000" w:rsidR="00000000" w:rsidRPr="00000000">
        <w:rPr>
          <w:rtl w:val="0"/>
        </w:rPr>
      </w:r>
    </w:p>
    <w:p w:rsidR="00000000" w:rsidDel="00000000" w:rsidP="00000000" w:rsidRDefault="00000000" w:rsidRPr="00000000" w14:paraId="00000A22">
      <w:pPr>
        <w:jc w:val="both"/>
        <w:rPr/>
      </w:pPr>
      <w:r w:rsidDel="00000000" w:rsidR="00000000" w:rsidRPr="00000000">
        <w:rPr>
          <w:rtl w:val="0"/>
        </w:rPr>
      </w:r>
    </w:p>
    <w:p w:rsidR="00000000" w:rsidDel="00000000" w:rsidP="00000000" w:rsidRDefault="00000000" w:rsidRPr="00000000" w14:paraId="00000A23">
      <w:pPr>
        <w:jc w:val="both"/>
        <w:rPr/>
      </w:pPr>
      <w:r w:rsidDel="00000000" w:rsidR="00000000" w:rsidRPr="00000000">
        <w:rPr>
          <w:rtl w:val="0"/>
        </w:rPr>
      </w:r>
    </w:p>
    <w:p w:rsidR="00000000" w:rsidDel="00000000" w:rsidP="00000000" w:rsidRDefault="00000000" w:rsidRPr="00000000" w14:paraId="00000A24">
      <w:pPr>
        <w:jc w:val="both"/>
        <w:rPr/>
      </w:pPr>
      <w:r w:rsidDel="00000000" w:rsidR="00000000" w:rsidRPr="00000000">
        <w:rPr>
          <w:rtl w:val="0"/>
        </w:rPr>
        <w:t xml:space="preserve">2309.11436v3 --- 13907, 13909, 13919, 1329, 13946</w:t>
      </w:r>
    </w:p>
    <w:p w:rsidR="00000000" w:rsidDel="00000000" w:rsidP="00000000" w:rsidRDefault="00000000" w:rsidRPr="00000000" w14:paraId="00000A25">
      <w:pPr>
        <w:jc w:val="both"/>
        <w:rPr/>
      </w:pPr>
      <w:r w:rsidDel="00000000" w:rsidR="00000000" w:rsidRPr="00000000">
        <w:rPr>
          <w:rtl w:val="0"/>
        </w:rPr>
        <w:t xml:space="preserve">In summary, our work makes the following technical contributions: (i) We introduce Auto-GUI, a multimodal agent for autonomous GUI control that can directly interact with the screens, thus circumventing the constraints of environment parsing and application-specific API access. (ii) We propose a chain-of-action technique that leverages the previously executed actions and future action plans to help the agent decide what action to execute at each step. (iii) Auto-GUI achieves state-of-the-art performance with an action type prediction accuracy of 90% and an action success rate of 74%. Notably, Auto-GUI is able to infer an action in less than one second.</w:t>
      </w:r>
    </w:p>
    <w:p w:rsidR="00000000" w:rsidDel="00000000" w:rsidP="00000000" w:rsidRDefault="00000000" w:rsidRPr="00000000" w14:paraId="00000A26">
      <w:pPr>
        <w:jc w:val="both"/>
        <w:rPr/>
      </w:pPr>
      <w:r w:rsidDel="00000000" w:rsidR="00000000" w:rsidRPr="00000000">
        <w:rPr>
          <w:rtl w:val="0"/>
        </w:rPr>
        <w:t xml:space="preserve">Inspired by the potential in real-world applications, this work focuses on autonomous agents, especially those working in mobile devices. We aim to assist users by completing multi-step tasks (e.g., manipulating Apps, web shopping, and question answering) without any manual intervention. Given a user instruction in natural language, the agent is required to interpret the instruction and execute actions by directly controlling its user interface. Due to the requirement in real-world applications, the agent is expected to be both effective and efficient.</w:t>
      </w:r>
    </w:p>
    <w:p w:rsidR="00000000" w:rsidDel="00000000" w:rsidP="00000000" w:rsidRDefault="00000000" w:rsidRPr="00000000" w14:paraId="00000A27">
      <w:pPr>
        <w:jc w:val="both"/>
        <w:rPr/>
      </w:pPr>
      <w:r w:rsidDel="00000000" w:rsidR="00000000" w:rsidRPr="00000000">
        <w:rPr>
          <w:rtl w:val="0"/>
        </w:rPr>
        <w:t xml:space="preserve">The model architecture of Auto-GUI is illustrated in Figure. On a high level, Auto-GUI consists of three stages. First, we acquire encoded features from both vision and language inputs. Specifically, the vision input, i.e., a screenshot, is encoded by a frozen vision encoder. Meanwhile, the language input, consisting of the goal and a chain of previous action histories---each history contains a tuple {action type, touch point, lift point, and typed text}, is encoded by a language encoder. Second, the encoded vision and language representations are integrated by a self-attention module. Third, the fused representation is fed to the decoder to generate a chain of future action plans (i.e., action types to execute in future steps) followed by action prediction. A chain of action consists of two parts in the procedure above: a chain of previous action histories on the input side and a chain of future action plans on the output side. In the following, we describe the entire procedure in detail.</w:t>
      </w:r>
    </w:p>
    <w:p w:rsidR="00000000" w:rsidDel="00000000" w:rsidP="00000000" w:rsidRDefault="00000000" w:rsidRPr="00000000" w14:paraId="00000A28">
      <w:pPr>
        <w:jc w:val="both"/>
        <w:rPr/>
      </w:pPr>
      <w:r w:rsidDel="00000000" w:rsidR="00000000" w:rsidRPr="00000000">
        <w:rPr>
          <w:rtl w:val="0"/>
        </w:rPr>
        <w:t xml:space="preserve">(iii) Specialized GUI Agent. We adopted the Behavioural Cloning (BC) agent, which reported the state-of-the-art performance in *REF*. BC is a Transformer-based architecture that takes a task instruction, the current screen, and a stacked history of screen observations and actions as input. All the embedded representations are fused to predict the action by a decoder. There are two BC variants, BC-single and BC-history, depending on whether the model takes the screen-action history as input.</w:t>
      </w:r>
    </w:p>
    <w:p w:rsidR="00000000" w:rsidDel="00000000" w:rsidP="00000000" w:rsidRDefault="00000000" w:rsidRPr="00000000" w14:paraId="00000A29">
      <w:pPr>
        <w:jc w:val="both"/>
        <w:rPr/>
      </w:pPr>
      <w:r w:rsidDel="00000000" w:rsidR="00000000" w:rsidRPr="00000000">
        <w:rPr>
          <w:rtl w:val="0"/>
        </w:rPr>
        <w:t xml:space="preserve">This work presents an autonomous GUI agent called Auto-GUI that can interact in a multimodal GUI environment without environment parsing or application-dependent API access. In addition, we propose a chain-of-action technique that leverages the previously executed actions and future action plans to help the agent decide what action to execute. Experimental results show that Auto-GUI achieves superior performance to previous prompting-based and fine-tuning baselines. We show that it is possible to achieve state-of-the-art performance by an end-to-end model without relying on external tools and application-specific APIs to parse the environment and interpret the predicted actions. Besides the strong performance and generality across domains, Auto-GUI is able to infer an action in less than one second.</w:t>
      </w:r>
    </w:p>
    <w:p w:rsidR="00000000" w:rsidDel="00000000" w:rsidP="00000000" w:rsidRDefault="00000000" w:rsidRPr="00000000" w14:paraId="00000A2A">
      <w:pPr>
        <w:jc w:val="both"/>
        <w:rPr/>
      </w:pPr>
      <w:r w:rsidDel="00000000" w:rsidR="00000000" w:rsidRPr="00000000">
        <w:rPr>
          <w:rtl w:val="0"/>
        </w:rPr>
      </w:r>
    </w:p>
    <w:p w:rsidR="00000000" w:rsidDel="00000000" w:rsidP="00000000" w:rsidRDefault="00000000" w:rsidRPr="00000000" w14:paraId="00000A2B">
      <w:pPr>
        <w:jc w:val="both"/>
        <w:rPr/>
      </w:pPr>
      <w:r w:rsidDel="00000000" w:rsidR="00000000" w:rsidRPr="00000000">
        <w:rPr>
          <w:rtl w:val="0"/>
        </w:rPr>
      </w:r>
    </w:p>
    <w:p w:rsidR="00000000" w:rsidDel="00000000" w:rsidP="00000000" w:rsidRDefault="00000000" w:rsidRPr="00000000" w14:paraId="00000A2C">
      <w:pPr>
        <w:jc w:val="both"/>
        <w:rPr/>
      </w:pPr>
      <w:r w:rsidDel="00000000" w:rsidR="00000000" w:rsidRPr="00000000">
        <w:rPr>
          <w:rtl w:val="0"/>
        </w:rPr>
      </w:r>
    </w:p>
    <w:p w:rsidR="00000000" w:rsidDel="00000000" w:rsidP="00000000" w:rsidRDefault="00000000" w:rsidRPr="00000000" w14:paraId="00000A2D">
      <w:pPr>
        <w:jc w:val="both"/>
        <w:rPr/>
      </w:pPr>
      <w:r w:rsidDel="00000000" w:rsidR="00000000" w:rsidRPr="00000000">
        <w:rPr>
          <w:rtl w:val="0"/>
        </w:rPr>
      </w:r>
    </w:p>
    <w:p w:rsidR="00000000" w:rsidDel="00000000" w:rsidP="00000000" w:rsidRDefault="00000000" w:rsidRPr="00000000" w14:paraId="00000A2E">
      <w:pPr>
        <w:jc w:val="both"/>
        <w:rPr/>
      </w:pPr>
      <w:r w:rsidDel="00000000" w:rsidR="00000000" w:rsidRPr="00000000">
        <w:rPr>
          <w:rtl w:val="0"/>
        </w:rPr>
      </w:r>
    </w:p>
    <w:p w:rsidR="00000000" w:rsidDel="00000000" w:rsidP="00000000" w:rsidRDefault="00000000" w:rsidRPr="00000000" w14:paraId="00000A2F">
      <w:pPr>
        <w:jc w:val="both"/>
        <w:rPr/>
      </w:pPr>
      <w:r w:rsidDel="00000000" w:rsidR="00000000" w:rsidRPr="00000000">
        <w:rPr>
          <w:rtl w:val="0"/>
        </w:rPr>
      </w:r>
    </w:p>
    <w:p w:rsidR="00000000" w:rsidDel="00000000" w:rsidP="00000000" w:rsidRDefault="00000000" w:rsidRPr="00000000" w14:paraId="00000A30">
      <w:pPr>
        <w:jc w:val="both"/>
        <w:rPr/>
      </w:pPr>
      <w:r w:rsidDel="00000000" w:rsidR="00000000" w:rsidRPr="00000000">
        <w:rPr>
          <w:rtl w:val="0"/>
        </w:rPr>
      </w:r>
    </w:p>
    <w:p w:rsidR="00000000" w:rsidDel="00000000" w:rsidP="00000000" w:rsidRDefault="00000000" w:rsidRPr="00000000" w14:paraId="00000A31">
      <w:pPr>
        <w:jc w:val="both"/>
        <w:rPr/>
      </w:pPr>
      <w:r w:rsidDel="00000000" w:rsidR="00000000" w:rsidRPr="00000000">
        <w:rPr>
          <w:rtl w:val="0"/>
        </w:rPr>
      </w:r>
    </w:p>
    <w:p w:rsidR="00000000" w:rsidDel="00000000" w:rsidP="00000000" w:rsidRDefault="00000000" w:rsidRPr="00000000" w14:paraId="00000A32">
      <w:pPr>
        <w:jc w:val="both"/>
        <w:rPr/>
      </w:pPr>
      <w:r w:rsidDel="00000000" w:rsidR="00000000" w:rsidRPr="00000000">
        <w:rPr>
          <w:rtl w:val="0"/>
        </w:rPr>
      </w:r>
    </w:p>
    <w:p w:rsidR="00000000" w:rsidDel="00000000" w:rsidP="00000000" w:rsidRDefault="00000000" w:rsidRPr="00000000" w14:paraId="00000A33">
      <w:pPr>
        <w:jc w:val="both"/>
        <w:rPr/>
      </w:pPr>
      <w:r w:rsidDel="00000000" w:rsidR="00000000" w:rsidRPr="00000000">
        <w:rPr>
          <w:rtl w:val="0"/>
        </w:rPr>
      </w:r>
    </w:p>
    <w:p w:rsidR="00000000" w:rsidDel="00000000" w:rsidP="00000000" w:rsidRDefault="00000000" w:rsidRPr="00000000" w14:paraId="00000A34">
      <w:pPr>
        <w:jc w:val="both"/>
        <w:rPr/>
      </w:pPr>
      <w:r w:rsidDel="00000000" w:rsidR="00000000" w:rsidRPr="00000000">
        <w:rPr>
          <w:rtl w:val="0"/>
        </w:rPr>
      </w:r>
    </w:p>
    <w:p w:rsidR="00000000" w:rsidDel="00000000" w:rsidP="00000000" w:rsidRDefault="00000000" w:rsidRPr="00000000" w14:paraId="00000A35">
      <w:pPr>
        <w:jc w:val="both"/>
        <w:rPr/>
      </w:pPr>
      <w:r w:rsidDel="00000000" w:rsidR="00000000" w:rsidRPr="00000000">
        <w:rPr>
          <w:rtl w:val="0"/>
        </w:rPr>
      </w:r>
    </w:p>
    <w:p w:rsidR="00000000" w:rsidDel="00000000" w:rsidP="00000000" w:rsidRDefault="00000000" w:rsidRPr="00000000" w14:paraId="00000A36">
      <w:pPr>
        <w:jc w:val="both"/>
        <w:rPr/>
      </w:pPr>
      <w:r w:rsidDel="00000000" w:rsidR="00000000" w:rsidRPr="00000000">
        <w:rPr>
          <w:rtl w:val="0"/>
        </w:rPr>
      </w:r>
    </w:p>
    <w:p w:rsidR="00000000" w:rsidDel="00000000" w:rsidP="00000000" w:rsidRDefault="00000000" w:rsidRPr="00000000" w14:paraId="00000A37">
      <w:pPr>
        <w:jc w:val="both"/>
        <w:rPr/>
      </w:pPr>
      <w:r w:rsidDel="00000000" w:rsidR="00000000" w:rsidRPr="00000000">
        <w:rPr>
          <w:rtl w:val="0"/>
        </w:rPr>
      </w:r>
    </w:p>
    <w:p w:rsidR="00000000" w:rsidDel="00000000" w:rsidP="00000000" w:rsidRDefault="00000000" w:rsidRPr="00000000" w14:paraId="00000A38">
      <w:pPr>
        <w:jc w:val="both"/>
        <w:rPr/>
      </w:pPr>
      <w:r w:rsidDel="00000000" w:rsidR="00000000" w:rsidRPr="00000000">
        <w:rPr>
          <w:rtl w:val="0"/>
        </w:rPr>
      </w:r>
    </w:p>
    <w:p w:rsidR="00000000" w:rsidDel="00000000" w:rsidP="00000000" w:rsidRDefault="00000000" w:rsidRPr="00000000" w14:paraId="00000A39">
      <w:pPr>
        <w:jc w:val="both"/>
        <w:rPr/>
      </w:pPr>
      <w:r w:rsidDel="00000000" w:rsidR="00000000" w:rsidRPr="00000000">
        <w:rPr>
          <w:rtl w:val="0"/>
        </w:rPr>
      </w:r>
    </w:p>
    <w:p w:rsidR="00000000" w:rsidDel="00000000" w:rsidP="00000000" w:rsidRDefault="00000000" w:rsidRPr="00000000" w14:paraId="00000A3A">
      <w:pPr>
        <w:jc w:val="both"/>
        <w:rPr/>
      </w:pPr>
      <w:r w:rsidDel="00000000" w:rsidR="00000000" w:rsidRPr="00000000">
        <w:rPr>
          <w:rtl w:val="0"/>
        </w:rPr>
      </w:r>
    </w:p>
    <w:p w:rsidR="00000000" w:rsidDel="00000000" w:rsidP="00000000" w:rsidRDefault="00000000" w:rsidRPr="00000000" w14:paraId="00000A3B">
      <w:pPr>
        <w:jc w:val="both"/>
        <w:rPr/>
      </w:pPr>
      <w:r w:rsidDel="00000000" w:rsidR="00000000" w:rsidRPr="00000000">
        <w:rPr>
          <w:rtl w:val="0"/>
        </w:rPr>
      </w:r>
    </w:p>
    <w:p w:rsidR="00000000" w:rsidDel="00000000" w:rsidP="00000000" w:rsidRDefault="00000000" w:rsidRPr="00000000" w14:paraId="00000A3C">
      <w:pPr>
        <w:jc w:val="both"/>
        <w:rPr/>
      </w:pPr>
      <w:r w:rsidDel="00000000" w:rsidR="00000000" w:rsidRPr="00000000">
        <w:rPr>
          <w:rtl w:val="0"/>
        </w:rPr>
      </w:r>
    </w:p>
    <w:p w:rsidR="00000000" w:rsidDel="00000000" w:rsidP="00000000" w:rsidRDefault="00000000" w:rsidRPr="00000000" w14:paraId="00000A3D">
      <w:pPr>
        <w:jc w:val="both"/>
        <w:rPr/>
      </w:pPr>
      <w:r w:rsidDel="00000000" w:rsidR="00000000" w:rsidRPr="00000000">
        <w:rPr>
          <w:rtl w:val="0"/>
        </w:rPr>
      </w:r>
    </w:p>
    <w:p w:rsidR="00000000" w:rsidDel="00000000" w:rsidP="00000000" w:rsidRDefault="00000000" w:rsidRPr="00000000" w14:paraId="00000A3E">
      <w:pPr>
        <w:jc w:val="both"/>
        <w:rPr/>
      </w:pPr>
      <w:r w:rsidDel="00000000" w:rsidR="00000000" w:rsidRPr="00000000">
        <w:rPr>
          <w:rtl w:val="0"/>
        </w:rPr>
      </w:r>
    </w:p>
    <w:p w:rsidR="00000000" w:rsidDel="00000000" w:rsidP="00000000" w:rsidRDefault="00000000" w:rsidRPr="00000000" w14:paraId="00000A3F">
      <w:pPr>
        <w:jc w:val="both"/>
        <w:rPr/>
      </w:pPr>
      <w:r w:rsidDel="00000000" w:rsidR="00000000" w:rsidRPr="00000000">
        <w:rPr>
          <w:rtl w:val="0"/>
        </w:rPr>
      </w:r>
    </w:p>
    <w:p w:rsidR="00000000" w:rsidDel="00000000" w:rsidP="00000000" w:rsidRDefault="00000000" w:rsidRPr="00000000" w14:paraId="00000A40">
      <w:pPr>
        <w:jc w:val="both"/>
        <w:rPr/>
      </w:pPr>
      <w:r w:rsidDel="00000000" w:rsidR="00000000" w:rsidRPr="00000000">
        <w:rPr>
          <w:rtl w:val="0"/>
        </w:rPr>
      </w:r>
    </w:p>
    <w:p w:rsidR="00000000" w:rsidDel="00000000" w:rsidP="00000000" w:rsidRDefault="00000000" w:rsidRPr="00000000" w14:paraId="00000A41">
      <w:pPr>
        <w:jc w:val="both"/>
        <w:rPr/>
      </w:pPr>
      <w:r w:rsidDel="00000000" w:rsidR="00000000" w:rsidRPr="00000000">
        <w:rPr>
          <w:rtl w:val="0"/>
        </w:rPr>
      </w:r>
    </w:p>
    <w:p w:rsidR="00000000" w:rsidDel="00000000" w:rsidP="00000000" w:rsidRDefault="00000000" w:rsidRPr="00000000" w14:paraId="00000A42">
      <w:pPr>
        <w:jc w:val="both"/>
        <w:rPr/>
      </w:pPr>
      <w:r w:rsidDel="00000000" w:rsidR="00000000" w:rsidRPr="00000000">
        <w:rPr>
          <w:rtl w:val="0"/>
        </w:rPr>
        <w:t xml:space="preserve">2310.09233v1 --- 14009, 14018, 14024, 14025, 14031, 14052</w:t>
      </w:r>
    </w:p>
    <w:p w:rsidR="00000000" w:rsidDel="00000000" w:rsidP="00000000" w:rsidRDefault="00000000" w:rsidRPr="00000000" w14:paraId="00000A43">
      <w:pPr>
        <w:jc w:val="both"/>
        <w:rPr/>
      </w:pPr>
      <w:r w:rsidDel="00000000" w:rsidR="00000000" w:rsidRPr="00000000">
        <w:rPr>
          <w:rtl w:val="0"/>
        </w:rPr>
        <w:t xml:space="preserve">To this end, we propose the agent-based collaborative filtering approach, named AgentCF. Unlike previous studies that mainly focus on user simulation, our approach considers not only users but also items as agents. Both kinds of agents are equipped with memory modules, maintaining the simulated preferences and tastes of potential adopters. This involves their intrinsic features as well as acquired behavioral information. As the key of our approach, we collaboratively optimize the user agents and item agents, leveraging the remarkable decision-making and reflection abilities of LLMs. At each step, we prompt user and item agents to autonomously interact, thereby exploring whether these simulated agents can make consistent decisions with real-world interaction records. Then, based on the feedback obtained from these interactions, we design a collaborative reflection mechanism that enables user agents and item agents to reflect on and adjust their memory in a mutual manner. In this way, the simulated preferences of user agents and item agents mutually aggregate, and can be propagated to other agents in subsequent interactions. Thus, it implicitly models the collaborative filtering idea through interactions.</w:t>
      </w:r>
    </w:p>
    <w:p w:rsidR="00000000" w:rsidDel="00000000" w:rsidP="00000000" w:rsidRDefault="00000000" w:rsidRPr="00000000" w14:paraId="00000A44">
      <w:pPr>
        <w:jc w:val="both"/>
        <w:rPr/>
      </w:pPr>
      <w:r w:rsidDel="00000000" w:rsidR="00000000" w:rsidRPr="00000000">
        <w:rPr>
          <w:rtl w:val="0"/>
        </w:rPr>
        <w:t xml:space="preserve">Overview of AgentCF. To implement the agents, the memory mechanism (i.e., storing the past states, actions, and contexts [*REF*]) and the reflection mechanism (i.e., revising the agents’ states or recognitions [*REF*; *REF*]) have been widely explored in various task scenarios. However, existing work often employs a task-focused (e.g., ReAct [*REF*]) or user-oriented simulation approach (e.g., RecAgent [*REF*]), and the objects (e.g., the items in recommender systems) involved in this process are not explicitly considered. Since the recommendation task essentially needs to model the two-sided interaction relation between users and items, we argue that item agents are important to simulate the real interaction scenario in recommender systems. Without incorporating item agents, it is difficult to explicitly model the essential idea “like alike” (i.e., like the items that are adopted by similar users) in collaborative filtering [*REF*]. Notably, our approach has two technical contributions in adapting autonomous language agents for recommender systems:</w:t>
      </w:r>
    </w:p>
    <w:p w:rsidR="00000000" w:rsidDel="00000000" w:rsidP="00000000" w:rsidRDefault="00000000" w:rsidRPr="00000000" w14:paraId="00000A45">
      <w:pPr>
        <w:jc w:val="both"/>
        <w:rPr/>
      </w:pPr>
      <w:r w:rsidDel="00000000" w:rsidR="00000000" w:rsidRPr="00000000">
        <w:rPr>
          <w:rtl w:val="0"/>
        </w:rPr>
        <w:t xml:space="preserve">User Memory. For user agents, the memory module aims to store various kinds of useful information that reflects the user preferences. Since real-world user preferences often change dynamically, we equip each user agent *MATH* with short-term memory *MATH* and long-term memory *MATH*. Especially, short-term memory is a natural language text that describes the recently updated preference of the user agent, which can be initialized with their general preferences like “I enjoy listening to CDs”. Furthermore, long-term memory is a pool of historical preference texts that can store the evolving process of user preference. When engaged in a new interaction, user agents can directly access their short-term memory, while retrieving relevant information from their long-term memory.</w:t>
      </w:r>
    </w:p>
    <w:p w:rsidR="00000000" w:rsidDel="00000000" w:rsidP="00000000" w:rsidRDefault="00000000" w:rsidRPr="00000000" w14:paraId="00000A46">
      <w:pPr>
        <w:jc w:val="both"/>
        <w:rPr/>
      </w:pPr>
      <w:r w:rsidDel="00000000" w:rsidR="00000000" w:rsidRPr="00000000">
        <w:rPr>
          <w:rtl w:val="0"/>
        </w:rPr>
        <w:t xml:space="preserve">Item Memory. For item agents, we equip them with adjustable memory modules to record information about their own characteristics as well as the preferences of their adopters, e.g., a rock CD may be ideal for energetic guitar-driven enthusiasts. However, unlike user memory, we only equip each item agent *MATH* with a unified memory module *MATH*, since item information is relatively stable through time. Item memory can be initialized by their identity information, such as titles and categories, and will be continuously updated with user preferences when making new interactions. This process can largely complete the global characteristics of an item in real-world systems and enable the propagation of preference information, which is the key to collaborative learning in our approach.</w:t>
      </w:r>
    </w:p>
    <w:p w:rsidR="00000000" w:rsidDel="00000000" w:rsidP="00000000" w:rsidRDefault="00000000" w:rsidRPr="00000000" w14:paraId="00000A47">
      <w:pPr>
        <w:jc w:val="both"/>
        <w:rPr/>
      </w:pPr>
      <w:r w:rsidDel="00000000" w:rsidR="00000000" w:rsidRPr="00000000">
        <w:rPr>
          <w:rtl w:val="0"/>
        </w:rPr>
        <w:t xml:space="preserve">Based on the agent’s decision *MATH* and explanation *MATH* generated above, we prompt both user and item agents to reflect on and adjust the misconceptions in their simulated preferences and features. We refer to this process as collaborative reflection, as it emphasizes the collaborative learning of the user-item relations, by performing reflection based on both user and item memories. It is different from task-specific reflection (e.g., ReAct [*REF*]) and user-oriented reflection (e.g., RecAgent [*REF*]), which construct the self-reflection only from the perspective of the task solver or user. Specifically, if a user agent makes the right choice that aligns with the real behavior, we inform it about the correctness and store the related interaction information in its memory. For an incorrect choice, we introduce the following collaborative reflection mechanism to revise agents’ memories and behaviors accordingly, enabling user agents to simulate real interaction behaviors and the involved item agents to align with the adopter’s preferences: *MATH* *MATH* *MATH* where *MATH* denote the reflected short-term memory of user *MATH* and *MATH* denote the reflected memory of item *MATH*. *MATH* is the updated long-term memory of user *MATH*, which appends the user’s previous short-term memory and can be retrieved when making a new interaction. Note that we do not modify the memory of the negative item agent, because we find that LLMs tend to over-complain the negative item agent’s drawbacks, disregarding the fact that it may also be attractive for other users. From Equation and (a similar prompting method in Equation ), we can see that the reflection is actually derived based on the memories of user agent *MATH*, positive item agent *MATH*, and negative item agent *MATH*. Therefore, such a reflection mechanism enables user and item agents to better understand their two-sided interaction relations by effectively discriminating between positive instances and negative instances.</w:t>
      </w:r>
    </w:p>
    <w:p w:rsidR="00000000" w:rsidDel="00000000" w:rsidP="00000000" w:rsidRDefault="00000000" w:rsidRPr="00000000" w14:paraId="00000A48">
      <w:pPr>
        <w:jc w:val="both"/>
        <w:rPr/>
      </w:pPr>
      <w:r w:rsidDel="00000000" w:rsidR="00000000" w:rsidRPr="00000000">
        <w:rPr>
          <w:rtl w:val="0"/>
        </w:rPr>
        <w:t xml:space="preserve">(2) *MATH* User Agent: To remove user agent optimization, we directly represent each user with their historical interactions, without any memory update. The performance decline indicates that the simple verbalized text of user interaction behavior can not reflect user underlying preferences, emphasizing the efficacy of adjusting agents’ personalized memories by enabling them to autonomously simulate real user behaviors. Although prompting LLMs with user historical interactions can yield better results in the Office dataset, we argue that this is due to the dataset’s longer item description text, allowing LLMs to effectively serve as sequential recommenders. However, even in this case, stimulating LLM-powered item agents can lead to improved performance, further demonstrating the significance of facilitating items to capture preferences of adopters.</w:t>
      </w:r>
    </w:p>
    <w:p w:rsidR="00000000" w:rsidDel="00000000" w:rsidP="00000000" w:rsidRDefault="00000000" w:rsidRPr="00000000" w14:paraId="00000A49">
      <w:pPr>
        <w:jc w:val="both"/>
        <w:rPr/>
      </w:pPr>
      <w:r w:rsidDel="00000000" w:rsidR="00000000" w:rsidRPr="00000000">
        <w:rPr>
          <w:rtl w:val="0"/>
        </w:rPr>
      </w:r>
    </w:p>
    <w:p w:rsidR="00000000" w:rsidDel="00000000" w:rsidP="00000000" w:rsidRDefault="00000000" w:rsidRPr="00000000" w14:paraId="00000A4A">
      <w:pPr>
        <w:jc w:val="both"/>
        <w:rPr/>
      </w:pPr>
      <w:r w:rsidDel="00000000" w:rsidR="00000000" w:rsidRPr="00000000">
        <w:rPr>
          <w:rtl w:val="0"/>
        </w:rPr>
      </w:r>
    </w:p>
    <w:p w:rsidR="00000000" w:rsidDel="00000000" w:rsidP="00000000" w:rsidRDefault="00000000" w:rsidRPr="00000000" w14:paraId="00000A4B">
      <w:pPr>
        <w:jc w:val="both"/>
        <w:rPr/>
      </w:pPr>
      <w:r w:rsidDel="00000000" w:rsidR="00000000" w:rsidRPr="00000000">
        <w:rPr>
          <w:rtl w:val="0"/>
        </w:rPr>
      </w:r>
    </w:p>
    <w:p w:rsidR="00000000" w:rsidDel="00000000" w:rsidP="00000000" w:rsidRDefault="00000000" w:rsidRPr="00000000" w14:paraId="00000A4C">
      <w:pPr>
        <w:jc w:val="both"/>
        <w:rPr/>
      </w:pPr>
      <w:r w:rsidDel="00000000" w:rsidR="00000000" w:rsidRPr="00000000">
        <w:rPr>
          <w:rtl w:val="0"/>
        </w:rPr>
        <w:t xml:space="preserve">2312.01090v2 --- 14098</w:t>
      </w:r>
    </w:p>
    <w:p w:rsidR="00000000" w:rsidDel="00000000" w:rsidP="00000000" w:rsidRDefault="00000000" w:rsidRPr="00000000" w14:paraId="00000A4D">
      <w:pPr>
        <w:jc w:val="both"/>
        <w:rPr/>
      </w:pPr>
      <w:r w:rsidDel="00000000" w:rsidR="00000000" w:rsidRPr="00000000">
        <w:rPr>
          <w:rtl w:val="0"/>
        </w:rPr>
        <w:t xml:space="preserve">The whole core process is to transform the situation image information in the wargame simulation into semantic information, which includes description information and situation information, and this information is sent to the wargame agent in the form of prompt, and then the agent feedback the corresponding planning semantics, which is goal oriented. The planning semantics are then transformed into action sequences (such as *MATH* , where numbers represent specific actions. Alternatively, they are transformed into corresponding actions such as attack, defense, evasion, acceleration, shooting, left movement, etc.), which affect the environment and generate new environments. These actions are then recycled back to the starting situation image and converted into semantics.</w:t>
      </w:r>
    </w:p>
    <w:p w:rsidR="00000000" w:rsidDel="00000000" w:rsidP="00000000" w:rsidRDefault="00000000" w:rsidRPr="00000000" w14:paraId="00000A4E">
      <w:pPr>
        <w:jc w:val="both"/>
        <w:rPr/>
      </w:pPr>
      <w:r w:rsidDel="00000000" w:rsidR="00000000" w:rsidRPr="00000000">
        <w:rPr>
          <w:rtl w:val="0"/>
        </w:rPr>
      </w:r>
    </w:p>
    <w:p w:rsidR="00000000" w:rsidDel="00000000" w:rsidP="00000000" w:rsidRDefault="00000000" w:rsidRPr="00000000" w14:paraId="00000A4F">
      <w:pPr>
        <w:jc w:val="both"/>
        <w:rPr/>
      </w:pPr>
      <w:r w:rsidDel="00000000" w:rsidR="00000000" w:rsidRPr="00000000">
        <w:rPr>
          <w:rtl w:val="0"/>
        </w:rPr>
      </w:r>
    </w:p>
    <w:p w:rsidR="00000000" w:rsidDel="00000000" w:rsidP="00000000" w:rsidRDefault="00000000" w:rsidRPr="00000000" w14:paraId="00000A50">
      <w:pPr>
        <w:jc w:val="both"/>
        <w:rPr/>
      </w:pPr>
      <w:r w:rsidDel="00000000" w:rsidR="00000000" w:rsidRPr="00000000">
        <w:rPr>
          <w:rtl w:val="0"/>
        </w:rPr>
      </w:r>
    </w:p>
    <w:p w:rsidR="00000000" w:rsidDel="00000000" w:rsidP="00000000" w:rsidRDefault="00000000" w:rsidRPr="00000000" w14:paraId="00000A51">
      <w:pPr>
        <w:jc w:val="both"/>
        <w:rPr/>
      </w:pPr>
      <w:r w:rsidDel="00000000" w:rsidR="00000000" w:rsidRPr="00000000">
        <w:rPr>
          <w:rtl w:val="0"/>
        </w:rPr>
      </w:r>
    </w:p>
    <w:p w:rsidR="00000000" w:rsidDel="00000000" w:rsidP="00000000" w:rsidRDefault="00000000" w:rsidRPr="00000000" w14:paraId="00000A52">
      <w:pPr>
        <w:jc w:val="both"/>
        <w:rPr/>
      </w:pPr>
      <w:r w:rsidDel="00000000" w:rsidR="00000000" w:rsidRPr="00000000">
        <w:rPr>
          <w:rtl w:val="0"/>
        </w:rPr>
      </w:r>
    </w:p>
    <w:p w:rsidR="00000000" w:rsidDel="00000000" w:rsidP="00000000" w:rsidRDefault="00000000" w:rsidRPr="00000000" w14:paraId="00000A53">
      <w:pPr>
        <w:jc w:val="both"/>
        <w:rPr/>
      </w:pPr>
      <w:r w:rsidDel="00000000" w:rsidR="00000000" w:rsidRPr="00000000">
        <w:rPr>
          <w:rtl w:val="0"/>
        </w:rPr>
      </w:r>
    </w:p>
    <w:p w:rsidR="00000000" w:rsidDel="00000000" w:rsidP="00000000" w:rsidRDefault="00000000" w:rsidRPr="00000000" w14:paraId="00000A54">
      <w:pPr>
        <w:jc w:val="both"/>
        <w:rPr/>
      </w:pPr>
      <w:r w:rsidDel="00000000" w:rsidR="00000000" w:rsidRPr="00000000">
        <w:rPr>
          <w:rtl w:val="0"/>
        </w:rPr>
      </w:r>
    </w:p>
    <w:p w:rsidR="00000000" w:rsidDel="00000000" w:rsidP="00000000" w:rsidRDefault="00000000" w:rsidRPr="00000000" w14:paraId="00000A55">
      <w:pPr>
        <w:jc w:val="both"/>
        <w:rPr/>
      </w:pPr>
      <w:r w:rsidDel="00000000" w:rsidR="00000000" w:rsidRPr="00000000">
        <w:rPr>
          <w:rtl w:val="0"/>
        </w:rPr>
      </w:r>
    </w:p>
    <w:p w:rsidR="00000000" w:rsidDel="00000000" w:rsidP="00000000" w:rsidRDefault="00000000" w:rsidRPr="00000000" w14:paraId="00000A56">
      <w:pPr>
        <w:jc w:val="both"/>
        <w:rPr/>
      </w:pPr>
      <w:r w:rsidDel="00000000" w:rsidR="00000000" w:rsidRPr="00000000">
        <w:rPr>
          <w:rtl w:val="0"/>
        </w:rPr>
      </w:r>
    </w:p>
    <w:p w:rsidR="00000000" w:rsidDel="00000000" w:rsidP="00000000" w:rsidRDefault="00000000" w:rsidRPr="00000000" w14:paraId="00000A57">
      <w:pPr>
        <w:jc w:val="both"/>
        <w:rPr/>
      </w:pPr>
      <w:r w:rsidDel="00000000" w:rsidR="00000000" w:rsidRPr="00000000">
        <w:rPr>
          <w:rtl w:val="0"/>
        </w:rPr>
      </w:r>
    </w:p>
    <w:p w:rsidR="00000000" w:rsidDel="00000000" w:rsidP="00000000" w:rsidRDefault="00000000" w:rsidRPr="00000000" w14:paraId="00000A58">
      <w:pPr>
        <w:jc w:val="both"/>
        <w:rPr/>
      </w:pPr>
      <w:r w:rsidDel="00000000" w:rsidR="00000000" w:rsidRPr="00000000">
        <w:rPr>
          <w:rtl w:val="0"/>
        </w:rPr>
      </w:r>
    </w:p>
    <w:p w:rsidR="00000000" w:rsidDel="00000000" w:rsidP="00000000" w:rsidRDefault="00000000" w:rsidRPr="00000000" w14:paraId="00000A59">
      <w:pPr>
        <w:jc w:val="both"/>
        <w:rPr/>
      </w:pPr>
      <w:r w:rsidDel="00000000" w:rsidR="00000000" w:rsidRPr="00000000">
        <w:rPr>
          <w:rtl w:val="0"/>
        </w:rPr>
      </w:r>
    </w:p>
    <w:p w:rsidR="00000000" w:rsidDel="00000000" w:rsidP="00000000" w:rsidRDefault="00000000" w:rsidRPr="00000000" w14:paraId="00000A5A">
      <w:pPr>
        <w:jc w:val="both"/>
        <w:rPr/>
      </w:pPr>
      <w:r w:rsidDel="00000000" w:rsidR="00000000" w:rsidRPr="00000000">
        <w:rPr>
          <w:rtl w:val="0"/>
        </w:rPr>
      </w:r>
    </w:p>
    <w:p w:rsidR="00000000" w:rsidDel="00000000" w:rsidP="00000000" w:rsidRDefault="00000000" w:rsidRPr="00000000" w14:paraId="00000A5B">
      <w:pPr>
        <w:jc w:val="both"/>
        <w:rPr/>
      </w:pPr>
      <w:r w:rsidDel="00000000" w:rsidR="00000000" w:rsidRPr="00000000">
        <w:rPr>
          <w:rtl w:val="0"/>
        </w:rPr>
      </w:r>
    </w:p>
    <w:p w:rsidR="00000000" w:rsidDel="00000000" w:rsidP="00000000" w:rsidRDefault="00000000" w:rsidRPr="00000000" w14:paraId="00000A5C">
      <w:pPr>
        <w:jc w:val="both"/>
        <w:rPr/>
      </w:pPr>
      <w:r w:rsidDel="00000000" w:rsidR="00000000" w:rsidRPr="00000000">
        <w:rPr>
          <w:rtl w:val="0"/>
        </w:rPr>
      </w:r>
    </w:p>
    <w:p w:rsidR="00000000" w:rsidDel="00000000" w:rsidP="00000000" w:rsidRDefault="00000000" w:rsidRPr="00000000" w14:paraId="00000A5D">
      <w:pPr>
        <w:jc w:val="both"/>
        <w:rPr/>
      </w:pPr>
      <w:r w:rsidDel="00000000" w:rsidR="00000000" w:rsidRPr="00000000">
        <w:rPr>
          <w:rtl w:val="0"/>
        </w:rPr>
      </w:r>
    </w:p>
    <w:p w:rsidR="00000000" w:rsidDel="00000000" w:rsidP="00000000" w:rsidRDefault="00000000" w:rsidRPr="00000000" w14:paraId="00000A5E">
      <w:pPr>
        <w:jc w:val="both"/>
        <w:rPr/>
      </w:pPr>
      <w:r w:rsidDel="00000000" w:rsidR="00000000" w:rsidRPr="00000000">
        <w:rPr>
          <w:rtl w:val="0"/>
        </w:rPr>
      </w:r>
    </w:p>
    <w:p w:rsidR="00000000" w:rsidDel="00000000" w:rsidP="00000000" w:rsidRDefault="00000000" w:rsidRPr="00000000" w14:paraId="00000A5F">
      <w:pPr>
        <w:jc w:val="both"/>
        <w:rPr/>
      </w:pPr>
      <w:r w:rsidDel="00000000" w:rsidR="00000000" w:rsidRPr="00000000">
        <w:rPr>
          <w:rtl w:val="0"/>
        </w:rPr>
      </w:r>
    </w:p>
    <w:p w:rsidR="00000000" w:rsidDel="00000000" w:rsidP="00000000" w:rsidRDefault="00000000" w:rsidRPr="00000000" w14:paraId="00000A60">
      <w:pPr>
        <w:jc w:val="both"/>
        <w:rPr/>
      </w:pPr>
      <w:r w:rsidDel="00000000" w:rsidR="00000000" w:rsidRPr="00000000">
        <w:rPr>
          <w:rtl w:val="0"/>
        </w:rPr>
      </w:r>
    </w:p>
    <w:p w:rsidR="00000000" w:rsidDel="00000000" w:rsidP="00000000" w:rsidRDefault="00000000" w:rsidRPr="00000000" w14:paraId="00000A61">
      <w:pPr>
        <w:jc w:val="both"/>
        <w:rPr/>
      </w:pPr>
      <w:r w:rsidDel="00000000" w:rsidR="00000000" w:rsidRPr="00000000">
        <w:rPr>
          <w:rtl w:val="0"/>
        </w:rPr>
        <w:t xml:space="preserve">1710.06574v1 --- 14213, 14258</w:t>
      </w:r>
    </w:p>
    <w:p w:rsidR="00000000" w:rsidDel="00000000" w:rsidP="00000000" w:rsidRDefault="00000000" w:rsidRPr="00000000" w14:paraId="00000A62">
      <w:pPr>
        <w:jc w:val="both"/>
        <w:rPr/>
      </w:pPr>
      <w:r w:rsidDel="00000000" w:rsidR="00000000" w:rsidRPr="00000000">
        <w:rPr>
          <w:rtl w:val="0"/>
        </w:rPr>
        <w:t xml:space="preserve">In this paper, we perform a first rigorous study of how the size of the memory buffer affects the agent’s learning behavior. We develop an ODE model of experience replay and prioritized replay. In a simple setting, we derive analytic solutions characterizing the agent’s learning dynamics. These solutions directly quantify the effects of memory buffer size on the learning rate. Surprisingly, even in this simple case with no value function model mismatch, memory size has a non-monotonic effect on learning rate. Too much or too little memory both can slow down learning. Moreover, prioritized replay could also slow down learning. We confirm these theoretical predictions with experiments. This motivated us to develop a simple adaptive experience replay (aER) algorithm to automatically learn the memory buffer size as the agent is learning its other parameters. We demonstrate that aER consistently improves agent’s performance.</w:t>
      </w:r>
    </w:p>
    <w:p w:rsidR="00000000" w:rsidDel="00000000" w:rsidP="00000000" w:rsidRDefault="00000000" w:rsidRPr="00000000" w14:paraId="00000A63">
      <w:pPr>
        <w:jc w:val="both"/>
        <w:rPr/>
      </w:pPr>
      <w:r w:rsidDel="00000000" w:rsidR="00000000" w:rsidRPr="00000000">
        <w:rPr>
          <w:rtl w:val="0"/>
        </w:rPr>
        <w:t xml:space="preserve">Our analytic solutions, confirmed by experiments, demonstrate that the size of the memory buffer can substantially affect the agent’s learning dynamics even in very simple settings. Perhaps surprisingly, the memory size effect is non-monotonic even when there is no model mismatch between the true value function and the agent’s value function. Too little or too much memory can both slow down the speed of agent’s learning of the correct value function. We developed a simple adaptive memory algorithm which evaluates the usefulness of the older memories and learns to automatically adjust the buffer size. It shows consistent improvements over the current static memory size algorithms in all four settings that we have evaluated. There are many interesting directions to extend this adaptive approach. For example, one could try to adaptively learn a prioritization scheme which improves upon the prioritized replay. This paper focused on simple settings in order to derive clean, conceptual insights. Systematic evaluation of the effects of memory buffer on large scale RL projects would also be of great interest.</w:t>
      </w:r>
    </w:p>
    <w:p w:rsidR="00000000" w:rsidDel="00000000" w:rsidP="00000000" w:rsidRDefault="00000000" w:rsidRPr="00000000" w14:paraId="00000A64">
      <w:pPr>
        <w:jc w:val="both"/>
        <w:rPr/>
      </w:pPr>
      <w:r w:rsidDel="00000000" w:rsidR="00000000" w:rsidRPr="00000000">
        <w:rPr>
          <w:rtl w:val="0"/>
        </w:rPr>
      </w:r>
    </w:p>
    <w:p w:rsidR="00000000" w:rsidDel="00000000" w:rsidP="00000000" w:rsidRDefault="00000000" w:rsidRPr="00000000" w14:paraId="00000A65">
      <w:pPr>
        <w:jc w:val="both"/>
        <w:rPr/>
      </w:pPr>
      <w:r w:rsidDel="00000000" w:rsidR="00000000" w:rsidRPr="00000000">
        <w:rPr>
          <w:rtl w:val="0"/>
        </w:rPr>
      </w:r>
    </w:p>
    <w:p w:rsidR="00000000" w:rsidDel="00000000" w:rsidP="00000000" w:rsidRDefault="00000000" w:rsidRPr="00000000" w14:paraId="00000A66">
      <w:pPr>
        <w:jc w:val="both"/>
        <w:rPr/>
      </w:pPr>
      <w:r w:rsidDel="00000000" w:rsidR="00000000" w:rsidRPr="00000000">
        <w:rPr>
          <w:rtl w:val="0"/>
        </w:rPr>
      </w:r>
    </w:p>
    <w:p w:rsidR="00000000" w:rsidDel="00000000" w:rsidP="00000000" w:rsidRDefault="00000000" w:rsidRPr="00000000" w14:paraId="00000A67">
      <w:pPr>
        <w:jc w:val="both"/>
        <w:rPr/>
      </w:pPr>
      <w:r w:rsidDel="00000000" w:rsidR="00000000" w:rsidRPr="00000000">
        <w:rPr>
          <w:rtl w:val="0"/>
        </w:rPr>
      </w:r>
    </w:p>
    <w:p w:rsidR="00000000" w:rsidDel="00000000" w:rsidP="00000000" w:rsidRDefault="00000000" w:rsidRPr="00000000" w14:paraId="00000A68">
      <w:pPr>
        <w:jc w:val="both"/>
        <w:rPr/>
      </w:pPr>
      <w:r w:rsidDel="00000000" w:rsidR="00000000" w:rsidRPr="00000000">
        <w:rPr>
          <w:rtl w:val="0"/>
        </w:rPr>
      </w:r>
    </w:p>
    <w:p w:rsidR="00000000" w:rsidDel="00000000" w:rsidP="00000000" w:rsidRDefault="00000000" w:rsidRPr="00000000" w14:paraId="00000A69">
      <w:pPr>
        <w:jc w:val="both"/>
        <w:rPr/>
      </w:pPr>
      <w:r w:rsidDel="00000000" w:rsidR="00000000" w:rsidRPr="00000000">
        <w:rPr>
          <w:rtl w:val="0"/>
        </w:rPr>
      </w:r>
    </w:p>
    <w:p w:rsidR="00000000" w:rsidDel="00000000" w:rsidP="00000000" w:rsidRDefault="00000000" w:rsidRPr="00000000" w14:paraId="00000A6A">
      <w:pPr>
        <w:jc w:val="both"/>
        <w:rPr/>
      </w:pPr>
      <w:r w:rsidDel="00000000" w:rsidR="00000000" w:rsidRPr="00000000">
        <w:rPr>
          <w:rtl w:val="0"/>
        </w:rPr>
      </w:r>
    </w:p>
    <w:p w:rsidR="00000000" w:rsidDel="00000000" w:rsidP="00000000" w:rsidRDefault="00000000" w:rsidRPr="00000000" w14:paraId="00000A6B">
      <w:pPr>
        <w:jc w:val="both"/>
        <w:rPr/>
      </w:pPr>
      <w:r w:rsidDel="00000000" w:rsidR="00000000" w:rsidRPr="00000000">
        <w:rPr>
          <w:rtl w:val="0"/>
        </w:rPr>
      </w:r>
    </w:p>
    <w:p w:rsidR="00000000" w:rsidDel="00000000" w:rsidP="00000000" w:rsidRDefault="00000000" w:rsidRPr="00000000" w14:paraId="00000A6C">
      <w:pPr>
        <w:jc w:val="both"/>
        <w:rPr/>
      </w:pPr>
      <w:r w:rsidDel="00000000" w:rsidR="00000000" w:rsidRPr="00000000">
        <w:rPr>
          <w:rtl w:val="0"/>
        </w:rPr>
      </w:r>
    </w:p>
    <w:p w:rsidR="00000000" w:rsidDel="00000000" w:rsidP="00000000" w:rsidRDefault="00000000" w:rsidRPr="00000000" w14:paraId="00000A6D">
      <w:pPr>
        <w:jc w:val="both"/>
        <w:rPr/>
      </w:pPr>
      <w:r w:rsidDel="00000000" w:rsidR="00000000" w:rsidRPr="00000000">
        <w:rPr>
          <w:rtl w:val="0"/>
        </w:rPr>
      </w:r>
    </w:p>
    <w:p w:rsidR="00000000" w:rsidDel="00000000" w:rsidP="00000000" w:rsidRDefault="00000000" w:rsidRPr="00000000" w14:paraId="00000A6E">
      <w:pPr>
        <w:jc w:val="both"/>
        <w:rPr/>
      </w:pPr>
      <w:r w:rsidDel="00000000" w:rsidR="00000000" w:rsidRPr="00000000">
        <w:rPr>
          <w:rtl w:val="0"/>
        </w:rPr>
        <w:t xml:space="preserve">2306.03314v1 --- 14307, 14308</w:t>
      </w:r>
    </w:p>
    <w:p w:rsidR="00000000" w:rsidDel="00000000" w:rsidP="00000000" w:rsidRDefault="00000000" w:rsidRPr="00000000" w14:paraId="00000A6F">
      <w:pPr>
        <w:jc w:val="both"/>
        <w:rPr/>
      </w:pPr>
      <w:r w:rsidDel="00000000" w:rsidR="00000000" w:rsidRPr="00000000">
        <w:rPr>
          <w:rtl w:val="0"/>
        </w:rPr>
        <w:t xml:space="preserve">Auto-GPT is an experimental open-source AI application that has been gaining significant attention due to its promising autonomous abilities. It is considered a step towards AGI, a type of AI that can perform human-level intellectual tasks. Auto-GPT has internet access, long-term and short-term memory management, GPT-4 for text generation, and file storage and summarization with GPT-3.5. It can perform tasks that ChatGPT [*REF*] can do, such as debugging code and writing an email, but it can also complete more advanced tasks with fewer prompts. Auto-GPT’s design is based on the concept of thoughts, which are essentially the steps it takes to complete a task.</w:t>
      </w:r>
    </w:p>
    <w:p w:rsidR="00000000" w:rsidDel="00000000" w:rsidP="00000000" w:rsidRDefault="00000000" w:rsidRPr="00000000" w14:paraId="00000A70">
      <w:pPr>
        <w:jc w:val="both"/>
        <w:rPr/>
      </w:pPr>
      <w:r w:rsidDel="00000000" w:rsidR="00000000" w:rsidRPr="00000000">
        <w:rPr>
          <w:rtl w:val="0"/>
        </w:rPr>
        <w:t xml:space="preserve">The framework on which Auto-GPT runs can be modeled using our proposed framework. We can consider the Auto-GPT’s main agent as a single agent in our model. The agent’s goal is to perform tasks autonomously by chaining thoughts together, while working towards the goals specified by the user. The state of the agent includes the current task it is working on, and the chain of thoughts it has generated so far. This agent can also create other agents and halt any of them. Plugins can be represented as external services or tools that the agent uses to perform its tasks. For example, browsing the internet, managing memory, interacting with files, executing code, generating images, and similar tasks can be identified as plugins in our framework. There will also be an oracle agent, which is responsible for tasks such as summarization and criticizing the responses of the main agent. These plugins, along with the agents the main agent creates, can all be considered as nodes in the graph corresponding to the system, and the connections between the Auto-GPT agent and its plugins, along with the connections between the agent and the other agents it makes, can be represented as edges in the graph. Messages sent through these connections may include task assignments, requests for information, or commands to execute certain operations.</w:t>
      </w:r>
    </w:p>
    <w:p w:rsidR="00000000" w:rsidDel="00000000" w:rsidP="00000000" w:rsidRDefault="00000000" w:rsidRPr="00000000" w14:paraId="00000A71">
      <w:pPr>
        <w:jc w:val="both"/>
        <w:rPr/>
      </w:pPr>
      <w:r w:rsidDel="00000000" w:rsidR="00000000" w:rsidRPr="00000000">
        <w:rPr>
          <w:rtl w:val="0"/>
        </w:rPr>
      </w:r>
    </w:p>
    <w:p w:rsidR="00000000" w:rsidDel="00000000" w:rsidP="00000000" w:rsidRDefault="00000000" w:rsidRPr="00000000" w14:paraId="00000A72">
      <w:pPr>
        <w:jc w:val="both"/>
        <w:rPr/>
      </w:pPr>
      <w:r w:rsidDel="00000000" w:rsidR="00000000" w:rsidRPr="00000000">
        <w:rPr>
          <w:rtl w:val="0"/>
        </w:rPr>
      </w:r>
    </w:p>
    <w:p w:rsidR="00000000" w:rsidDel="00000000" w:rsidP="00000000" w:rsidRDefault="00000000" w:rsidRPr="00000000" w14:paraId="00000A73">
      <w:pPr>
        <w:jc w:val="both"/>
        <w:rPr/>
      </w:pPr>
      <w:r w:rsidDel="00000000" w:rsidR="00000000" w:rsidRPr="00000000">
        <w:rPr>
          <w:rtl w:val="0"/>
        </w:rPr>
      </w:r>
    </w:p>
    <w:p w:rsidR="00000000" w:rsidDel="00000000" w:rsidP="00000000" w:rsidRDefault="00000000" w:rsidRPr="00000000" w14:paraId="00000A74">
      <w:pPr>
        <w:jc w:val="both"/>
        <w:rPr/>
      </w:pPr>
      <w:r w:rsidDel="00000000" w:rsidR="00000000" w:rsidRPr="00000000">
        <w:rPr>
          <w:rtl w:val="0"/>
        </w:rPr>
      </w:r>
    </w:p>
    <w:p w:rsidR="00000000" w:rsidDel="00000000" w:rsidP="00000000" w:rsidRDefault="00000000" w:rsidRPr="00000000" w14:paraId="00000A75">
      <w:pPr>
        <w:jc w:val="both"/>
        <w:rPr/>
      </w:pPr>
      <w:r w:rsidDel="00000000" w:rsidR="00000000" w:rsidRPr="00000000">
        <w:rPr>
          <w:rtl w:val="0"/>
        </w:rPr>
      </w:r>
    </w:p>
    <w:p w:rsidR="00000000" w:rsidDel="00000000" w:rsidP="00000000" w:rsidRDefault="00000000" w:rsidRPr="00000000" w14:paraId="00000A76">
      <w:pPr>
        <w:jc w:val="both"/>
        <w:rPr/>
      </w:pPr>
      <w:r w:rsidDel="00000000" w:rsidR="00000000" w:rsidRPr="00000000">
        <w:rPr>
          <w:rtl w:val="0"/>
        </w:rPr>
      </w:r>
    </w:p>
    <w:p w:rsidR="00000000" w:rsidDel="00000000" w:rsidP="00000000" w:rsidRDefault="00000000" w:rsidRPr="00000000" w14:paraId="00000A77">
      <w:pPr>
        <w:jc w:val="both"/>
        <w:rPr/>
      </w:pPr>
      <w:r w:rsidDel="00000000" w:rsidR="00000000" w:rsidRPr="00000000">
        <w:rPr>
          <w:rtl w:val="0"/>
        </w:rPr>
      </w:r>
    </w:p>
    <w:p w:rsidR="00000000" w:rsidDel="00000000" w:rsidP="00000000" w:rsidRDefault="00000000" w:rsidRPr="00000000" w14:paraId="00000A78">
      <w:pPr>
        <w:jc w:val="both"/>
        <w:rPr/>
      </w:pPr>
      <w:r w:rsidDel="00000000" w:rsidR="00000000" w:rsidRPr="00000000">
        <w:rPr>
          <w:rtl w:val="0"/>
        </w:rPr>
      </w:r>
    </w:p>
    <w:p w:rsidR="00000000" w:rsidDel="00000000" w:rsidP="00000000" w:rsidRDefault="00000000" w:rsidRPr="00000000" w14:paraId="00000A79">
      <w:pPr>
        <w:jc w:val="both"/>
        <w:rPr/>
      </w:pPr>
      <w:r w:rsidDel="00000000" w:rsidR="00000000" w:rsidRPr="00000000">
        <w:rPr>
          <w:rtl w:val="0"/>
        </w:rPr>
      </w:r>
    </w:p>
    <w:p w:rsidR="00000000" w:rsidDel="00000000" w:rsidP="00000000" w:rsidRDefault="00000000" w:rsidRPr="00000000" w14:paraId="00000A7A">
      <w:pPr>
        <w:jc w:val="both"/>
        <w:rPr/>
      </w:pPr>
      <w:r w:rsidDel="00000000" w:rsidR="00000000" w:rsidRPr="00000000">
        <w:rPr>
          <w:rtl w:val="0"/>
        </w:rPr>
      </w:r>
    </w:p>
    <w:p w:rsidR="00000000" w:rsidDel="00000000" w:rsidP="00000000" w:rsidRDefault="00000000" w:rsidRPr="00000000" w14:paraId="00000A7B">
      <w:pPr>
        <w:jc w:val="both"/>
        <w:rPr/>
      </w:pPr>
      <w:r w:rsidDel="00000000" w:rsidR="00000000" w:rsidRPr="00000000">
        <w:rPr>
          <w:rtl w:val="0"/>
        </w:rPr>
      </w:r>
    </w:p>
    <w:p w:rsidR="00000000" w:rsidDel="00000000" w:rsidP="00000000" w:rsidRDefault="00000000" w:rsidRPr="00000000" w14:paraId="00000A7C">
      <w:pPr>
        <w:jc w:val="both"/>
        <w:rPr/>
      </w:pPr>
      <w:r w:rsidDel="00000000" w:rsidR="00000000" w:rsidRPr="00000000">
        <w:rPr>
          <w:rtl w:val="0"/>
        </w:rPr>
        <w:t xml:space="preserve">2403.03031v3 --- 14425, 14446</w:t>
      </w:r>
    </w:p>
    <w:p w:rsidR="00000000" w:rsidDel="00000000" w:rsidP="00000000" w:rsidRDefault="00000000" w:rsidRPr="00000000" w14:paraId="00000A7D">
      <w:pPr>
        <w:jc w:val="both"/>
        <w:rPr/>
      </w:pPr>
      <w:r w:rsidDel="00000000" w:rsidR="00000000" w:rsidRPr="00000000">
        <w:rPr>
          <w:rtl w:val="0"/>
        </w:rPr>
        <w:t xml:space="preserve">For the first objective, ConAgents decomposes the overall workflow into three modules including: Grounding, Execution, and Observing. As shown in Figure [1](b), each module is managed by an independent LLM-based agent. The grounding agent reasons the input task of the user and ground it into a tool-use instruction, specifying which tool to use and the target output. The generated instruction guides the execution agent to complete the required arguments for the selected tools and request data from tool servers. The observing agent addresses the problem of how to effectively incorporate the lengthy execution results into the task-solving trajectory. Different from current solutions which rely on a pre-defined schema of tool response to filter irrelevant information [*REF*], we propose a schema-free method. This method enables the observing agent to dynamically generate a function adaptive to extracting target values, which is then sent to the grounding agent to generate an instruction for the next iteration. When solving a complex task, our framework operates in an iterative manner.</w:t>
      </w:r>
    </w:p>
    <w:p w:rsidR="00000000" w:rsidDel="00000000" w:rsidP="00000000" w:rsidRDefault="00000000" w:rsidRPr="00000000" w14:paraId="00000A7E">
      <w:pPr>
        <w:jc w:val="both"/>
        <w:rPr/>
      </w:pPr>
      <w:r w:rsidDel="00000000" w:rsidR="00000000" w:rsidRPr="00000000">
        <w:rPr>
          <w:rtl w:val="0"/>
        </w:rPr>
        <w:t xml:space="preserve">We mainly compare our method with agent-based tool learning methods, including: (1) DEPS [*REF*], an interactive planning approach empowered by LLMs to improve the long-term planning ability; (2) Chameleon [*REF*], an LLM-based agent that directly generates multi-step plans for tool use and then sequentially executes the plan; (3) ReAct [*REF*], which prompts LLM to generate the chain-of-thought and actions in an interleaved manner. (4) ToolLLM [DFSDT, *REF*], which enhances LLMs with the Depth First Search-based Decision Tree (DFSDT) to select tools to solve a task. Since our ConAgents synergizes three specialized agents, we also establish a ReAct *REF* baseline for further comparison, which conducts multiple times of ReAct until the input task is completed successfully or up to the maximum iteration number N. We set the N from 1 to 5 in our experiment. We also consider the baseline with multi-agent architecture, i.e., RestGPT, which includes a coarse-to-fine planning module and a tool executor [*REF*].</w:t>
      </w:r>
    </w:p>
    <w:p w:rsidR="00000000" w:rsidDel="00000000" w:rsidP="00000000" w:rsidRDefault="00000000" w:rsidRPr="00000000" w14:paraId="00000A7F">
      <w:pPr>
        <w:jc w:val="both"/>
        <w:rPr/>
      </w:pPr>
      <w:r w:rsidDel="00000000" w:rsidR="00000000" w:rsidRPr="00000000">
        <w:rPr>
          <w:rtl w:val="0"/>
        </w:rPr>
      </w:r>
    </w:p>
    <w:p w:rsidR="00000000" w:rsidDel="00000000" w:rsidP="00000000" w:rsidRDefault="00000000" w:rsidRPr="00000000" w14:paraId="00000A80">
      <w:pPr>
        <w:jc w:val="both"/>
        <w:rPr/>
      </w:pPr>
      <w:r w:rsidDel="00000000" w:rsidR="00000000" w:rsidRPr="00000000">
        <w:rPr>
          <w:rtl w:val="0"/>
        </w:rPr>
      </w:r>
    </w:p>
    <w:p w:rsidR="00000000" w:rsidDel="00000000" w:rsidP="00000000" w:rsidRDefault="00000000" w:rsidRPr="00000000" w14:paraId="00000A81">
      <w:pPr>
        <w:jc w:val="both"/>
        <w:rPr/>
      </w:pPr>
      <w:r w:rsidDel="00000000" w:rsidR="00000000" w:rsidRPr="00000000">
        <w:rPr>
          <w:rtl w:val="0"/>
        </w:rPr>
      </w:r>
    </w:p>
    <w:p w:rsidR="00000000" w:rsidDel="00000000" w:rsidP="00000000" w:rsidRDefault="00000000" w:rsidRPr="00000000" w14:paraId="00000A82">
      <w:pPr>
        <w:jc w:val="both"/>
        <w:rPr/>
      </w:pPr>
      <w:r w:rsidDel="00000000" w:rsidR="00000000" w:rsidRPr="00000000">
        <w:rPr>
          <w:rtl w:val="0"/>
        </w:rPr>
      </w:r>
    </w:p>
    <w:p w:rsidR="00000000" w:rsidDel="00000000" w:rsidP="00000000" w:rsidRDefault="00000000" w:rsidRPr="00000000" w14:paraId="00000A83">
      <w:pPr>
        <w:jc w:val="both"/>
        <w:rPr/>
      </w:pPr>
      <w:r w:rsidDel="00000000" w:rsidR="00000000" w:rsidRPr="00000000">
        <w:rPr>
          <w:rtl w:val="0"/>
        </w:rPr>
      </w:r>
    </w:p>
    <w:p w:rsidR="00000000" w:rsidDel="00000000" w:rsidP="00000000" w:rsidRDefault="00000000" w:rsidRPr="00000000" w14:paraId="00000A84">
      <w:pPr>
        <w:jc w:val="both"/>
        <w:rPr/>
      </w:pPr>
      <w:r w:rsidDel="00000000" w:rsidR="00000000" w:rsidRPr="00000000">
        <w:rPr>
          <w:rtl w:val="0"/>
        </w:rPr>
      </w:r>
    </w:p>
    <w:p w:rsidR="00000000" w:rsidDel="00000000" w:rsidP="00000000" w:rsidRDefault="00000000" w:rsidRPr="00000000" w14:paraId="00000A85">
      <w:pPr>
        <w:jc w:val="both"/>
        <w:rPr/>
      </w:pPr>
      <w:r w:rsidDel="00000000" w:rsidR="00000000" w:rsidRPr="00000000">
        <w:rPr>
          <w:rtl w:val="0"/>
        </w:rPr>
      </w:r>
    </w:p>
    <w:p w:rsidR="00000000" w:rsidDel="00000000" w:rsidP="00000000" w:rsidRDefault="00000000" w:rsidRPr="00000000" w14:paraId="00000A86">
      <w:pPr>
        <w:jc w:val="both"/>
        <w:rPr/>
      </w:pPr>
      <w:r w:rsidDel="00000000" w:rsidR="00000000" w:rsidRPr="00000000">
        <w:rPr>
          <w:rtl w:val="0"/>
        </w:rPr>
      </w:r>
    </w:p>
    <w:p w:rsidR="00000000" w:rsidDel="00000000" w:rsidP="00000000" w:rsidRDefault="00000000" w:rsidRPr="00000000" w14:paraId="00000A87">
      <w:pPr>
        <w:jc w:val="both"/>
        <w:rPr/>
      </w:pPr>
      <w:r w:rsidDel="00000000" w:rsidR="00000000" w:rsidRPr="00000000">
        <w:rPr>
          <w:rtl w:val="0"/>
        </w:rPr>
      </w:r>
    </w:p>
    <w:p w:rsidR="00000000" w:rsidDel="00000000" w:rsidP="00000000" w:rsidRDefault="00000000" w:rsidRPr="00000000" w14:paraId="00000A88">
      <w:pPr>
        <w:jc w:val="both"/>
        <w:rPr/>
      </w:pPr>
      <w:r w:rsidDel="00000000" w:rsidR="00000000" w:rsidRPr="00000000">
        <w:rPr>
          <w:rtl w:val="0"/>
        </w:rPr>
        <w:t xml:space="preserve">1601.07358v1 --- 14493, 14494, 14502, 14551</w:t>
      </w:r>
    </w:p>
    <w:p w:rsidR="00000000" w:rsidDel="00000000" w:rsidP="00000000" w:rsidRDefault="00000000" w:rsidRPr="00000000" w14:paraId="00000A89">
      <w:pPr>
        <w:jc w:val="both"/>
        <w:rPr/>
      </w:pPr>
      <w:r w:rsidDel="00000000" w:rsidR="00000000" w:rsidRPr="00000000">
        <w:rPr>
          <w:rtl w:val="0"/>
        </w:rPr>
        <w:t xml:space="preserve">While the proposed PS-model is characterised by an episodic &amp; compositional memory (ECM), we here ignore the clip network aspect and restrict attention to a parameter updating that is motivated from the basic scheme [*REF*; *REF*], which we apply to simple learning tasks involving an agent equipped with a quantum memory. We specifically reconsider some of the examples discussed in [*REF*; *REF*; *REF*] in order to investigate to what extent the results can be reproduced. In contrast to the classical scheme, where the parameters are weights in a clip network, we here refrain from ascribing a particular role, they could play (e.g., in a quantum walk picture mentioned in [*REF*]). Here, the parameters are simply controls, although in our examples, they are defined as interaction strengths in a stack of layers constituting the agent memory *MATH*. This choice of construction is however not essential for the main principle. From the viewpoint of the network-based classical PS, drawing a connection to quantum control theory opens the possibility to apply results obtained in the latter field over the last years [*REF*; *REF*; *REF*; *REF*; *REF*; *REF*; *REF*; *REF*]. On the other hand, classical PS is similar to RL [*REF*; *REF*], which considers a type of problems, where an “agent” (embodied decision maker or “controller”) learns from interaction with an environment (controlled system or “plant”) to achieve a goal. The learning consists in developing a (generally stochastic) rule, the agent’s “policy”, of how to act depending on the situation it faces, with the goal to accumulate “reward” granted by the environment. In RL, the environment is anything outside of control of this decision making. The reward could describe for example pleasure or pain felt by an individual. It is generated within the individual’s body but is beyond it’s control, and therefore considered originating in the agent’s environment. Historically, RL, which must be distinguished from supervised learning, originates from merging a trait in animal psychology with a trait in control theory. Although dynamic programming as the basis of the latter is well understood, limited knowledge of the environment along with a vast number of conceivable situations, an RL-agent may face, render a direct solution impossible in practice. Analogous to RL growing out of dynamic programming by refining the updates of values, in a quantum context, one could think of refining quantum control schemes with algorithmic elements that enhance their resource efficiency.</w:t>
      </w:r>
    </w:p>
    <w:p w:rsidR="00000000" w:rsidDel="00000000" w:rsidP="00000000" w:rsidRDefault="00000000" w:rsidRPr="00000000" w14:paraId="00000A8A">
      <w:pPr>
        <w:jc w:val="both"/>
        <w:rPr/>
      </w:pPr>
      <w:r w:rsidDel="00000000" w:rsidR="00000000" w:rsidRPr="00000000">
        <w:rPr>
          <w:rtl w:val="0"/>
        </w:rPr>
        <w:t xml:space="preserve">Another aspect is embodiment. A historical example is application-specific classical optical computing with a 4F-optical correlator. A more recent effort is neuromorphic computing, which aims at a very-large-scale integration (VLSI)-based physical implementation of neural networks, whose simulation with a conventional computer architecture is inefficient. This becomes even more crucial for quantum systems, which may be implemented as superconducting solid state devices, trapped ions or atoms, or wave guide-confined optical fields. Given the availability of a controllable quantum system, it is hence tempting to transform quantum state-encoded sensory input and select actions based on measurement outcomes. While the parameter update is typically done by some standard linear temporal difference (TD)-rule, the selection of actions is in classical algorithms governed by a separate stochastic rule that tries to balance exploration and exploitation. This stochastic rule is described in terms of a policy function, that determines, how the probabilities for choosing the respective actions depend on the value functions in RL, edge strengths in PS, or controls in direct policy approaches. Examples are the *MATH* -greedy and the softmax-rule. The quantum measurement here serves as a direct physical realisation of an action-selection, whose uncertainty allows to incorporate both exploration and exploitation [*REF*]. In our context, the resulting measurement-based (and hence effectively quadratic) policy forms an intermediate between the linear stochastic function used in [*REF*] and the exponential softmax-function applied in [*REF*]. A measurement-based policy can moreover be tailored on demand by the way in which classical input is encoded as a quantum state. One could, e.g., apply mixtures of a pure state and a maximally mixed state to mimic an *MATH* -greedy policy function, or one could use thermal input states to mimic an exponential function. In contrast to the value function-based RL, our approach amounts to a direct policy search, where the agent-environment interaction employs a general state preparation *MATH* transformation *MATH* measurement scheme, that reflects the kinematic structure of quantum mechanics.</w:t>
      </w:r>
    </w:p>
    <w:p w:rsidR="00000000" w:rsidDel="00000000" w:rsidP="00000000" w:rsidRDefault="00000000" w:rsidRPr="00000000" w14:paraId="00000A8B">
      <w:pPr>
        <w:jc w:val="both"/>
        <w:rPr/>
      </w:pPr>
      <w:r w:rsidDel="00000000" w:rsidR="00000000" w:rsidRPr="00000000">
        <w:rPr>
          <w:rtl w:val="0"/>
        </w:rPr>
        <w:t xml:space="preserve">In Fig. 2 and in what follows, we refer to the memory operation by means of some unitary *MATH* for notational simplicity. Since any quantum process can be treated as unitary on an enlarged space, this is not a conceptual restriction. The agent interacts with an external environment in discrete cycles *MATH*. At the beginning of a cycle, the agent receives (via sensors) some percept *MATH*, which it encodes as a quantum state *MATH*, in which its memory is prepared. After transformation of *MATH* by the memory channel, a quantum measurement is performed, where we assume for simplicity that the positive operator valued measure (POVM) *MATH* describing this measurement is fixed. Depending on the outcome of this measurement, an action *MATH* is selected and performed on the environment (via actuators), which completes the cycle. The environment reacts with a new percept and a reward *MATH*, which are perceived by the agent during the following cycle. Depending on the reward, some adjustments are made on the control parameters, which modify the properties of the memory channel (i.e., its “hardware”). This feedback loop is adapted from the classical schemes in [*REF*] and [*REF*], where the percepts *MATH* in Fig. 1 correspond to the states in [*REF*]. The agent’s interaction with the environment is here considered classical in the sense that percepts, actions and rewards are classical signals. The environment itself is not specified, it could represent, e.g., an experiment performed on a quantum system. Note that the environment in Fig. 1 is not to be confused with the bath in Fig. 2, which affects the memory channel but is not considered part of the agents “habitat”.</w:t>
      </w:r>
    </w:p>
    <w:p w:rsidR="00000000" w:rsidDel="00000000" w:rsidP="00000000" w:rsidRDefault="00000000" w:rsidRPr="00000000" w14:paraId="00000A8C">
      <w:pPr>
        <w:jc w:val="both"/>
        <w:rPr/>
      </w:pPr>
      <w:r w:rsidDel="00000000" w:rsidR="00000000" w:rsidRPr="00000000">
        <w:rPr>
          <w:rtl w:val="0"/>
        </w:rPr>
        <w:t xml:space="preserve">In summary, we have adopted an update rule from the basic PS scheme, equipped it with gradient glow, and applied it to small-scale invasion game and grid world tasks. The numerical results show that similar results can be obtained for a quantum agent, as long as the memory is not underactuated. This is not obvious, because of the fundamental difference in the number of free parameters. If *MATH* and *MATH* denote the number of possible percepts and actions, respectively, then in classical tabular action value RL-methods, the estimated values of all percept-action pairs are combined to a *MATH* -matrix, i.e., we have *MATH* real parameters. If we encoded in our scheme each percept and action category by a separate subsystem, whose dimensionalities correspond to the number of values, the respective category can adopt, then *MATH* is an at least *MATH* -matrix for which we are faced with *MATH* real parameters. Note that this work is unrelated to the reflecting PS agents, which are discussed in [*REF*]. While the scheme [*REF*] allows a proof of quantum speedup, our approach complements the latter in that it is simple, flexible in its construction, and does not involve specific analytic quantum gates. The learning of a good policy only for percepts which are “typical” and have thus been encountered sufficiently often in the past shares features with “soft computing”, where it is sufficient to find a good rather than an exact solution, which would here consist in a policy that is optimal for all possible percepts. One may think of, e.g., simplifying a symbolic mathematical expression: while all transformation steps themselves must be exact, there are no strict rules, as far as the best way of its formulation is concerned. In future work, it may be worth to incorporate recent extensions of the classical PS scheme such as generalization [*REF*].</w:t>
      </w:r>
    </w:p>
    <w:p w:rsidR="00000000" w:rsidDel="00000000" w:rsidP="00000000" w:rsidRDefault="00000000" w:rsidRPr="00000000" w14:paraId="00000A8D">
      <w:pPr>
        <w:jc w:val="both"/>
        <w:rPr/>
      </w:pPr>
      <w:r w:rsidDel="00000000" w:rsidR="00000000" w:rsidRPr="00000000">
        <w:rPr>
          <w:rtl w:val="0"/>
        </w:rPr>
      </w:r>
    </w:p>
    <w:p w:rsidR="00000000" w:rsidDel="00000000" w:rsidP="00000000" w:rsidRDefault="00000000" w:rsidRPr="00000000" w14:paraId="00000A8E">
      <w:pPr>
        <w:jc w:val="both"/>
        <w:rPr/>
      </w:pPr>
      <w:r w:rsidDel="00000000" w:rsidR="00000000" w:rsidRPr="00000000">
        <w:rPr>
          <w:rtl w:val="0"/>
        </w:rPr>
      </w:r>
    </w:p>
    <w:p w:rsidR="00000000" w:rsidDel="00000000" w:rsidP="00000000" w:rsidRDefault="00000000" w:rsidRPr="00000000" w14:paraId="00000A8F">
      <w:pPr>
        <w:jc w:val="both"/>
        <w:rPr/>
      </w:pPr>
      <w:r w:rsidDel="00000000" w:rsidR="00000000" w:rsidRPr="00000000">
        <w:rPr>
          <w:rtl w:val="0"/>
        </w:rPr>
      </w:r>
    </w:p>
    <w:p w:rsidR="00000000" w:rsidDel="00000000" w:rsidP="00000000" w:rsidRDefault="00000000" w:rsidRPr="00000000" w14:paraId="00000A90">
      <w:pPr>
        <w:jc w:val="both"/>
        <w:rPr/>
      </w:pPr>
      <w:r w:rsidDel="00000000" w:rsidR="00000000" w:rsidRPr="00000000">
        <w:rPr>
          <w:rtl w:val="0"/>
        </w:rPr>
      </w:r>
    </w:p>
    <w:p w:rsidR="00000000" w:rsidDel="00000000" w:rsidP="00000000" w:rsidRDefault="00000000" w:rsidRPr="00000000" w14:paraId="00000A91">
      <w:pPr>
        <w:jc w:val="both"/>
        <w:rPr/>
      </w:pPr>
      <w:r w:rsidDel="00000000" w:rsidR="00000000" w:rsidRPr="00000000">
        <w:rPr>
          <w:rtl w:val="0"/>
        </w:rPr>
      </w:r>
    </w:p>
    <w:p w:rsidR="00000000" w:rsidDel="00000000" w:rsidP="00000000" w:rsidRDefault="00000000" w:rsidRPr="00000000" w14:paraId="00000A92">
      <w:pPr>
        <w:jc w:val="both"/>
        <w:rPr/>
      </w:pPr>
      <w:r w:rsidDel="00000000" w:rsidR="00000000" w:rsidRPr="00000000">
        <w:rPr>
          <w:rtl w:val="0"/>
        </w:rPr>
      </w:r>
    </w:p>
    <w:p w:rsidR="00000000" w:rsidDel="00000000" w:rsidP="00000000" w:rsidRDefault="00000000" w:rsidRPr="00000000" w14:paraId="00000A93">
      <w:pPr>
        <w:jc w:val="both"/>
        <w:rPr/>
      </w:pPr>
      <w:r w:rsidDel="00000000" w:rsidR="00000000" w:rsidRPr="00000000">
        <w:rPr>
          <w:rtl w:val="0"/>
        </w:rPr>
      </w:r>
    </w:p>
    <w:p w:rsidR="00000000" w:rsidDel="00000000" w:rsidP="00000000" w:rsidRDefault="00000000" w:rsidRPr="00000000" w14:paraId="00000A94">
      <w:pPr>
        <w:jc w:val="both"/>
        <w:rPr/>
      </w:pPr>
      <w:r w:rsidDel="00000000" w:rsidR="00000000" w:rsidRPr="00000000">
        <w:rPr>
          <w:rtl w:val="0"/>
        </w:rPr>
      </w:r>
    </w:p>
    <w:p w:rsidR="00000000" w:rsidDel="00000000" w:rsidP="00000000" w:rsidRDefault="00000000" w:rsidRPr="00000000" w14:paraId="00000A95">
      <w:pPr>
        <w:jc w:val="both"/>
        <w:rPr/>
      </w:pPr>
      <w:r w:rsidDel="00000000" w:rsidR="00000000" w:rsidRPr="00000000">
        <w:rPr>
          <w:rtl w:val="0"/>
        </w:rPr>
      </w:r>
    </w:p>
    <w:p w:rsidR="00000000" w:rsidDel="00000000" w:rsidP="00000000" w:rsidRDefault="00000000" w:rsidRPr="00000000" w14:paraId="00000A96">
      <w:pPr>
        <w:jc w:val="both"/>
        <w:rPr/>
      </w:pPr>
      <w:r w:rsidDel="00000000" w:rsidR="00000000" w:rsidRPr="00000000">
        <w:rPr>
          <w:rtl w:val="0"/>
        </w:rPr>
      </w:r>
    </w:p>
    <w:p w:rsidR="00000000" w:rsidDel="00000000" w:rsidP="00000000" w:rsidRDefault="00000000" w:rsidRPr="00000000" w14:paraId="00000A97">
      <w:pPr>
        <w:jc w:val="both"/>
        <w:rPr/>
      </w:pPr>
      <w:r w:rsidDel="00000000" w:rsidR="00000000" w:rsidRPr="00000000">
        <w:rPr>
          <w:rtl w:val="0"/>
        </w:rPr>
      </w:r>
    </w:p>
    <w:p w:rsidR="00000000" w:rsidDel="00000000" w:rsidP="00000000" w:rsidRDefault="00000000" w:rsidRPr="00000000" w14:paraId="00000A98">
      <w:pPr>
        <w:jc w:val="both"/>
        <w:rPr/>
      </w:pPr>
      <w:r w:rsidDel="00000000" w:rsidR="00000000" w:rsidRPr="00000000">
        <w:rPr>
          <w:rtl w:val="0"/>
        </w:rPr>
      </w:r>
    </w:p>
    <w:p w:rsidR="00000000" w:rsidDel="00000000" w:rsidP="00000000" w:rsidRDefault="00000000" w:rsidRPr="00000000" w14:paraId="00000A99">
      <w:pPr>
        <w:jc w:val="both"/>
        <w:rPr/>
      </w:pPr>
      <w:r w:rsidDel="00000000" w:rsidR="00000000" w:rsidRPr="00000000">
        <w:rPr>
          <w:rtl w:val="0"/>
        </w:rPr>
      </w:r>
    </w:p>
    <w:p w:rsidR="00000000" w:rsidDel="00000000" w:rsidP="00000000" w:rsidRDefault="00000000" w:rsidRPr="00000000" w14:paraId="00000A9A">
      <w:pPr>
        <w:jc w:val="both"/>
        <w:rPr/>
      </w:pPr>
      <w:r w:rsidDel="00000000" w:rsidR="00000000" w:rsidRPr="00000000">
        <w:rPr>
          <w:rtl w:val="0"/>
        </w:rPr>
      </w:r>
    </w:p>
    <w:p w:rsidR="00000000" w:rsidDel="00000000" w:rsidP="00000000" w:rsidRDefault="00000000" w:rsidRPr="00000000" w14:paraId="00000A9B">
      <w:pPr>
        <w:jc w:val="both"/>
        <w:rPr/>
      </w:pPr>
      <w:r w:rsidDel="00000000" w:rsidR="00000000" w:rsidRPr="00000000">
        <w:rPr>
          <w:rtl w:val="0"/>
        </w:rPr>
      </w:r>
    </w:p>
    <w:p w:rsidR="00000000" w:rsidDel="00000000" w:rsidP="00000000" w:rsidRDefault="00000000" w:rsidRPr="00000000" w14:paraId="00000A9C">
      <w:pPr>
        <w:jc w:val="both"/>
        <w:rPr/>
      </w:pPr>
      <w:r w:rsidDel="00000000" w:rsidR="00000000" w:rsidRPr="00000000">
        <w:rPr>
          <w:rtl w:val="0"/>
        </w:rPr>
      </w:r>
    </w:p>
    <w:p w:rsidR="00000000" w:rsidDel="00000000" w:rsidP="00000000" w:rsidRDefault="00000000" w:rsidRPr="00000000" w14:paraId="00000A9D">
      <w:pPr>
        <w:jc w:val="both"/>
        <w:rPr/>
      </w:pPr>
      <w:r w:rsidDel="00000000" w:rsidR="00000000" w:rsidRPr="00000000">
        <w:rPr>
          <w:rtl w:val="0"/>
        </w:rPr>
      </w:r>
    </w:p>
    <w:p w:rsidR="00000000" w:rsidDel="00000000" w:rsidP="00000000" w:rsidRDefault="00000000" w:rsidRPr="00000000" w14:paraId="00000A9E">
      <w:pPr>
        <w:jc w:val="both"/>
        <w:rPr/>
      </w:pPr>
      <w:r w:rsidDel="00000000" w:rsidR="00000000" w:rsidRPr="00000000">
        <w:rPr>
          <w:rtl w:val="0"/>
        </w:rPr>
        <w:t xml:space="preserve">2405.16751v1 --- 14567. 14575, 14580</w:t>
      </w:r>
    </w:p>
    <w:p w:rsidR="00000000" w:rsidDel="00000000" w:rsidP="00000000" w:rsidRDefault="00000000" w:rsidRPr="00000000" w14:paraId="00000A9F">
      <w:pPr>
        <w:jc w:val="both"/>
        <w:rPr/>
      </w:pPr>
      <w:r w:rsidDel="00000000" w:rsidR="00000000" w:rsidRPr="00000000">
        <w:rPr>
          <w:rtl w:val="0"/>
        </w:rPr>
        <w:t xml:space="preserve">Our framework comprises six key modules: Communication Module, Observation Module, Memory Module, Planning Module, Validation Module, and Execution Module. Communication Module facilitates natural language-based information sharing. Observation Module gathers and categorizes information into four relevance levels while the agent explores the environment. Memory Module comprises six components: common goal, communication history, scene observation history, self-information history, collaborators-information history, and a low-level action skill book. It is responsible for storing and updating data. Planning Module employs memory data to generate efficient plans, considering information relevancy, predicted proximity of all agents, and collaborators’ information history. Validation Module checks for false plans by generating and confirming collaborators’ possible interaction scenarios between observation and planning times, then discards and reformulates plans if needed. Execution Module executes validated plans using the low-level action skill book. The modular design of REVECA is illustrated in *REF* and an example scenario presenting REVECA’s workflow is depicted in *REF*.</w:t>
      </w:r>
    </w:p>
    <w:p w:rsidR="00000000" w:rsidDel="00000000" w:rsidP="00000000" w:rsidRDefault="00000000" w:rsidRPr="00000000" w14:paraId="00000AA0">
      <w:pPr>
        <w:jc w:val="both"/>
        <w:rPr/>
      </w:pPr>
      <w:r w:rsidDel="00000000" w:rsidR="00000000" w:rsidRPr="00000000">
        <w:rPr>
          <w:rtl w:val="0"/>
        </w:rPr>
        <w:t xml:space="preserve">To address this, we propose a Planning Module that devises the next optimal action at each decision point, both at the start of the simulation and following the execution of each action. It starts with creating K plans based on information relevance and relative proximity of collaborators. LLMs then utilize zero-shot chain-of-thought prompting *REF* to select the optimal plan, prioritizing tasks based on relevance, self-information, and collaborators’ information. This approach implicitly guides the planning process to prioritize tasks that are crucial for achieving the goal while ensuring the agent’s actions are more efficient than those of its collaborators. This two-step planning procedure is depicted in *REF*.</w:t>
      </w:r>
    </w:p>
    <w:p w:rsidR="00000000" w:rsidDel="00000000" w:rsidP="00000000" w:rsidRDefault="00000000" w:rsidRPr="00000000" w14:paraId="00000AA1">
      <w:pPr>
        <w:jc w:val="both"/>
        <w:rPr/>
      </w:pPr>
      <w:r w:rsidDel="00000000" w:rsidR="00000000" w:rsidRPr="00000000">
        <w:rPr>
          <w:rtl w:val="0"/>
        </w:rPr>
        <w:t xml:space="preserve">After the plan is determined, the Execution Module retrieves sub-task information from the Memory Module to identify the target location. We use the A-star search algorithm for efficient pathfinding. Upon approaching the object, the agent retrieves a predefined animation from the low-level action skill book to execute the planned interaction.</w:t>
      </w:r>
    </w:p>
    <w:p w:rsidR="00000000" w:rsidDel="00000000" w:rsidP="00000000" w:rsidRDefault="00000000" w:rsidRPr="00000000" w14:paraId="00000AA2">
      <w:pPr>
        <w:jc w:val="both"/>
        <w:rPr/>
      </w:pPr>
      <w:r w:rsidDel="00000000" w:rsidR="00000000" w:rsidRPr="00000000">
        <w:rPr>
          <w:rtl w:val="0"/>
        </w:rPr>
      </w:r>
    </w:p>
    <w:p w:rsidR="00000000" w:rsidDel="00000000" w:rsidP="00000000" w:rsidRDefault="00000000" w:rsidRPr="00000000" w14:paraId="00000AA3">
      <w:pPr>
        <w:jc w:val="both"/>
        <w:rPr/>
      </w:pPr>
      <w:r w:rsidDel="00000000" w:rsidR="00000000" w:rsidRPr="00000000">
        <w:rPr>
          <w:rtl w:val="0"/>
        </w:rPr>
      </w:r>
    </w:p>
    <w:p w:rsidR="00000000" w:rsidDel="00000000" w:rsidP="00000000" w:rsidRDefault="00000000" w:rsidRPr="00000000" w14:paraId="00000AA4">
      <w:pPr>
        <w:jc w:val="both"/>
        <w:rPr/>
      </w:pPr>
      <w:r w:rsidDel="00000000" w:rsidR="00000000" w:rsidRPr="00000000">
        <w:rPr>
          <w:rtl w:val="0"/>
        </w:rPr>
      </w:r>
    </w:p>
    <w:p w:rsidR="00000000" w:rsidDel="00000000" w:rsidP="00000000" w:rsidRDefault="00000000" w:rsidRPr="00000000" w14:paraId="00000AA5">
      <w:pPr>
        <w:jc w:val="both"/>
        <w:rPr/>
      </w:pPr>
      <w:r w:rsidDel="00000000" w:rsidR="00000000" w:rsidRPr="00000000">
        <w:rPr>
          <w:rtl w:val="0"/>
        </w:rPr>
      </w:r>
    </w:p>
    <w:p w:rsidR="00000000" w:rsidDel="00000000" w:rsidP="00000000" w:rsidRDefault="00000000" w:rsidRPr="00000000" w14:paraId="00000AA6">
      <w:pPr>
        <w:jc w:val="both"/>
        <w:rPr/>
      </w:pPr>
      <w:r w:rsidDel="00000000" w:rsidR="00000000" w:rsidRPr="00000000">
        <w:rPr>
          <w:rtl w:val="0"/>
        </w:rPr>
      </w:r>
    </w:p>
    <w:p w:rsidR="00000000" w:rsidDel="00000000" w:rsidP="00000000" w:rsidRDefault="00000000" w:rsidRPr="00000000" w14:paraId="00000AA7">
      <w:pPr>
        <w:jc w:val="both"/>
        <w:rPr/>
      </w:pPr>
      <w:r w:rsidDel="00000000" w:rsidR="00000000" w:rsidRPr="00000000">
        <w:rPr>
          <w:rtl w:val="0"/>
        </w:rPr>
      </w:r>
    </w:p>
    <w:p w:rsidR="00000000" w:rsidDel="00000000" w:rsidP="00000000" w:rsidRDefault="00000000" w:rsidRPr="00000000" w14:paraId="00000AA8">
      <w:pPr>
        <w:jc w:val="both"/>
        <w:rPr/>
      </w:pPr>
      <w:r w:rsidDel="00000000" w:rsidR="00000000" w:rsidRPr="00000000">
        <w:rPr>
          <w:rtl w:val="0"/>
        </w:rPr>
      </w:r>
    </w:p>
    <w:p w:rsidR="00000000" w:rsidDel="00000000" w:rsidP="00000000" w:rsidRDefault="00000000" w:rsidRPr="00000000" w14:paraId="00000AA9">
      <w:pPr>
        <w:jc w:val="both"/>
        <w:rPr/>
      </w:pPr>
      <w:r w:rsidDel="00000000" w:rsidR="00000000" w:rsidRPr="00000000">
        <w:rPr>
          <w:rtl w:val="0"/>
        </w:rPr>
      </w:r>
    </w:p>
    <w:p w:rsidR="00000000" w:rsidDel="00000000" w:rsidP="00000000" w:rsidRDefault="00000000" w:rsidRPr="00000000" w14:paraId="00000AAA">
      <w:pPr>
        <w:jc w:val="both"/>
        <w:rPr/>
      </w:pPr>
      <w:r w:rsidDel="00000000" w:rsidR="00000000" w:rsidRPr="00000000">
        <w:rPr>
          <w:rtl w:val="0"/>
        </w:rPr>
        <w:t xml:space="preserve">2311.08244v2 --- 14606</w:t>
      </w:r>
    </w:p>
    <w:p w:rsidR="00000000" w:rsidDel="00000000" w:rsidP="00000000" w:rsidRDefault="00000000" w:rsidRPr="00000000" w14:paraId="00000AAB">
      <w:pPr>
        <w:jc w:val="both"/>
        <w:rPr/>
      </w:pPr>
      <w:r w:rsidDel="00000000" w:rsidR="00000000" w:rsidRPr="00000000">
        <w:rPr>
          <w:rtl w:val="0"/>
        </w:rPr>
        <w:t xml:space="preserve">The overview of our LIM2N is given in Fig. . Our framework comprises an LLM module, an Intelligent Sensing module, and an RL module. Within the LLM module, input from text or voice is transformed into linguistic information and channeled into the LLM backbone. Utilizing a predefined text-based semantic map and function library, the LLM backbone identifies the necessary services a user needs, i.e. task type. From the text, it extracts and translates details into constraint information (e.g., potential obstacles) for the intelligent sensing module and destination information (e.g., end goal) for the RL module. Within the intelligent sensing module, we integrate hand-drawn sketches received from users, constraint information from LLM module, and laser scans to produce a merged laser map. Additionally, this module employs a robust pedestrian detection system SPENSER Spenser to provide the position and speed of pedestrians for multitask execution, with a specific emphasis on utilizing the camera exclusively for pedestrian detection within our work. In the RL module, using task type and destination information, we pinpoint the robots’ current target position. Together with the merged laser map, we then feed this into the Soft Actor-Critic (SAC).</w:t>
      </w:r>
    </w:p>
    <w:p w:rsidR="00000000" w:rsidDel="00000000" w:rsidP="00000000" w:rsidRDefault="00000000" w:rsidRPr="00000000" w14:paraId="00000AAC">
      <w:pPr>
        <w:jc w:val="both"/>
        <w:rPr/>
      </w:pPr>
      <w:r w:rsidDel="00000000" w:rsidR="00000000" w:rsidRPr="00000000">
        <w:rPr>
          <w:rtl w:val="0"/>
        </w:rPr>
      </w:r>
    </w:p>
    <w:p w:rsidR="00000000" w:rsidDel="00000000" w:rsidP="00000000" w:rsidRDefault="00000000" w:rsidRPr="00000000" w14:paraId="00000AAD">
      <w:pPr>
        <w:jc w:val="both"/>
        <w:rPr/>
      </w:pPr>
      <w:r w:rsidDel="00000000" w:rsidR="00000000" w:rsidRPr="00000000">
        <w:rPr>
          <w:rtl w:val="0"/>
        </w:rPr>
      </w:r>
    </w:p>
    <w:p w:rsidR="00000000" w:rsidDel="00000000" w:rsidP="00000000" w:rsidRDefault="00000000" w:rsidRPr="00000000" w14:paraId="00000AAE">
      <w:pPr>
        <w:jc w:val="both"/>
        <w:rPr/>
      </w:pPr>
      <w:r w:rsidDel="00000000" w:rsidR="00000000" w:rsidRPr="00000000">
        <w:rPr>
          <w:rtl w:val="0"/>
        </w:rPr>
      </w:r>
    </w:p>
    <w:p w:rsidR="00000000" w:rsidDel="00000000" w:rsidP="00000000" w:rsidRDefault="00000000" w:rsidRPr="00000000" w14:paraId="00000AAF">
      <w:pPr>
        <w:jc w:val="both"/>
        <w:rPr/>
      </w:pPr>
      <w:r w:rsidDel="00000000" w:rsidR="00000000" w:rsidRPr="00000000">
        <w:rPr>
          <w:rtl w:val="0"/>
        </w:rPr>
      </w:r>
    </w:p>
    <w:p w:rsidR="00000000" w:rsidDel="00000000" w:rsidP="00000000" w:rsidRDefault="00000000" w:rsidRPr="00000000" w14:paraId="00000AB0">
      <w:pPr>
        <w:jc w:val="both"/>
        <w:rPr/>
      </w:pPr>
      <w:r w:rsidDel="00000000" w:rsidR="00000000" w:rsidRPr="00000000">
        <w:rPr>
          <w:rtl w:val="0"/>
        </w:rPr>
      </w:r>
    </w:p>
    <w:p w:rsidR="00000000" w:rsidDel="00000000" w:rsidP="00000000" w:rsidRDefault="00000000" w:rsidRPr="00000000" w14:paraId="00000AB1">
      <w:pPr>
        <w:jc w:val="both"/>
        <w:rPr/>
      </w:pPr>
      <w:r w:rsidDel="00000000" w:rsidR="00000000" w:rsidRPr="00000000">
        <w:rPr>
          <w:rtl w:val="0"/>
        </w:rPr>
      </w:r>
    </w:p>
    <w:p w:rsidR="00000000" w:rsidDel="00000000" w:rsidP="00000000" w:rsidRDefault="00000000" w:rsidRPr="00000000" w14:paraId="00000AB2">
      <w:pPr>
        <w:jc w:val="both"/>
        <w:rPr/>
      </w:pPr>
      <w:r w:rsidDel="00000000" w:rsidR="00000000" w:rsidRPr="00000000">
        <w:rPr>
          <w:rtl w:val="0"/>
        </w:rPr>
      </w:r>
    </w:p>
    <w:p w:rsidR="00000000" w:rsidDel="00000000" w:rsidP="00000000" w:rsidRDefault="00000000" w:rsidRPr="00000000" w14:paraId="00000AB3">
      <w:pPr>
        <w:jc w:val="both"/>
        <w:rPr/>
      </w:pPr>
      <w:r w:rsidDel="00000000" w:rsidR="00000000" w:rsidRPr="00000000">
        <w:rPr>
          <w:rtl w:val="0"/>
        </w:rPr>
      </w:r>
    </w:p>
    <w:p w:rsidR="00000000" w:rsidDel="00000000" w:rsidP="00000000" w:rsidRDefault="00000000" w:rsidRPr="00000000" w14:paraId="00000AB4">
      <w:pPr>
        <w:jc w:val="both"/>
        <w:rPr/>
      </w:pPr>
      <w:r w:rsidDel="00000000" w:rsidR="00000000" w:rsidRPr="00000000">
        <w:rPr>
          <w:rtl w:val="0"/>
        </w:rPr>
      </w:r>
    </w:p>
    <w:p w:rsidR="00000000" w:rsidDel="00000000" w:rsidP="00000000" w:rsidRDefault="00000000" w:rsidRPr="00000000" w14:paraId="00000AB5">
      <w:pPr>
        <w:jc w:val="both"/>
        <w:rPr/>
      </w:pPr>
      <w:r w:rsidDel="00000000" w:rsidR="00000000" w:rsidRPr="00000000">
        <w:rPr>
          <w:rtl w:val="0"/>
        </w:rPr>
      </w:r>
    </w:p>
    <w:p w:rsidR="00000000" w:rsidDel="00000000" w:rsidP="00000000" w:rsidRDefault="00000000" w:rsidRPr="00000000" w14:paraId="00000AB6">
      <w:pPr>
        <w:jc w:val="both"/>
        <w:rPr/>
      </w:pPr>
      <w:r w:rsidDel="00000000" w:rsidR="00000000" w:rsidRPr="00000000">
        <w:rPr>
          <w:rtl w:val="0"/>
        </w:rPr>
      </w:r>
    </w:p>
    <w:p w:rsidR="00000000" w:rsidDel="00000000" w:rsidP="00000000" w:rsidRDefault="00000000" w:rsidRPr="00000000" w14:paraId="00000AB7">
      <w:pPr>
        <w:jc w:val="both"/>
        <w:rPr/>
      </w:pPr>
      <w:r w:rsidDel="00000000" w:rsidR="00000000" w:rsidRPr="00000000">
        <w:rPr>
          <w:rtl w:val="0"/>
        </w:rPr>
      </w:r>
    </w:p>
    <w:p w:rsidR="00000000" w:rsidDel="00000000" w:rsidP="00000000" w:rsidRDefault="00000000" w:rsidRPr="00000000" w14:paraId="00000AB8">
      <w:pPr>
        <w:jc w:val="both"/>
        <w:rPr/>
      </w:pPr>
      <w:r w:rsidDel="00000000" w:rsidR="00000000" w:rsidRPr="00000000">
        <w:rPr>
          <w:rtl w:val="0"/>
        </w:rPr>
      </w:r>
    </w:p>
    <w:p w:rsidR="00000000" w:rsidDel="00000000" w:rsidP="00000000" w:rsidRDefault="00000000" w:rsidRPr="00000000" w14:paraId="00000AB9">
      <w:pPr>
        <w:jc w:val="both"/>
        <w:rPr/>
      </w:pPr>
      <w:r w:rsidDel="00000000" w:rsidR="00000000" w:rsidRPr="00000000">
        <w:rPr>
          <w:rtl w:val="0"/>
        </w:rPr>
      </w:r>
    </w:p>
    <w:p w:rsidR="00000000" w:rsidDel="00000000" w:rsidP="00000000" w:rsidRDefault="00000000" w:rsidRPr="00000000" w14:paraId="00000ABA">
      <w:pPr>
        <w:jc w:val="both"/>
        <w:rPr/>
      </w:pPr>
      <w:r w:rsidDel="00000000" w:rsidR="00000000" w:rsidRPr="00000000">
        <w:rPr>
          <w:rtl w:val="0"/>
        </w:rPr>
      </w:r>
    </w:p>
    <w:p w:rsidR="00000000" w:rsidDel="00000000" w:rsidP="00000000" w:rsidRDefault="00000000" w:rsidRPr="00000000" w14:paraId="00000ABB">
      <w:pPr>
        <w:jc w:val="both"/>
        <w:rPr/>
      </w:pPr>
      <w:r w:rsidDel="00000000" w:rsidR="00000000" w:rsidRPr="00000000">
        <w:rPr>
          <w:rtl w:val="0"/>
        </w:rPr>
      </w:r>
    </w:p>
    <w:p w:rsidR="00000000" w:rsidDel="00000000" w:rsidP="00000000" w:rsidRDefault="00000000" w:rsidRPr="00000000" w14:paraId="00000ABC">
      <w:pPr>
        <w:jc w:val="both"/>
        <w:rPr/>
      </w:pPr>
      <w:r w:rsidDel="00000000" w:rsidR="00000000" w:rsidRPr="00000000">
        <w:rPr>
          <w:rtl w:val="0"/>
        </w:rPr>
        <w:t xml:space="preserve">2212.08626v1 --- 14760, 14770, 14774</w:t>
      </w:r>
    </w:p>
    <w:p w:rsidR="00000000" w:rsidDel="00000000" w:rsidP="00000000" w:rsidRDefault="00000000" w:rsidRPr="00000000" w14:paraId="00000ABD">
      <w:pPr>
        <w:jc w:val="both"/>
        <w:rPr/>
      </w:pPr>
      <w:r w:rsidDel="00000000" w:rsidR="00000000" w:rsidRPr="00000000">
        <w:rPr>
          <w:rtl w:val="0"/>
        </w:rPr>
        <w:t xml:space="preserve">To test operant conditioning, we propose the Virtual Skinner Box test framework. The test is composed of two phases. In the first phase, we train an embodied agent in a simulated environment to have basic behavior policies as mice have. For example, it can be trained to pick up blue balls to get energy or to avoid predators. In the second phase, we introduce new elements to the simulated environment such as new type of food items, predators or novel mechanisms resembling skinner box. The environment might have a lever and a light, where pulling a lever when the light is off results in a negative reward and vice versa. We can say that the agent has an operant conditioning capability when the agent learns new behavior policies in a few trials say less than ten trials. Figure shows the test framework with the legged robots as an agent.</w:t>
      </w:r>
    </w:p>
    <w:p w:rsidR="00000000" w:rsidDel="00000000" w:rsidP="00000000" w:rsidRDefault="00000000" w:rsidRPr="00000000" w14:paraId="00000ABE">
      <w:pPr>
        <w:jc w:val="both"/>
        <w:rPr/>
      </w:pPr>
      <w:r w:rsidDel="00000000" w:rsidR="00000000" w:rsidRPr="00000000">
        <w:rPr>
          <w:rtl w:val="0"/>
        </w:rPr>
        <w:t xml:space="preserve">However, this mechanism simply memorizes its sequence regardless of importance or correctness. In the eyes of a newborn baby, everything will be new. There are important sensory inputs, such as the face of the caregiver, and meaningless ones, such as white noise on TV screen. Similarly, a baby moves its arm randomly as motor babbling. But some motor command sequences yield meaningful behavior such as grasping toys, while others do not. Therefore, we need a mechanism for learning only meaningful sensory and action sequences. In mHPM, the update rate of AE and AR models are modulated by a reward signal to memorize only meaningful sequences. When there is a reward, the update rate will increase and the sequence will be more likely memorized. The effect of this change is global and lasts for a while (about 2.5 seconds in the human). This modulation based memorization can explain why rats can learn quickly when there are large rewards either positive or negative, and why we can learn procedual memory if we repeat a certain behavior repeatedly without any rewards such as riding a bicycle or writing the mirrored alphabet.</w:t>
      </w:r>
    </w:p>
    <w:p w:rsidR="00000000" w:rsidDel="00000000" w:rsidP="00000000" w:rsidRDefault="00000000" w:rsidRPr="00000000" w14:paraId="00000ABF">
      <w:pPr>
        <w:jc w:val="both"/>
        <w:rPr/>
      </w:pPr>
      <w:r w:rsidDel="00000000" w:rsidR="00000000" w:rsidRPr="00000000">
        <w:rPr>
          <w:rtl w:val="0"/>
        </w:rPr>
        <w:t xml:space="preserve">There are different implementation mechanisms for instinct including reflex, neurotransmitter-based modulation, and special-purpose structures. For example, raising arms when tripping, sucking, crawling, and walking are examples of reflex. Reflex relies on dedicated neural circuits. It is useful when it is okay that the response is rigid or fixed and the reaction duration is instantaneous. However, when a rabbit hears a wolf cry, the reaction needs to be flexible depending on the context. The reaction state should be maintained over longer time span. Modulation using neurotransmitters or hormones is effective in those cases, because its effect is global, meaning various areas of brain can respond according to it. And it lasts a longer time span before it is inactivated. Finally, the hippocampus or basal ganglia are special-purpose structures that solve particular problems such as memory consolidation or decisions among conflicting behavior plans [*REF*].</w:t>
      </w:r>
    </w:p>
    <w:p w:rsidR="00000000" w:rsidDel="00000000" w:rsidP="00000000" w:rsidRDefault="00000000" w:rsidRPr="00000000" w14:paraId="00000AC0">
      <w:pPr>
        <w:jc w:val="both"/>
        <w:rPr/>
      </w:pPr>
      <w:r w:rsidDel="00000000" w:rsidR="00000000" w:rsidRPr="00000000">
        <w:rPr>
          <w:rtl w:val="0"/>
        </w:rPr>
      </w:r>
    </w:p>
    <w:p w:rsidR="00000000" w:rsidDel="00000000" w:rsidP="00000000" w:rsidRDefault="00000000" w:rsidRPr="00000000" w14:paraId="00000AC1">
      <w:pPr>
        <w:jc w:val="both"/>
        <w:rPr/>
      </w:pPr>
      <w:r w:rsidDel="00000000" w:rsidR="00000000" w:rsidRPr="00000000">
        <w:rPr>
          <w:rtl w:val="0"/>
        </w:rPr>
      </w:r>
    </w:p>
    <w:p w:rsidR="00000000" w:rsidDel="00000000" w:rsidP="00000000" w:rsidRDefault="00000000" w:rsidRPr="00000000" w14:paraId="00000AC2">
      <w:pPr>
        <w:jc w:val="both"/>
        <w:rPr/>
      </w:pPr>
      <w:r w:rsidDel="00000000" w:rsidR="00000000" w:rsidRPr="00000000">
        <w:rPr>
          <w:rtl w:val="0"/>
        </w:rPr>
      </w:r>
    </w:p>
    <w:p w:rsidR="00000000" w:rsidDel="00000000" w:rsidP="00000000" w:rsidRDefault="00000000" w:rsidRPr="00000000" w14:paraId="00000AC3">
      <w:pPr>
        <w:jc w:val="both"/>
        <w:rPr/>
      </w:pPr>
      <w:r w:rsidDel="00000000" w:rsidR="00000000" w:rsidRPr="00000000">
        <w:rPr>
          <w:rtl w:val="0"/>
        </w:rPr>
        <w:t xml:space="preserve">2403.03017v1 --- 15039, 15041, 15046, 15053, 15054, 15058</w:t>
      </w:r>
    </w:p>
    <w:p w:rsidR="00000000" w:rsidDel="00000000" w:rsidP="00000000" w:rsidRDefault="00000000" w:rsidRPr="00000000" w14:paraId="00000AC4">
      <w:pPr>
        <w:jc w:val="both"/>
        <w:rPr/>
      </w:pPr>
      <w:r w:rsidDel="00000000" w:rsidR="00000000" w:rsidRPr="00000000">
        <w:rPr>
          <w:rtl w:val="0"/>
        </w:rPr>
        <w:t xml:space="preserve">In addressing the complexities of Embodied Instruction Following (EIF), we introduce OPEx, a novel framework designed to systematically outline the essential components for mastering embodied learning tasks. OPEx is segmented into three core parts: Observer, Planner, and Executor. The Observer component is tasked with processing and interpreting sensory inputs, primarily visual, to construct an actionable understanding of the agent’s immediate environment. The Planner dynamically devises strategic plans as subtasks to complete the tasks based on perceptual inputs, effectively bridging the gap between perception and action. Lastly, the Executor is responsible for implementing these plans with a skill library, which translates several re-useable skills into precise, context-aware actions within the environment, ensuring the agent’s interactions are both relevant and goal-oriented. This tripartite structure provides a clear delineation of roles within the system, facilitating a granular analysis of how each contributes to the overarching performance of EIF tasks.</w:t>
      </w:r>
    </w:p>
    <w:p w:rsidR="00000000" w:rsidDel="00000000" w:rsidP="00000000" w:rsidRDefault="00000000" w:rsidRPr="00000000" w14:paraId="00000AC5">
      <w:pPr>
        <w:jc w:val="both"/>
        <w:rPr/>
      </w:pPr>
      <w:r w:rsidDel="00000000" w:rsidR="00000000" w:rsidRPr="00000000">
        <w:rPr>
          <w:rtl w:val="0"/>
        </w:rPr>
        <w:t xml:space="preserve">To further unlock the potential of LLMs in embodied learning, we eliminate the influence of visual perception and low-level action execution of the system utilizing a pure-text counterpart environment [*REF*] and further adopt a multi-agent dialogue strategy, splitting the instruction-following challenge into distinct reasoning and grounding roles handled by a reasoner agent and an actor agent, respectively. This dialogue-driven approach simplifies the task into decision-making processes, where both agents utilize world knowledge obtained from an explorer. This explorer gathers insights either through direct interaction with the environment or from human contributions, thereby enriching the collaborative problem-solving capabilities of the reasoner and actor with more grounded and informed decision-making.</w:t>
      </w:r>
    </w:p>
    <w:p w:rsidR="00000000" w:rsidDel="00000000" w:rsidP="00000000" w:rsidRDefault="00000000" w:rsidRPr="00000000" w14:paraId="00000AC6">
      <w:pPr>
        <w:jc w:val="both"/>
        <w:rPr/>
      </w:pPr>
      <w:r w:rsidDel="00000000" w:rsidR="00000000" w:rsidRPr="00000000">
        <w:rPr>
          <w:rtl w:val="0"/>
        </w:rPr>
        <w:t xml:space="preserve">We first provide an overview of the proposed LLM-centric framework (OPEx) in Figure [1]. OPEx consists of six components: (1) A semantic mapping module to transform the egocentric visual observation into a semantic map; (2) An LLM-based planner to decompose the specified language task instruction *MATH* into subtasks *MATH*; (3) An LLM-based observer to gather information from the environment and depict the partially observed world state *MATH* at the current time step *MATH* as natural language description *MATH*; (4) An LLM-based executor to receive the world state description *MATH* and select skill from a set of pre-defined skills to complete the current subtask *MATH*; (5) A skill library *MATH* to store the skills manipulating the agent in the simulated environment (e.g, NavigateTo, LookAround, and Explore); (6) A deterministic action policy to convert the skills into low-level actions (e.g., RotateRight).</w:t>
      </w:r>
    </w:p>
    <w:p w:rsidR="00000000" w:rsidDel="00000000" w:rsidP="00000000" w:rsidRDefault="00000000" w:rsidRPr="00000000" w14:paraId="00000AC7">
      <w:pPr>
        <w:jc w:val="both"/>
        <w:rPr/>
      </w:pPr>
      <w:r w:rsidDel="00000000" w:rsidR="00000000" w:rsidRPr="00000000">
        <w:rPr>
          <w:rtl w:val="0"/>
        </w:rPr>
        <w:t xml:space="preserve">Given the current subtask *MATH*, the language description of the world state *MATH* at time step *MATH*, the goal of the LLM-based executor is to complete the subtask *MATH* by iteratively manipulating the agent in the environment with a set of pre-defined skills from a skill library *MATH*. In contrast to the LLM-based planner, which predominantly depends on the reasoning prowess of LLMs, the LLM-based executor is tasked with active engagement within the environment and acquiring an understanding of the environment dynamics (for instance, in ALFRED, objects can be cleaned by placing them into a sink basin and toggling on the faucet) from the feedback. To this end, inspired by ReAct [*REF*], we prompt the LLM-based executor (a GPT-4 model) to generate both reasoning traces and action plans (composed of skills in *MATH*), allowing for greater synergy between the two: reasoning traces help the model induce, track, and update action plans as well as handle exceptions, while actions allow it to interface with and gather additional information from the environment. The input for LLM-based Executor’s prompt template is generally composed of the language-based observation *MATH*, found objects, objects detected in the current view, short-term memory of the action plan for the current subtask, which is cleared once the current subtask is finished, and the current subtask *MATH*. The LLM-based executor is required to generate both the reasoning traces (the “Thought” part in the Executor’s output) and the action plans. The action space of the LLM-based executor is {Play, Finish}, where the action Play is utilized to interact with the environment or request re-planning of the current plan *MATH*, and the action Finish is used for finishing the action planning for the current subtask *MATH*. The action Play receives two arguments as the inputs: [*MATH*, *MATH*] (e.g., Play[NavigateToObject,Table]), where *MATH* is the pre-defined skills in the skill library, and *MATH* is the target argument of the corresponding skill action *MATH*.</w:t>
      </w:r>
    </w:p>
    <w:p w:rsidR="00000000" w:rsidDel="00000000" w:rsidP="00000000" w:rsidRDefault="00000000" w:rsidRPr="00000000" w14:paraId="00000AC8">
      <w:pPr>
        <w:jc w:val="both"/>
        <w:rPr/>
      </w:pPr>
      <w:r w:rsidDel="00000000" w:rsidR="00000000" w:rsidRPr="00000000">
        <w:rPr>
          <w:rtl w:val="0"/>
        </w:rPr>
        <w:t xml:space="preserve">We design a skill library to empower the LLM-based executor with the following capabilities: (1) reasoning over language to track progress, handle exceptions or adjust the plan according to the situation; (2) acting to support the reasoning and collect information about the environment dynamics by controlling the agent. Apart from all the interaction actions *MATH*, we have designed several additional skills, including NavigateToObject, Explore, LookAround, and RequireReplan. The NavigateToObject skill empowers the LLM-based executor with the capability to set the landmark-based navigation goal, it takes a found object in the room as the skill action target *MATH*. The Explore skill enhances the LLM-based executor’s ability to guide the agent in room exploration by sampling navigation goals from traversable areas, and it requires no skill action target. It is worth noting that we have an initial exploration heuristic for the first four calls of the Explore skill, we set the four corners of the room with a higher exploration priority. The RequireReplan provides the LLM-based executor with the capability to dynamically adjust the plan, improving the robustness to exceptions and producing more probability for it to learn from the environment dynamics. The LookAround skill enables the LLM-based executor to manipulate the agent to look around the environment to get a more comprehensive observation of the room.</w:t>
      </w:r>
    </w:p>
    <w:p w:rsidR="00000000" w:rsidDel="00000000" w:rsidP="00000000" w:rsidRDefault="00000000" w:rsidRPr="00000000" w14:paraId="00000AC9">
      <w:pPr>
        <w:jc w:val="both"/>
        <w:rPr/>
      </w:pPr>
      <w:r w:rsidDel="00000000" w:rsidR="00000000" w:rsidRPr="00000000">
        <w:rPr>
          <w:rtl w:val="0"/>
        </w:rPr>
        <w:t xml:space="preserve">Due to the lack of prior knowledge of the specific environment, OPEx frequently fails even on ALFWorld where the impact of perception and action modules are ablated. For instance, OPEx may continuously fail for trying to pick up objects across various episodes due to the lack of the knowledge that agent can not directly hold more than 1 object in ALFRED. Furthermore, a system with a single agent trying to handle planning and grounding simultaneously often struggles to learn the optimal timing for switching between planning and grounding. To bridge the gap, we propose improving OPEx by splitting the reasoning and grounding issues with a multi-agent dialogue strategy and marrying it with the world knowledge, which is obtained from an explorer by interacting with the environment or collecting human contributions. Specifically, we first deploy the agent to explore the ALFWorld environment and collect action-observation sequences *MATH*, where *MATH*. Then an LLM-based module or human is required to observe the action-observation sequences and summarize the world knowledge learned from *MATH* as prior knowledge candidates *MATH*. After that, an LLM-based filter is applied on *MATH* to eliminate contradictory and duplicated world knowledge, which results in the final set of world knowledge *MATH*. Finally, the world knowledge *MATH* is integrated into the prompt templates of the multi-agent dialogue strategy, where a reasoner depicts general plans solving the task and the actor ground the plans as executable actions in the environment.</w:t>
      </w:r>
    </w:p>
    <w:p w:rsidR="00000000" w:rsidDel="00000000" w:rsidP="00000000" w:rsidRDefault="00000000" w:rsidRPr="00000000" w14:paraId="00000ACA">
      <w:pPr>
        <w:jc w:val="both"/>
        <w:rPr/>
      </w:pPr>
      <w:r w:rsidDel="00000000" w:rsidR="00000000" w:rsidRPr="00000000">
        <w:rPr>
          <w:rtl w:val="0"/>
        </w:rPr>
      </w:r>
    </w:p>
    <w:p w:rsidR="00000000" w:rsidDel="00000000" w:rsidP="00000000" w:rsidRDefault="00000000" w:rsidRPr="00000000" w14:paraId="00000ACB">
      <w:pPr>
        <w:jc w:val="both"/>
        <w:rPr/>
      </w:pPr>
      <w:r w:rsidDel="00000000" w:rsidR="00000000" w:rsidRPr="00000000">
        <w:rPr>
          <w:rtl w:val="0"/>
        </w:rPr>
      </w:r>
    </w:p>
    <w:p w:rsidR="00000000" w:rsidDel="00000000" w:rsidP="00000000" w:rsidRDefault="00000000" w:rsidRPr="00000000" w14:paraId="00000ACC">
      <w:pPr>
        <w:jc w:val="both"/>
        <w:rPr/>
      </w:pPr>
      <w:r w:rsidDel="00000000" w:rsidR="00000000" w:rsidRPr="00000000">
        <w:rPr>
          <w:rtl w:val="0"/>
        </w:rPr>
      </w:r>
    </w:p>
    <w:p w:rsidR="00000000" w:rsidDel="00000000" w:rsidP="00000000" w:rsidRDefault="00000000" w:rsidRPr="00000000" w14:paraId="00000ACD">
      <w:pPr>
        <w:jc w:val="both"/>
        <w:rPr/>
      </w:pPr>
      <w:r w:rsidDel="00000000" w:rsidR="00000000" w:rsidRPr="00000000">
        <w:rPr>
          <w:rtl w:val="0"/>
        </w:rPr>
      </w:r>
    </w:p>
    <w:p w:rsidR="00000000" w:rsidDel="00000000" w:rsidP="00000000" w:rsidRDefault="00000000" w:rsidRPr="00000000" w14:paraId="00000ACE">
      <w:pPr>
        <w:jc w:val="both"/>
        <w:rPr/>
      </w:pPr>
      <w:r w:rsidDel="00000000" w:rsidR="00000000" w:rsidRPr="00000000">
        <w:rPr>
          <w:rtl w:val="0"/>
        </w:rPr>
      </w:r>
    </w:p>
    <w:p w:rsidR="00000000" w:rsidDel="00000000" w:rsidP="00000000" w:rsidRDefault="00000000" w:rsidRPr="00000000" w14:paraId="00000ACF">
      <w:pPr>
        <w:jc w:val="both"/>
        <w:rPr/>
      </w:pPr>
      <w:r w:rsidDel="00000000" w:rsidR="00000000" w:rsidRPr="00000000">
        <w:rPr>
          <w:rtl w:val="0"/>
        </w:rPr>
      </w:r>
    </w:p>
    <w:p w:rsidR="00000000" w:rsidDel="00000000" w:rsidP="00000000" w:rsidRDefault="00000000" w:rsidRPr="00000000" w14:paraId="00000AD0">
      <w:pPr>
        <w:jc w:val="both"/>
        <w:rPr/>
      </w:pPr>
      <w:r w:rsidDel="00000000" w:rsidR="00000000" w:rsidRPr="00000000">
        <w:rPr>
          <w:rtl w:val="0"/>
        </w:rPr>
      </w:r>
    </w:p>
    <w:p w:rsidR="00000000" w:rsidDel="00000000" w:rsidP="00000000" w:rsidRDefault="00000000" w:rsidRPr="00000000" w14:paraId="00000AD1">
      <w:pPr>
        <w:jc w:val="both"/>
        <w:rPr/>
      </w:pPr>
      <w:r w:rsidDel="00000000" w:rsidR="00000000" w:rsidRPr="00000000">
        <w:rPr>
          <w:rtl w:val="0"/>
        </w:rPr>
      </w:r>
    </w:p>
    <w:p w:rsidR="00000000" w:rsidDel="00000000" w:rsidP="00000000" w:rsidRDefault="00000000" w:rsidRPr="00000000" w14:paraId="00000AD2">
      <w:pPr>
        <w:jc w:val="both"/>
        <w:rPr/>
      </w:pPr>
      <w:r w:rsidDel="00000000" w:rsidR="00000000" w:rsidRPr="00000000">
        <w:rPr>
          <w:rtl w:val="0"/>
        </w:rPr>
      </w:r>
    </w:p>
    <w:p w:rsidR="00000000" w:rsidDel="00000000" w:rsidP="00000000" w:rsidRDefault="00000000" w:rsidRPr="00000000" w14:paraId="00000AD3">
      <w:pPr>
        <w:jc w:val="both"/>
        <w:rPr/>
      </w:pPr>
      <w:r w:rsidDel="00000000" w:rsidR="00000000" w:rsidRPr="00000000">
        <w:rPr>
          <w:rtl w:val="0"/>
        </w:rPr>
      </w:r>
    </w:p>
    <w:p w:rsidR="00000000" w:rsidDel="00000000" w:rsidP="00000000" w:rsidRDefault="00000000" w:rsidRPr="00000000" w14:paraId="00000AD4">
      <w:pPr>
        <w:jc w:val="both"/>
        <w:rPr/>
      </w:pPr>
      <w:r w:rsidDel="00000000" w:rsidR="00000000" w:rsidRPr="00000000">
        <w:rPr>
          <w:rtl w:val="0"/>
        </w:rPr>
      </w:r>
    </w:p>
    <w:p w:rsidR="00000000" w:rsidDel="00000000" w:rsidP="00000000" w:rsidRDefault="00000000" w:rsidRPr="00000000" w14:paraId="00000AD5">
      <w:pPr>
        <w:jc w:val="both"/>
        <w:rPr/>
      </w:pPr>
      <w:r w:rsidDel="00000000" w:rsidR="00000000" w:rsidRPr="00000000">
        <w:rPr>
          <w:rtl w:val="0"/>
        </w:rPr>
      </w:r>
    </w:p>
    <w:p w:rsidR="00000000" w:rsidDel="00000000" w:rsidP="00000000" w:rsidRDefault="00000000" w:rsidRPr="00000000" w14:paraId="00000AD6">
      <w:pPr>
        <w:jc w:val="both"/>
        <w:rPr/>
      </w:pPr>
      <w:r w:rsidDel="00000000" w:rsidR="00000000" w:rsidRPr="00000000">
        <w:rPr>
          <w:rtl w:val="0"/>
        </w:rPr>
      </w:r>
    </w:p>
    <w:p w:rsidR="00000000" w:rsidDel="00000000" w:rsidP="00000000" w:rsidRDefault="00000000" w:rsidRPr="00000000" w14:paraId="00000AD7">
      <w:pPr>
        <w:jc w:val="both"/>
        <w:rPr/>
      </w:pPr>
      <w:r w:rsidDel="00000000" w:rsidR="00000000" w:rsidRPr="00000000">
        <w:rPr>
          <w:rtl w:val="0"/>
        </w:rPr>
      </w:r>
    </w:p>
    <w:p w:rsidR="00000000" w:rsidDel="00000000" w:rsidP="00000000" w:rsidRDefault="00000000" w:rsidRPr="00000000" w14:paraId="00000AD8">
      <w:pPr>
        <w:jc w:val="both"/>
        <w:rPr/>
      </w:pPr>
      <w:r w:rsidDel="00000000" w:rsidR="00000000" w:rsidRPr="00000000">
        <w:rPr>
          <w:rtl w:val="0"/>
        </w:rPr>
      </w:r>
    </w:p>
    <w:p w:rsidR="00000000" w:rsidDel="00000000" w:rsidP="00000000" w:rsidRDefault="00000000" w:rsidRPr="00000000" w14:paraId="00000AD9">
      <w:pPr>
        <w:jc w:val="both"/>
        <w:rPr/>
      </w:pPr>
      <w:r w:rsidDel="00000000" w:rsidR="00000000" w:rsidRPr="00000000">
        <w:rPr>
          <w:rtl w:val="0"/>
        </w:rPr>
      </w:r>
    </w:p>
    <w:p w:rsidR="00000000" w:rsidDel="00000000" w:rsidP="00000000" w:rsidRDefault="00000000" w:rsidRPr="00000000" w14:paraId="00000ADA">
      <w:pPr>
        <w:jc w:val="both"/>
        <w:rPr/>
      </w:pPr>
      <w:r w:rsidDel="00000000" w:rsidR="00000000" w:rsidRPr="00000000">
        <w:rPr>
          <w:rtl w:val="0"/>
        </w:rPr>
      </w:r>
    </w:p>
    <w:p w:rsidR="00000000" w:rsidDel="00000000" w:rsidP="00000000" w:rsidRDefault="00000000" w:rsidRPr="00000000" w14:paraId="00000ADB">
      <w:pPr>
        <w:jc w:val="both"/>
        <w:rPr/>
      </w:pPr>
      <w:r w:rsidDel="00000000" w:rsidR="00000000" w:rsidRPr="00000000">
        <w:rPr>
          <w:rtl w:val="0"/>
        </w:rPr>
      </w:r>
    </w:p>
    <w:p w:rsidR="00000000" w:rsidDel="00000000" w:rsidP="00000000" w:rsidRDefault="00000000" w:rsidRPr="00000000" w14:paraId="00000ADC">
      <w:pPr>
        <w:jc w:val="both"/>
        <w:rPr/>
      </w:pPr>
      <w:r w:rsidDel="00000000" w:rsidR="00000000" w:rsidRPr="00000000">
        <w:rPr>
          <w:rtl w:val="0"/>
        </w:rPr>
      </w:r>
    </w:p>
    <w:p w:rsidR="00000000" w:rsidDel="00000000" w:rsidP="00000000" w:rsidRDefault="00000000" w:rsidRPr="00000000" w14:paraId="00000ADD">
      <w:pPr>
        <w:jc w:val="both"/>
        <w:rPr/>
      </w:pPr>
      <w:r w:rsidDel="00000000" w:rsidR="00000000" w:rsidRPr="00000000">
        <w:rPr>
          <w:rtl w:val="0"/>
        </w:rPr>
        <w:t xml:space="preserve">2307.08532v1 --- 15143, 15153, 15160, 15172</w:t>
      </w:r>
    </w:p>
    <w:p w:rsidR="00000000" w:rsidDel="00000000" w:rsidP="00000000" w:rsidRDefault="00000000" w:rsidRPr="00000000" w14:paraId="00000ADE">
      <w:pPr>
        <w:jc w:val="both"/>
        <w:rPr/>
      </w:pPr>
      <w:r w:rsidDel="00000000" w:rsidR="00000000" w:rsidRPr="00000000">
        <w:rPr>
          <w:rtl w:val="0"/>
        </w:rPr>
      </w:r>
    </w:p>
    <w:p w:rsidR="00000000" w:rsidDel="00000000" w:rsidP="00000000" w:rsidRDefault="00000000" w:rsidRPr="00000000" w14:paraId="00000ADF">
      <w:pPr>
        <w:jc w:val="both"/>
        <w:rPr/>
      </w:pPr>
      <w:r w:rsidDel="00000000" w:rsidR="00000000" w:rsidRPr="00000000">
        <w:rPr>
          <w:rtl w:val="0"/>
        </w:rPr>
        <w:t xml:space="preserve">In this work, instead, we make deep use of the NetHack Learning Environment (NLE) [* REF *]: a Gym environment that leaves the game mechanisms unchanged. It is designed to wrap the entire game, returning all the observation available from the game, i.e. the map of the level, the current agent’s statistics, the textual message showed to the user and information about the inventory. The environment has 93 available actions, divided in 16 movement actions and 77 command actions. NLE is of particularly interesting because it is able to combine a complex environment with a fast simulator, being extremely efficient and computationally lightweight. Since current architectures cannot win the game, MiniHack [* REF *]was released: a framework defined on top of NLE, which proposes a set of simpler environments, together with the possibility to easily design new tasks. The tasks proposed can be mainly divided into navigation tasks, in which the agent has to reach a goal position, and skill tasks, which involve more complex abilities, such as using potions, selecting the appropriate armor and fighting more powerful monsters.</w:t>
      </w:r>
    </w:p>
    <w:p w:rsidR="00000000" w:rsidDel="00000000" w:rsidP="00000000" w:rsidRDefault="00000000" w:rsidRPr="00000000" w14:paraId="00000AE0">
      <w:pPr>
        <w:jc w:val="both"/>
        <w:rPr/>
      </w:pPr>
      <w:r w:rsidDel="00000000" w:rsidR="00000000" w:rsidRPr="00000000">
        <w:rPr>
          <w:rtl w:val="0"/>
        </w:rPr>
        <w:t xml:space="preserve">LuckyMera is a framework for simplifying the development of Artificial Intelligent agents able to play the game of NetHack, designed following the principles of modularity, extensibility and configurability. The main objective of the architecture is to provide a high-level interface for defining game strategies, represented in the code through the ‘Skill’ abstraction. A skill is defined as any complex activity - a composition of several elementary actions to achieve a given goal - that can be planned and executed in a given state of the NetHack game. Each skill is defined as a separate module, so that it can communicate with the main components of the framework without limitation on the implementation details. In the following sections, we will present some examples of modules released with the framework. A complete overview on how to use the framework can be found in Appendix [6].</w:t>
      </w:r>
    </w:p>
    <w:p w:rsidR="00000000" w:rsidDel="00000000" w:rsidP="00000000" w:rsidRDefault="00000000" w:rsidRPr="00000000" w14:paraId="00000AE1">
      <w:pPr>
        <w:jc w:val="both"/>
        <w:rPr/>
      </w:pPr>
      <w:r w:rsidDel="00000000" w:rsidR="00000000" w:rsidRPr="00000000">
        <w:rPr>
          <w:rtl w:val="0"/>
        </w:rPr>
        <w:t xml:space="preserve">The main component of the framework offers a simple, straightforward interface, making it easy to integrate skill modules. Each module should inherit from one of the classes representing the ‘Skill’ concept and, by doing so, define its own planning and execution methods. All the actions that a LuckyMera agent can perform are defined as skills, and are executed following a priority list. The strategy the agent follows is determined by the priority assigned to each module. In the framework, the order of the modules can be easily changed through a configuration file. In our tests, we let the agent adopt a cautious strategy, in order to maximize the score. In particular, the top-priority actions are the ones that can help the bot overcoming dangerous situations, like praying to receive resources, engraving the name “Elbereth” to scare enemies and run. After those actions, the agents checks if it can fight nearby monsters. Otherwise, if it is in a safe circumstance, it can explore the unseen parts of the dungeon, or search for hidden rooms and corridors. The complete list of the currently implemented skills is available in Appendix [7]. It includes both the symbolic skills and the ones coming from the integration of the neural modules.</w:t>
      </w:r>
    </w:p>
    <w:p w:rsidR="00000000" w:rsidDel="00000000" w:rsidP="00000000" w:rsidRDefault="00000000" w:rsidRPr="00000000" w14:paraId="00000AE2">
      <w:pPr>
        <w:jc w:val="both"/>
        <w:rPr/>
      </w:pPr>
      <w:r w:rsidDel="00000000" w:rsidR="00000000" w:rsidRPr="00000000">
        <w:rPr>
          <w:rtl w:val="0"/>
        </w:rPr>
        <w:t xml:space="preserve">LuckyMera is a flexible, modular, extensible and configurable framework to speed up the development of smart AI agents tackling the NetHack game. It represents a handy tool to implement and test different solutions, going from symbolic approaches to neural networks, in the field of Reinforcement Learning and Imitation Learning, possibly making also use of foundation language models. It includes a strong baseline agent, capable of achieving good results in the game, and offers the possibility to easily extend its behavior using external modules. Such modules can be symbolic rules performing a specific action, or neural models trained on a given task. The architecture also provides the possibility to create automatically labeled datasets, by storing the experiences of the agent in the form of trajectories made by state-action pairs. It is possible to specify the elements of the observations to save, including the language representations from the ‘nle_language_wrapper’. The trajectories can be used to train neural models via Imitation Learning, or to fine-tune language models to interact with the environment.</w:t>
      </w:r>
    </w:p>
    <w:p w:rsidR="00000000" w:rsidDel="00000000" w:rsidP="00000000" w:rsidRDefault="00000000" w:rsidRPr="00000000" w14:paraId="00000AE3">
      <w:pPr>
        <w:jc w:val="both"/>
        <w:rPr/>
      </w:pPr>
      <w:r w:rsidDel="00000000" w:rsidR="00000000" w:rsidRPr="00000000">
        <w:rPr>
          <w:rtl w:val="0"/>
        </w:rPr>
      </w:r>
    </w:p>
    <w:p w:rsidR="00000000" w:rsidDel="00000000" w:rsidP="00000000" w:rsidRDefault="00000000" w:rsidRPr="00000000" w14:paraId="00000AE4">
      <w:pPr>
        <w:jc w:val="both"/>
        <w:rPr/>
      </w:pPr>
      <w:r w:rsidDel="00000000" w:rsidR="00000000" w:rsidRPr="00000000">
        <w:rPr>
          <w:rtl w:val="0"/>
        </w:rPr>
      </w:r>
    </w:p>
    <w:p w:rsidR="00000000" w:rsidDel="00000000" w:rsidP="00000000" w:rsidRDefault="00000000" w:rsidRPr="00000000" w14:paraId="00000AE5">
      <w:pPr>
        <w:jc w:val="both"/>
        <w:rPr/>
      </w:pPr>
      <w:r w:rsidDel="00000000" w:rsidR="00000000" w:rsidRPr="00000000">
        <w:rPr>
          <w:rtl w:val="0"/>
        </w:rPr>
      </w:r>
    </w:p>
    <w:p w:rsidR="00000000" w:rsidDel="00000000" w:rsidP="00000000" w:rsidRDefault="00000000" w:rsidRPr="00000000" w14:paraId="00000AE6">
      <w:pPr>
        <w:jc w:val="both"/>
        <w:rPr/>
      </w:pPr>
      <w:r w:rsidDel="00000000" w:rsidR="00000000" w:rsidRPr="00000000">
        <w:rPr>
          <w:rtl w:val="0"/>
        </w:rPr>
      </w:r>
    </w:p>
    <w:p w:rsidR="00000000" w:rsidDel="00000000" w:rsidP="00000000" w:rsidRDefault="00000000" w:rsidRPr="00000000" w14:paraId="00000AE7">
      <w:pPr>
        <w:jc w:val="both"/>
        <w:rPr/>
      </w:pPr>
      <w:r w:rsidDel="00000000" w:rsidR="00000000" w:rsidRPr="00000000">
        <w:rPr>
          <w:rtl w:val="0"/>
        </w:rPr>
      </w:r>
    </w:p>
    <w:p w:rsidR="00000000" w:rsidDel="00000000" w:rsidP="00000000" w:rsidRDefault="00000000" w:rsidRPr="00000000" w14:paraId="00000AE8">
      <w:pPr>
        <w:jc w:val="both"/>
        <w:rPr/>
      </w:pPr>
      <w:r w:rsidDel="00000000" w:rsidR="00000000" w:rsidRPr="00000000">
        <w:rPr>
          <w:rtl w:val="0"/>
        </w:rPr>
      </w:r>
    </w:p>
    <w:p w:rsidR="00000000" w:rsidDel="00000000" w:rsidP="00000000" w:rsidRDefault="00000000" w:rsidRPr="00000000" w14:paraId="00000AE9">
      <w:pPr>
        <w:jc w:val="both"/>
        <w:rPr/>
      </w:pPr>
      <w:r w:rsidDel="00000000" w:rsidR="00000000" w:rsidRPr="00000000">
        <w:rPr>
          <w:rtl w:val="0"/>
        </w:rPr>
      </w:r>
    </w:p>
    <w:p w:rsidR="00000000" w:rsidDel="00000000" w:rsidP="00000000" w:rsidRDefault="00000000" w:rsidRPr="00000000" w14:paraId="00000AEA">
      <w:pPr>
        <w:jc w:val="both"/>
        <w:rPr/>
      </w:pPr>
      <w:r w:rsidDel="00000000" w:rsidR="00000000" w:rsidRPr="00000000">
        <w:rPr>
          <w:rtl w:val="0"/>
        </w:rPr>
      </w:r>
    </w:p>
    <w:p w:rsidR="00000000" w:rsidDel="00000000" w:rsidP="00000000" w:rsidRDefault="00000000" w:rsidRPr="00000000" w14:paraId="00000AEB">
      <w:pPr>
        <w:jc w:val="both"/>
        <w:rPr/>
      </w:pPr>
      <w:r w:rsidDel="00000000" w:rsidR="00000000" w:rsidRPr="00000000">
        <w:rPr>
          <w:rtl w:val="0"/>
        </w:rPr>
      </w:r>
    </w:p>
    <w:p w:rsidR="00000000" w:rsidDel="00000000" w:rsidP="00000000" w:rsidRDefault="00000000" w:rsidRPr="00000000" w14:paraId="00000AEC">
      <w:pPr>
        <w:jc w:val="both"/>
        <w:rPr/>
      </w:pPr>
      <w:r w:rsidDel="00000000" w:rsidR="00000000" w:rsidRPr="00000000">
        <w:rPr>
          <w:rtl w:val="0"/>
        </w:rPr>
      </w:r>
    </w:p>
    <w:p w:rsidR="00000000" w:rsidDel="00000000" w:rsidP="00000000" w:rsidRDefault="00000000" w:rsidRPr="00000000" w14:paraId="00000AED">
      <w:pPr>
        <w:jc w:val="both"/>
        <w:rPr/>
      </w:pPr>
      <w:r w:rsidDel="00000000" w:rsidR="00000000" w:rsidRPr="00000000">
        <w:rPr>
          <w:rtl w:val="0"/>
        </w:rPr>
      </w:r>
    </w:p>
    <w:p w:rsidR="00000000" w:rsidDel="00000000" w:rsidP="00000000" w:rsidRDefault="00000000" w:rsidRPr="00000000" w14:paraId="00000AEE">
      <w:pPr>
        <w:jc w:val="both"/>
        <w:rPr/>
      </w:pPr>
      <w:r w:rsidDel="00000000" w:rsidR="00000000" w:rsidRPr="00000000">
        <w:rPr>
          <w:rtl w:val="0"/>
        </w:rPr>
      </w:r>
    </w:p>
    <w:p w:rsidR="00000000" w:rsidDel="00000000" w:rsidP="00000000" w:rsidRDefault="00000000" w:rsidRPr="00000000" w14:paraId="00000AEF">
      <w:pPr>
        <w:jc w:val="both"/>
        <w:rPr/>
      </w:pPr>
      <w:r w:rsidDel="00000000" w:rsidR="00000000" w:rsidRPr="00000000">
        <w:rPr>
          <w:rtl w:val="0"/>
        </w:rPr>
      </w:r>
    </w:p>
    <w:p w:rsidR="00000000" w:rsidDel="00000000" w:rsidP="00000000" w:rsidRDefault="00000000" w:rsidRPr="00000000" w14:paraId="00000AF0">
      <w:pPr>
        <w:jc w:val="both"/>
        <w:rPr/>
      </w:pPr>
      <w:r w:rsidDel="00000000" w:rsidR="00000000" w:rsidRPr="00000000">
        <w:rPr>
          <w:rtl w:val="0"/>
        </w:rPr>
      </w:r>
    </w:p>
    <w:p w:rsidR="00000000" w:rsidDel="00000000" w:rsidP="00000000" w:rsidRDefault="00000000" w:rsidRPr="00000000" w14:paraId="00000AF1">
      <w:pPr>
        <w:jc w:val="both"/>
        <w:rPr/>
      </w:pPr>
      <w:r w:rsidDel="00000000" w:rsidR="00000000" w:rsidRPr="00000000">
        <w:rPr>
          <w:rtl w:val="0"/>
        </w:rPr>
      </w:r>
    </w:p>
    <w:p w:rsidR="00000000" w:rsidDel="00000000" w:rsidP="00000000" w:rsidRDefault="00000000" w:rsidRPr="00000000" w14:paraId="00000AF2">
      <w:pPr>
        <w:jc w:val="both"/>
        <w:rPr/>
      </w:pPr>
      <w:r w:rsidDel="00000000" w:rsidR="00000000" w:rsidRPr="00000000">
        <w:rPr>
          <w:rtl w:val="0"/>
        </w:rPr>
      </w:r>
    </w:p>
    <w:p w:rsidR="00000000" w:rsidDel="00000000" w:rsidP="00000000" w:rsidRDefault="00000000" w:rsidRPr="00000000" w14:paraId="00000AF3">
      <w:pPr>
        <w:jc w:val="both"/>
        <w:rPr/>
      </w:pPr>
      <w:r w:rsidDel="00000000" w:rsidR="00000000" w:rsidRPr="00000000">
        <w:rPr>
          <w:rtl w:val="0"/>
        </w:rPr>
      </w:r>
    </w:p>
    <w:p w:rsidR="00000000" w:rsidDel="00000000" w:rsidP="00000000" w:rsidRDefault="00000000" w:rsidRPr="00000000" w14:paraId="00000AF4">
      <w:pPr>
        <w:jc w:val="both"/>
        <w:rPr/>
      </w:pPr>
      <w:r w:rsidDel="00000000" w:rsidR="00000000" w:rsidRPr="00000000">
        <w:rPr>
          <w:rtl w:val="0"/>
        </w:rPr>
      </w:r>
    </w:p>
    <w:p w:rsidR="00000000" w:rsidDel="00000000" w:rsidP="00000000" w:rsidRDefault="00000000" w:rsidRPr="00000000" w14:paraId="00000AF5">
      <w:pPr>
        <w:jc w:val="both"/>
        <w:rPr/>
      </w:pPr>
      <w:r w:rsidDel="00000000" w:rsidR="00000000" w:rsidRPr="00000000">
        <w:rPr>
          <w:rtl w:val="0"/>
        </w:rPr>
        <w:t xml:space="preserve">2206.13960v1 --- 15176</w:t>
      </w:r>
    </w:p>
    <w:p w:rsidR="00000000" w:rsidDel="00000000" w:rsidP="00000000" w:rsidRDefault="00000000" w:rsidRPr="00000000" w14:paraId="00000AF6">
      <w:pPr>
        <w:jc w:val="both"/>
        <w:rPr/>
      </w:pPr>
      <w:r w:rsidDel="00000000" w:rsidR="00000000" w:rsidRPr="00000000">
        <w:rPr>
          <w:rtl w:val="0"/>
        </w:rPr>
        <w:t xml:space="preserve">To overcome this limitation, we propose a solution to the problem of adaptation to changing rewards that allows memory to grow and shrink dynamically as and when it is needed. We develop an adaptive Bayesian learning agent algorithm that employs a novel form of dynamic memory of historical rewards. A particular feature of our approach is that it actively enables interpretability with statistical hypothesis testing, by targeting a desired set point of statistical power when comparing rewards. We implement robust hypothesis testing using sequential Bayes factors that track statistical confidence. More specifically, whenever the agent receives a new batch of data, it computes statistical confidence about the relative difference between arm rewards, based on the data it has observed thus far. When the desired level of statistical confidence is reached -- indicating either that arm rewards are significantly different or that they are identical -- the agent progressively forgets its knowledge of historical rewards, thereby reducing its memory. If statistical confidence drops below the desired level, the agent begins to re-grow its memory of historical rewards until statistical confidence is restored.</w:t>
      </w:r>
    </w:p>
    <w:p w:rsidR="00000000" w:rsidDel="00000000" w:rsidP="00000000" w:rsidRDefault="00000000" w:rsidRPr="00000000" w14:paraId="00000AF7">
      <w:pPr>
        <w:jc w:val="both"/>
        <w:rPr/>
      </w:pPr>
      <w:r w:rsidDel="00000000" w:rsidR="00000000" w:rsidRPr="00000000">
        <w:rPr>
          <w:rtl w:val="0"/>
        </w:rPr>
      </w:r>
    </w:p>
    <w:p w:rsidR="00000000" w:rsidDel="00000000" w:rsidP="00000000" w:rsidRDefault="00000000" w:rsidRPr="00000000" w14:paraId="00000AF8">
      <w:pPr>
        <w:jc w:val="both"/>
        <w:rPr/>
      </w:pPr>
      <w:r w:rsidDel="00000000" w:rsidR="00000000" w:rsidRPr="00000000">
        <w:rPr>
          <w:rtl w:val="0"/>
        </w:rPr>
      </w:r>
    </w:p>
    <w:p w:rsidR="00000000" w:rsidDel="00000000" w:rsidP="00000000" w:rsidRDefault="00000000" w:rsidRPr="00000000" w14:paraId="00000AF9">
      <w:pPr>
        <w:jc w:val="both"/>
        <w:rPr/>
      </w:pPr>
      <w:r w:rsidDel="00000000" w:rsidR="00000000" w:rsidRPr="00000000">
        <w:rPr>
          <w:rtl w:val="0"/>
        </w:rPr>
      </w:r>
    </w:p>
    <w:p w:rsidR="00000000" w:rsidDel="00000000" w:rsidP="00000000" w:rsidRDefault="00000000" w:rsidRPr="00000000" w14:paraId="00000AFA">
      <w:pPr>
        <w:jc w:val="both"/>
        <w:rPr/>
      </w:pPr>
      <w:r w:rsidDel="00000000" w:rsidR="00000000" w:rsidRPr="00000000">
        <w:rPr>
          <w:rtl w:val="0"/>
        </w:rPr>
      </w:r>
    </w:p>
    <w:p w:rsidR="00000000" w:rsidDel="00000000" w:rsidP="00000000" w:rsidRDefault="00000000" w:rsidRPr="00000000" w14:paraId="00000AFB">
      <w:pPr>
        <w:jc w:val="both"/>
        <w:rPr/>
      </w:pPr>
      <w:r w:rsidDel="00000000" w:rsidR="00000000" w:rsidRPr="00000000">
        <w:rPr>
          <w:rtl w:val="0"/>
        </w:rPr>
      </w:r>
    </w:p>
    <w:p w:rsidR="00000000" w:rsidDel="00000000" w:rsidP="00000000" w:rsidRDefault="00000000" w:rsidRPr="00000000" w14:paraId="00000AFC">
      <w:pPr>
        <w:jc w:val="both"/>
        <w:rPr/>
      </w:pPr>
      <w:r w:rsidDel="00000000" w:rsidR="00000000" w:rsidRPr="00000000">
        <w:rPr>
          <w:rtl w:val="0"/>
        </w:rPr>
      </w:r>
    </w:p>
    <w:p w:rsidR="00000000" w:rsidDel="00000000" w:rsidP="00000000" w:rsidRDefault="00000000" w:rsidRPr="00000000" w14:paraId="00000AFD">
      <w:pPr>
        <w:jc w:val="both"/>
        <w:rPr/>
      </w:pPr>
      <w:r w:rsidDel="00000000" w:rsidR="00000000" w:rsidRPr="00000000">
        <w:rPr>
          <w:rtl w:val="0"/>
        </w:rPr>
      </w:r>
    </w:p>
    <w:p w:rsidR="00000000" w:rsidDel="00000000" w:rsidP="00000000" w:rsidRDefault="00000000" w:rsidRPr="00000000" w14:paraId="00000AFE">
      <w:pPr>
        <w:jc w:val="both"/>
        <w:rPr/>
      </w:pPr>
      <w:r w:rsidDel="00000000" w:rsidR="00000000" w:rsidRPr="00000000">
        <w:rPr>
          <w:rtl w:val="0"/>
        </w:rPr>
      </w:r>
    </w:p>
    <w:p w:rsidR="00000000" w:rsidDel="00000000" w:rsidP="00000000" w:rsidRDefault="00000000" w:rsidRPr="00000000" w14:paraId="00000AFF">
      <w:pPr>
        <w:jc w:val="both"/>
        <w:rPr/>
      </w:pPr>
      <w:r w:rsidDel="00000000" w:rsidR="00000000" w:rsidRPr="00000000">
        <w:rPr>
          <w:rtl w:val="0"/>
        </w:rPr>
      </w:r>
    </w:p>
    <w:p w:rsidR="00000000" w:rsidDel="00000000" w:rsidP="00000000" w:rsidRDefault="00000000" w:rsidRPr="00000000" w14:paraId="00000B00">
      <w:pPr>
        <w:jc w:val="both"/>
        <w:rPr/>
      </w:pPr>
      <w:r w:rsidDel="00000000" w:rsidR="00000000" w:rsidRPr="00000000">
        <w:rPr>
          <w:rtl w:val="0"/>
        </w:rPr>
      </w:r>
    </w:p>
    <w:p w:rsidR="00000000" w:rsidDel="00000000" w:rsidP="00000000" w:rsidRDefault="00000000" w:rsidRPr="00000000" w14:paraId="00000B01">
      <w:pPr>
        <w:jc w:val="both"/>
        <w:rPr/>
      </w:pPr>
      <w:r w:rsidDel="00000000" w:rsidR="00000000" w:rsidRPr="00000000">
        <w:rPr>
          <w:rtl w:val="0"/>
        </w:rPr>
      </w:r>
    </w:p>
    <w:p w:rsidR="00000000" w:rsidDel="00000000" w:rsidP="00000000" w:rsidRDefault="00000000" w:rsidRPr="00000000" w14:paraId="00000B02">
      <w:pPr>
        <w:jc w:val="both"/>
        <w:rPr/>
      </w:pPr>
      <w:r w:rsidDel="00000000" w:rsidR="00000000" w:rsidRPr="00000000">
        <w:rPr>
          <w:rtl w:val="0"/>
        </w:rPr>
      </w:r>
    </w:p>
    <w:p w:rsidR="00000000" w:rsidDel="00000000" w:rsidP="00000000" w:rsidRDefault="00000000" w:rsidRPr="00000000" w14:paraId="00000B03">
      <w:pPr>
        <w:jc w:val="both"/>
        <w:rPr/>
      </w:pPr>
      <w:r w:rsidDel="00000000" w:rsidR="00000000" w:rsidRPr="00000000">
        <w:rPr>
          <w:rtl w:val="0"/>
        </w:rPr>
      </w:r>
    </w:p>
    <w:p w:rsidR="00000000" w:rsidDel="00000000" w:rsidP="00000000" w:rsidRDefault="00000000" w:rsidRPr="00000000" w14:paraId="00000B04">
      <w:pPr>
        <w:jc w:val="both"/>
        <w:rPr/>
      </w:pPr>
      <w:r w:rsidDel="00000000" w:rsidR="00000000" w:rsidRPr="00000000">
        <w:rPr>
          <w:rtl w:val="0"/>
        </w:rPr>
      </w:r>
    </w:p>
    <w:p w:rsidR="00000000" w:rsidDel="00000000" w:rsidP="00000000" w:rsidRDefault="00000000" w:rsidRPr="00000000" w14:paraId="00000B05">
      <w:pPr>
        <w:jc w:val="both"/>
        <w:rPr/>
      </w:pPr>
      <w:r w:rsidDel="00000000" w:rsidR="00000000" w:rsidRPr="00000000">
        <w:rPr>
          <w:rtl w:val="0"/>
        </w:rPr>
      </w:r>
    </w:p>
    <w:p w:rsidR="00000000" w:rsidDel="00000000" w:rsidP="00000000" w:rsidRDefault="00000000" w:rsidRPr="00000000" w14:paraId="00000B06">
      <w:pPr>
        <w:jc w:val="both"/>
        <w:rPr/>
      </w:pPr>
      <w:r w:rsidDel="00000000" w:rsidR="00000000" w:rsidRPr="00000000">
        <w:rPr>
          <w:rtl w:val="0"/>
        </w:rPr>
      </w:r>
    </w:p>
    <w:p w:rsidR="00000000" w:rsidDel="00000000" w:rsidP="00000000" w:rsidRDefault="00000000" w:rsidRPr="00000000" w14:paraId="00000B07">
      <w:pPr>
        <w:jc w:val="both"/>
        <w:rPr/>
      </w:pPr>
      <w:r w:rsidDel="00000000" w:rsidR="00000000" w:rsidRPr="00000000">
        <w:rPr>
          <w:rtl w:val="0"/>
        </w:rPr>
        <w:t xml:space="preserve">2402.02385v1 --- 15242, 15273</w:t>
      </w:r>
    </w:p>
    <w:p w:rsidR="00000000" w:rsidDel="00000000" w:rsidP="00000000" w:rsidRDefault="00000000" w:rsidRPr="00000000" w14:paraId="00000B08">
      <w:pPr>
        <w:jc w:val="both"/>
        <w:rPr/>
      </w:pPr>
      <w:r w:rsidDel="00000000" w:rsidR="00000000" w:rsidRPr="00000000">
        <w:rPr>
          <w:rtl w:val="0"/>
        </w:rPr>
        <w:t xml:space="preserve">Foundation models typically lacks domain-specific knowledge, hence it may cause errors in task planning in some scenarios e.g. make a cup of coffee with coffee machine. This extra knowledge can be acquired from self-planning, i.e., “inside”, and other models, i.e., “outside”. ClIN [*REF*] learns from its planning failures, recursively using these insights for subsequent planning until success. CAPEAM [*REF*] introduces an environment-aware memory system that records the historical locations of objects to enhance agent interactions. LMZSP [*REF*] translates each step of the origin task plan from LLMs to precise admissible actions through another pre-trained foundation model. PLAN [*REF*] constructs commonsense-infused prompts from external knowledge, which serves as an external prompt for enhanced task planning.</w:t>
      </w:r>
    </w:p>
    <w:p w:rsidR="00000000" w:rsidDel="00000000" w:rsidP="00000000" w:rsidRDefault="00000000" w:rsidRPr="00000000" w14:paraId="00000B09">
      <w:pPr>
        <w:jc w:val="both"/>
        <w:rPr/>
      </w:pPr>
      <w:r w:rsidDel="00000000" w:rsidR="00000000" w:rsidRPr="00000000">
        <w:rPr>
          <w:rtl w:val="0"/>
        </w:rPr>
        <w:t xml:space="preserve">Compared to integrating planning and control in a single large policy network, many previous works study how to decompose complex tasks rationally and learn skills effectively. Nevertheless, they use only pre-defined primitive tasks (skills) and can not generalize to new tasks, which is a prerequisite for robots to be successfully deployed in real-world applications. At present, the development of vision and language foundation models also provides a strong boost to this direction, for example, using LLMs for more rational planning and expanding the skill library. More specifically, given the high-dimensional visual observation history as the input, Skill Transformer [*REF*] predicts both high-level skills and low-level actions concurrently. It consists of a skill prediction module and a transformer-based policy that can model the long-horizon sequences and dependencies without making every subtask completely isolated.</w:t>
      </w:r>
    </w:p>
    <w:p w:rsidR="00000000" w:rsidDel="00000000" w:rsidP="00000000" w:rsidRDefault="00000000" w:rsidRPr="00000000" w14:paraId="00000B0A">
      <w:pPr>
        <w:jc w:val="both"/>
        <w:rPr/>
      </w:pPr>
      <w:r w:rsidDel="00000000" w:rsidR="00000000" w:rsidRPr="00000000">
        <w:rPr>
          <w:rtl w:val="0"/>
        </w:rPr>
      </w:r>
    </w:p>
    <w:p w:rsidR="00000000" w:rsidDel="00000000" w:rsidP="00000000" w:rsidRDefault="00000000" w:rsidRPr="00000000" w14:paraId="00000B0B">
      <w:pPr>
        <w:jc w:val="both"/>
        <w:rPr/>
      </w:pPr>
      <w:r w:rsidDel="00000000" w:rsidR="00000000" w:rsidRPr="00000000">
        <w:rPr>
          <w:rtl w:val="0"/>
        </w:rPr>
      </w:r>
    </w:p>
    <w:p w:rsidR="00000000" w:rsidDel="00000000" w:rsidP="00000000" w:rsidRDefault="00000000" w:rsidRPr="00000000" w14:paraId="00000B0C">
      <w:pPr>
        <w:jc w:val="both"/>
        <w:rPr/>
      </w:pPr>
      <w:r w:rsidDel="00000000" w:rsidR="00000000" w:rsidRPr="00000000">
        <w:rPr>
          <w:rtl w:val="0"/>
        </w:rPr>
      </w:r>
    </w:p>
    <w:p w:rsidR="00000000" w:rsidDel="00000000" w:rsidP="00000000" w:rsidRDefault="00000000" w:rsidRPr="00000000" w14:paraId="00000B0D">
      <w:pPr>
        <w:jc w:val="both"/>
        <w:rPr/>
      </w:pPr>
      <w:r w:rsidDel="00000000" w:rsidR="00000000" w:rsidRPr="00000000">
        <w:rPr>
          <w:rtl w:val="0"/>
        </w:rPr>
      </w:r>
    </w:p>
    <w:p w:rsidR="00000000" w:rsidDel="00000000" w:rsidP="00000000" w:rsidRDefault="00000000" w:rsidRPr="00000000" w14:paraId="00000B0E">
      <w:pPr>
        <w:jc w:val="both"/>
        <w:rPr/>
      </w:pPr>
      <w:r w:rsidDel="00000000" w:rsidR="00000000" w:rsidRPr="00000000">
        <w:rPr>
          <w:rtl w:val="0"/>
        </w:rPr>
      </w:r>
    </w:p>
    <w:p w:rsidR="00000000" w:rsidDel="00000000" w:rsidP="00000000" w:rsidRDefault="00000000" w:rsidRPr="00000000" w14:paraId="00000B0F">
      <w:pPr>
        <w:jc w:val="both"/>
        <w:rPr/>
      </w:pPr>
      <w:r w:rsidDel="00000000" w:rsidR="00000000" w:rsidRPr="00000000">
        <w:rPr>
          <w:rtl w:val="0"/>
        </w:rPr>
      </w:r>
    </w:p>
    <w:p w:rsidR="00000000" w:rsidDel="00000000" w:rsidP="00000000" w:rsidRDefault="00000000" w:rsidRPr="00000000" w14:paraId="00000B10">
      <w:pPr>
        <w:jc w:val="both"/>
        <w:rPr/>
      </w:pPr>
      <w:r w:rsidDel="00000000" w:rsidR="00000000" w:rsidRPr="00000000">
        <w:rPr>
          <w:rtl w:val="0"/>
        </w:rPr>
      </w:r>
    </w:p>
    <w:p w:rsidR="00000000" w:rsidDel="00000000" w:rsidP="00000000" w:rsidRDefault="00000000" w:rsidRPr="00000000" w14:paraId="00000B11">
      <w:pPr>
        <w:jc w:val="both"/>
        <w:rPr/>
      </w:pPr>
      <w:r w:rsidDel="00000000" w:rsidR="00000000" w:rsidRPr="00000000">
        <w:rPr>
          <w:rtl w:val="0"/>
        </w:rPr>
      </w:r>
    </w:p>
    <w:p w:rsidR="00000000" w:rsidDel="00000000" w:rsidP="00000000" w:rsidRDefault="00000000" w:rsidRPr="00000000" w14:paraId="00000B12">
      <w:pPr>
        <w:jc w:val="both"/>
        <w:rPr/>
      </w:pPr>
      <w:r w:rsidDel="00000000" w:rsidR="00000000" w:rsidRPr="00000000">
        <w:rPr>
          <w:rtl w:val="0"/>
        </w:rPr>
      </w:r>
    </w:p>
    <w:p w:rsidR="00000000" w:rsidDel="00000000" w:rsidP="00000000" w:rsidRDefault="00000000" w:rsidRPr="00000000" w14:paraId="00000B13">
      <w:pPr>
        <w:jc w:val="both"/>
        <w:rPr/>
      </w:pPr>
      <w:r w:rsidDel="00000000" w:rsidR="00000000" w:rsidRPr="00000000">
        <w:rPr>
          <w:rtl w:val="0"/>
        </w:rPr>
      </w:r>
    </w:p>
    <w:p w:rsidR="00000000" w:rsidDel="00000000" w:rsidP="00000000" w:rsidRDefault="00000000" w:rsidRPr="00000000" w14:paraId="00000B14">
      <w:pPr>
        <w:jc w:val="both"/>
        <w:rPr/>
      </w:pPr>
      <w:r w:rsidDel="00000000" w:rsidR="00000000" w:rsidRPr="00000000">
        <w:rPr>
          <w:rtl w:val="0"/>
        </w:rPr>
      </w:r>
    </w:p>
    <w:p w:rsidR="00000000" w:rsidDel="00000000" w:rsidP="00000000" w:rsidRDefault="00000000" w:rsidRPr="00000000" w14:paraId="00000B15">
      <w:pPr>
        <w:jc w:val="both"/>
        <w:rPr/>
      </w:pPr>
      <w:r w:rsidDel="00000000" w:rsidR="00000000" w:rsidRPr="00000000">
        <w:rPr>
          <w:rtl w:val="0"/>
        </w:rPr>
      </w:r>
    </w:p>
    <w:p w:rsidR="00000000" w:rsidDel="00000000" w:rsidP="00000000" w:rsidRDefault="00000000" w:rsidRPr="00000000" w14:paraId="00000B16">
      <w:pPr>
        <w:jc w:val="both"/>
        <w:rPr/>
      </w:pPr>
      <w:r w:rsidDel="00000000" w:rsidR="00000000" w:rsidRPr="00000000">
        <w:rPr>
          <w:rtl w:val="0"/>
        </w:rPr>
        <w:t xml:space="preserve">2303.16821v1 --- 15286, 15288, 15300</w:t>
      </w:r>
    </w:p>
    <w:p w:rsidR="00000000" w:rsidDel="00000000" w:rsidP="00000000" w:rsidRDefault="00000000" w:rsidRPr="00000000" w14:paraId="00000B17">
      <w:pPr>
        <w:jc w:val="both"/>
        <w:rPr/>
      </w:pPr>
      <w:r w:rsidDel="00000000" w:rsidR="00000000" w:rsidRPr="00000000">
        <w:rPr>
          <w:rtl w:val="0"/>
        </w:rPr>
        <w:t xml:space="preserve">The central contribution of this study is a decision making algorithm for autonomous driving. We develop our approach around a ramp merging scenario (see [1]) in which there can be a high degree of uncertainty emanating from the behavior of other drivers and imperfect sensor measurements. The algorithm determines the autonomous vehicle’s driving policies: closed-loop controllers that perform various high-level driving behaviors, such as keeping a safe distance from the car in front, performing a merge maneuver, or giving way to oncoming traffic. We formulate the decision making task as a partially observable Markov decision process (POMDP), which provides a theoretically-grounded framework for handling uncertainty. At each decision step, the POMDP problem is solved to determine the policy that optimizes the agent’s trajectory with respect to safety and other relevant driving objectives. Our solution method involves online planning with a Monte Carlo tree search (MCTS) whereby the potential consequences of the agent’s actions are accounted for using an interaction-aware, probabilistic model of traffic dynamics. The model is from our previous publication [*REF*], which combines neural networks with domain knowledge to generate accurate long-term predictions.</w:t>
      </w:r>
    </w:p>
    <w:p w:rsidR="00000000" w:rsidDel="00000000" w:rsidP="00000000" w:rsidRDefault="00000000" w:rsidRPr="00000000" w14:paraId="00000B18">
      <w:pPr>
        <w:jc w:val="both"/>
        <w:rPr/>
      </w:pPr>
      <w:r w:rsidDel="00000000" w:rsidR="00000000" w:rsidRPr="00000000">
        <w:rPr>
          <w:rtl w:val="0"/>
        </w:rPr>
        <w:t xml:space="preserve">There have been numerous works on decision making for autonomous driving, where approaches can be broadly distinguished by the assumptions made about the dynamics of the traffic environment and the degree to which uncertainties are considered. Some methods do not account for the future motion of neighboring vehicles or assume that vehicles maintain a constant velocity and heading. Among the most common functional architectures employed are systems based on the Finite/Hybrid State Machine, whereby driving is divided into multiple discrete states, each initiating a distinct driving behavior such as lane keeping or intersection handling [*REF*; *REF*; *REF*]. Another approach is to emulate human drivers’ preferences and decision making abilities with machine learning [*REF*]. Alternatively, some methods involve predicting vehicle trajectories first and then using these predictions to plan collision-free paths for the autonomous vehicle [*REF*; *REF*]. These approaches can generate easy-to-interpret driving behaviors and benefit from a modular design, enabling rapid prototyping and development. However, they often have difficulty scaling up to scenarios where it is necessary to consider the coupled interactions among agents.</w:t>
      </w:r>
    </w:p>
    <w:p w:rsidR="00000000" w:rsidDel="00000000" w:rsidP="00000000" w:rsidRDefault="00000000" w:rsidRPr="00000000" w14:paraId="00000B19">
      <w:pPr>
        <w:jc w:val="both"/>
        <w:rPr/>
      </w:pPr>
      <w:r w:rsidDel="00000000" w:rsidR="00000000" w:rsidRPr="00000000">
        <w:rPr>
          <w:rtl w:val="0"/>
        </w:rPr>
        <w:t xml:space="preserve">In our approach, the transition function is defined by a generative model, *MATH*, which is composed of two components: 1) a physical model that dictates how a vehicle’s action affects its state, and 2) a behavior model that estimates the probability distribution over other drivers’ actions (agent’s actions are determined by its policy). The behavior model is learned offline from a dataset of vehicle trajectories. For physical modeling, as in existing work [*REF*; *REF*], we model each vehicle as a point-mass and assume constant longitudinal acceleration and lateral speed over a time step of *MATH*. This is a reasonable simplification as *MATH* is relatively small (*MATH*), and in this paper, we focus on the high-level behavior generation of the ego vehicle and not its low-level control. Successive longitudinal position, longitudinal velocity, and lateral position of a vehicle, *MATH*, where *MATH* and *MATH* are the longitudinal and lateral components of the vehicle’s action, respectively.</w:t>
      </w:r>
    </w:p>
    <w:p w:rsidR="00000000" w:rsidDel="00000000" w:rsidP="00000000" w:rsidRDefault="00000000" w:rsidRPr="00000000" w14:paraId="00000B1A">
      <w:pPr>
        <w:jc w:val="both"/>
        <w:rPr/>
      </w:pPr>
      <w:r w:rsidDel="00000000" w:rsidR="00000000" w:rsidRPr="00000000">
        <w:rPr>
          <w:rtl w:val="0"/>
        </w:rPr>
      </w:r>
    </w:p>
    <w:p w:rsidR="00000000" w:rsidDel="00000000" w:rsidP="00000000" w:rsidRDefault="00000000" w:rsidRPr="00000000" w14:paraId="00000B1B">
      <w:pPr>
        <w:jc w:val="both"/>
        <w:rPr/>
      </w:pPr>
      <w:r w:rsidDel="00000000" w:rsidR="00000000" w:rsidRPr="00000000">
        <w:rPr>
          <w:rtl w:val="0"/>
        </w:rPr>
      </w:r>
    </w:p>
    <w:p w:rsidR="00000000" w:rsidDel="00000000" w:rsidP="00000000" w:rsidRDefault="00000000" w:rsidRPr="00000000" w14:paraId="00000B1C">
      <w:pPr>
        <w:jc w:val="both"/>
        <w:rPr/>
      </w:pPr>
      <w:r w:rsidDel="00000000" w:rsidR="00000000" w:rsidRPr="00000000">
        <w:rPr>
          <w:rtl w:val="0"/>
        </w:rPr>
      </w:r>
    </w:p>
    <w:p w:rsidR="00000000" w:rsidDel="00000000" w:rsidP="00000000" w:rsidRDefault="00000000" w:rsidRPr="00000000" w14:paraId="00000B1D">
      <w:pPr>
        <w:jc w:val="both"/>
        <w:rPr/>
      </w:pPr>
      <w:r w:rsidDel="00000000" w:rsidR="00000000" w:rsidRPr="00000000">
        <w:rPr>
          <w:rtl w:val="0"/>
        </w:rPr>
      </w:r>
    </w:p>
    <w:p w:rsidR="00000000" w:rsidDel="00000000" w:rsidP="00000000" w:rsidRDefault="00000000" w:rsidRPr="00000000" w14:paraId="00000B1E">
      <w:pPr>
        <w:jc w:val="both"/>
        <w:rPr/>
      </w:pPr>
      <w:r w:rsidDel="00000000" w:rsidR="00000000" w:rsidRPr="00000000">
        <w:rPr>
          <w:rtl w:val="0"/>
        </w:rPr>
      </w:r>
    </w:p>
    <w:p w:rsidR="00000000" w:rsidDel="00000000" w:rsidP="00000000" w:rsidRDefault="00000000" w:rsidRPr="00000000" w14:paraId="00000B1F">
      <w:pPr>
        <w:jc w:val="both"/>
        <w:rPr/>
      </w:pPr>
      <w:r w:rsidDel="00000000" w:rsidR="00000000" w:rsidRPr="00000000">
        <w:rPr>
          <w:rtl w:val="0"/>
        </w:rPr>
      </w:r>
    </w:p>
    <w:p w:rsidR="00000000" w:rsidDel="00000000" w:rsidP="00000000" w:rsidRDefault="00000000" w:rsidRPr="00000000" w14:paraId="00000B20">
      <w:pPr>
        <w:jc w:val="both"/>
        <w:rPr/>
      </w:pPr>
      <w:r w:rsidDel="00000000" w:rsidR="00000000" w:rsidRPr="00000000">
        <w:rPr>
          <w:rtl w:val="0"/>
        </w:rPr>
      </w:r>
    </w:p>
    <w:p w:rsidR="00000000" w:rsidDel="00000000" w:rsidP="00000000" w:rsidRDefault="00000000" w:rsidRPr="00000000" w14:paraId="00000B21">
      <w:pPr>
        <w:jc w:val="both"/>
        <w:rPr/>
      </w:pPr>
      <w:r w:rsidDel="00000000" w:rsidR="00000000" w:rsidRPr="00000000">
        <w:rPr>
          <w:rtl w:val="0"/>
        </w:rPr>
      </w:r>
    </w:p>
    <w:p w:rsidR="00000000" w:rsidDel="00000000" w:rsidP="00000000" w:rsidRDefault="00000000" w:rsidRPr="00000000" w14:paraId="00000B22">
      <w:pPr>
        <w:jc w:val="both"/>
        <w:rPr/>
      </w:pPr>
      <w:r w:rsidDel="00000000" w:rsidR="00000000" w:rsidRPr="00000000">
        <w:rPr>
          <w:rtl w:val="0"/>
        </w:rPr>
      </w:r>
    </w:p>
    <w:p w:rsidR="00000000" w:rsidDel="00000000" w:rsidP="00000000" w:rsidRDefault="00000000" w:rsidRPr="00000000" w14:paraId="00000B23">
      <w:pPr>
        <w:jc w:val="both"/>
        <w:rPr/>
      </w:pPr>
      <w:r w:rsidDel="00000000" w:rsidR="00000000" w:rsidRPr="00000000">
        <w:rPr>
          <w:rtl w:val="0"/>
        </w:rPr>
      </w:r>
    </w:p>
    <w:p w:rsidR="00000000" w:rsidDel="00000000" w:rsidP="00000000" w:rsidRDefault="00000000" w:rsidRPr="00000000" w14:paraId="00000B24">
      <w:pPr>
        <w:jc w:val="both"/>
        <w:rPr/>
      </w:pPr>
      <w:r w:rsidDel="00000000" w:rsidR="00000000" w:rsidRPr="00000000">
        <w:rPr>
          <w:rtl w:val="0"/>
        </w:rPr>
      </w:r>
    </w:p>
    <w:p w:rsidR="00000000" w:rsidDel="00000000" w:rsidP="00000000" w:rsidRDefault="00000000" w:rsidRPr="00000000" w14:paraId="00000B25">
      <w:pPr>
        <w:jc w:val="both"/>
        <w:rPr/>
      </w:pPr>
      <w:r w:rsidDel="00000000" w:rsidR="00000000" w:rsidRPr="00000000">
        <w:rPr>
          <w:rtl w:val="0"/>
        </w:rPr>
      </w:r>
    </w:p>
    <w:p w:rsidR="00000000" w:rsidDel="00000000" w:rsidP="00000000" w:rsidRDefault="00000000" w:rsidRPr="00000000" w14:paraId="00000B26">
      <w:pPr>
        <w:jc w:val="both"/>
        <w:rPr/>
      </w:pPr>
      <w:r w:rsidDel="00000000" w:rsidR="00000000" w:rsidRPr="00000000">
        <w:rPr>
          <w:rtl w:val="0"/>
        </w:rPr>
      </w:r>
    </w:p>
    <w:p w:rsidR="00000000" w:rsidDel="00000000" w:rsidP="00000000" w:rsidRDefault="00000000" w:rsidRPr="00000000" w14:paraId="00000B27">
      <w:pPr>
        <w:jc w:val="both"/>
        <w:rPr/>
      </w:pPr>
      <w:r w:rsidDel="00000000" w:rsidR="00000000" w:rsidRPr="00000000">
        <w:rPr>
          <w:rtl w:val="0"/>
        </w:rPr>
      </w:r>
    </w:p>
    <w:p w:rsidR="00000000" w:rsidDel="00000000" w:rsidP="00000000" w:rsidRDefault="00000000" w:rsidRPr="00000000" w14:paraId="00000B28">
      <w:pPr>
        <w:jc w:val="both"/>
        <w:rPr/>
      </w:pPr>
      <w:r w:rsidDel="00000000" w:rsidR="00000000" w:rsidRPr="00000000">
        <w:rPr>
          <w:rtl w:val="0"/>
        </w:rPr>
      </w:r>
    </w:p>
    <w:p w:rsidR="00000000" w:rsidDel="00000000" w:rsidP="00000000" w:rsidRDefault="00000000" w:rsidRPr="00000000" w14:paraId="00000B29">
      <w:pPr>
        <w:jc w:val="both"/>
        <w:rPr/>
      </w:pPr>
      <w:r w:rsidDel="00000000" w:rsidR="00000000" w:rsidRPr="00000000">
        <w:rPr>
          <w:rtl w:val="0"/>
        </w:rPr>
      </w:r>
    </w:p>
    <w:p w:rsidR="00000000" w:rsidDel="00000000" w:rsidP="00000000" w:rsidRDefault="00000000" w:rsidRPr="00000000" w14:paraId="00000B2A">
      <w:pPr>
        <w:jc w:val="both"/>
        <w:rPr/>
      </w:pPr>
      <w:r w:rsidDel="00000000" w:rsidR="00000000" w:rsidRPr="00000000">
        <w:rPr>
          <w:rtl w:val="0"/>
        </w:rPr>
      </w:r>
    </w:p>
    <w:p w:rsidR="00000000" w:rsidDel="00000000" w:rsidP="00000000" w:rsidRDefault="00000000" w:rsidRPr="00000000" w14:paraId="00000B2B">
      <w:pPr>
        <w:jc w:val="both"/>
        <w:rPr/>
      </w:pPr>
      <w:r w:rsidDel="00000000" w:rsidR="00000000" w:rsidRPr="00000000">
        <w:rPr>
          <w:rtl w:val="0"/>
        </w:rPr>
      </w:r>
    </w:p>
    <w:p w:rsidR="00000000" w:rsidDel="00000000" w:rsidP="00000000" w:rsidRDefault="00000000" w:rsidRPr="00000000" w14:paraId="00000B2C">
      <w:pPr>
        <w:jc w:val="both"/>
        <w:rPr/>
      </w:pPr>
      <w:r w:rsidDel="00000000" w:rsidR="00000000" w:rsidRPr="00000000">
        <w:rPr>
          <w:rtl w:val="0"/>
        </w:rPr>
      </w:r>
    </w:p>
    <w:p w:rsidR="00000000" w:rsidDel="00000000" w:rsidP="00000000" w:rsidRDefault="00000000" w:rsidRPr="00000000" w14:paraId="00000B2D">
      <w:pPr>
        <w:jc w:val="both"/>
        <w:rPr/>
      </w:pPr>
      <w:r w:rsidDel="00000000" w:rsidR="00000000" w:rsidRPr="00000000">
        <w:rPr>
          <w:rtl w:val="0"/>
        </w:rPr>
      </w:r>
    </w:p>
    <w:p w:rsidR="00000000" w:rsidDel="00000000" w:rsidP="00000000" w:rsidRDefault="00000000" w:rsidRPr="00000000" w14:paraId="00000B2E">
      <w:pPr>
        <w:jc w:val="both"/>
        <w:rPr/>
      </w:pPr>
      <w:r w:rsidDel="00000000" w:rsidR="00000000" w:rsidRPr="00000000">
        <w:rPr>
          <w:rtl w:val="0"/>
        </w:rPr>
      </w:r>
    </w:p>
    <w:p w:rsidR="00000000" w:rsidDel="00000000" w:rsidP="00000000" w:rsidRDefault="00000000" w:rsidRPr="00000000" w14:paraId="00000B2F">
      <w:pPr>
        <w:jc w:val="both"/>
        <w:rPr/>
      </w:pPr>
      <w:r w:rsidDel="00000000" w:rsidR="00000000" w:rsidRPr="00000000">
        <w:rPr>
          <w:rtl w:val="0"/>
        </w:rPr>
      </w:r>
    </w:p>
    <w:p w:rsidR="00000000" w:rsidDel="00000000" w:rsidP="00000000" w:rsidRDefault="00000000" w:rsidRPr="00000000" w14:paraId="00000B30">
      <w:pPr>
        <w:jc w:val="both"/>
        <w:rPr/>
      </w:pPr>
      <w:r w:rsidDel="00000000" w:rsidR="00000000" w:rsidRPr="00000000">
        <w:rPr>
          <w:rtl w:val="0"/>
        </w:rPr>
      </w:r>
    </w:p>
    <w:p w:rsidR="00000000" w:rsidDel="00000000" w:rsidP="00000000" w:rsidRDefault="00000000" w:rsidRPr="00000000" w14:paraId="00000B31">
      <w:pPr>
        <w:jc w:val="both"/>
        <w:rPr/>
      </w:pPr>
      <w:r w:rsidDel="00000000" w:rsidR="00000000" w:rsidRPr="00000000">
        <w:rPr>
          <w:rtl w:val="0"/>
        </w:rPr>
      </w:r>
    </w:p>
    <w:p w:rsidR="00000000" w:rsidDel="00000000" w:rsidP="00000000" w:rsidRDefault="00000000" w:rsidRPr="00000000" w14:paraId="00000B32">
      <w:pPr>
        <w:jc w:val="both"/>
        <w:rPr/>
      </w:pPr>
      <w:r w:rsidDel="00000000" w:rsidR="00000000" w:rsidRPr="00000000">
        <w:rPr>
          <w:rtl w:val="0"/>
        </w:rPr>
        <w:t xml:space="preserve">2403.08833v1 --- 15347, 15348, 15351, 15359</w:t>
      </w:r>
    </w:p>
    <w:p w:rsidR="00000000" w:rsidDel="00000000" w:rsidP="00000000" w:rsidRDefault="00000000" w:rsidRPr="00000000" w14:paraId="00000B33">
      <w:pPr>
        <w:jc w:val="both"/>
        <w:rPr/>
      </w:pPr>
      <w:r w:rsidDel="00000000" w:rsidR="00000000" w:rsidRPr="00000000">
        <w:rPr>
          <w:rtl w:val="0"/>
        </w:rPr>
        <w:t xml:space="preserve">To enhance the perceptual capabilities of LLMs for specific targets, we propose the TINA framework --- Think, Interaction, and Action --- which endows agents with the ability to scrutinize perceptual outcomes and autonomously query specific clues. Our framework comprises the core LLM agent and three additional modules: the Visual Perception (VP) module, the Question-Answer Interaction (QAI) module, and the Trajectory Memorizer (TM) module. The VP module generates rough environmental descriptions, prompting the agent to reason based on these descriptions in response to specific perceptual demands in instructions. The framework enables the agent to review the outputs of the VP and make targeted queries through the QAI module to supplement missing perceptual information. TINA extends the agent’s perception through the QAI module, aligning instructions with the environment. Additionally, our framework includes a memory bank that stores the agent’s actions in each round, enhancing its dynamic adaptation capabilities while filtering out redundant historical information. In the subsequent sections, we will provide a detailed description of our TINA framework for zero-shot VLN, along with insights from our experimental results and findings.</w:t>
      </w:r>
    </w:p>
    <w:p w:rsidR="00000000" w:rsidDel="00000000" w:rsidP="00000000" w:rsidRDefault="00000000" w:rsidRPr="00000000" w14:paraId="00000B34">
      <w:pPr>
        <w:jc w:val="both"/>
        <w:rPr/>
      </w:pPr>
      <w:r w:rsidDel="00000000" w:rsidR="00000000" w:rsidRPr="00000000">
        <w:rPr>
          <w:rtl w:val="0"/>
        </w:rPr>
        <w:t xml:space="preserve">For a specific environment, there exists a navigation graph *MATH*, comprised of a viewpoint set *MATH* and a path set *MATH*. The VLN task requires the agent to move from an initial viewpoint to a designated target viewpoint based on a navigation instruction *MATH*. The agent’s action at each step is to choose the next viewpoint. The viewpoints visited during navigation are sequentially constructed into a trajectory *MATH*, also representing the sequence of agent actions. When the agent arrives at a specific viewpoint *MATH*, it can access the panoramic observation *MATH* and a navigable viewpoint set *MATH*. The panoramic observation *MATH* encompasses local information obtained from diverse directions, where *MATH* and *MATH* represent the heading angle and elevation angle relative to the agent, *MATH* denotes the local view in that direction. Set *MATH* encompasses adjacent viewpoints *MATH*, *MATH* is the local view in the direction of *MATH*. At step *MATH*, the agent selects a viewpoint from *MATH* as the action *MATH*, and then adjusts its orientation and position to update its status from *MATH* to *MATH*, where *MATH* and *MATH* indicate the orientation of the agent itself. The agent can be regarded as a policy function for computing the probability *MATH*, wherein *MATH* is the function’s parameters. In supervised learning, the parameters *MATH* are optimized by calculating the loss between the ground truth and predicted trajectory. This study uses a pre-trained LLM with frozen parameters to explore the agent’s performance in a zero-shot setting. Figure [1] illustrates these two approaches’ differences.</w:t>
      </w:r>
    </w:p>
    <w:p w:rsidR="00000000" w:rsidDel="00000000" w:rsidP="00000000" w:rsidRDefault="00000000" w:rsidRPr="00000000" w14:paraId="00000B35">
      <w:pPr>
        <w:jc w:val="both"/>
        <w:rPr/>
      </w:pPr>
      <w:r w:rsidDel="00000000" w:rsidR="00000000" w:rsidRPr="00000000">
        <w:rPr>
          <w:rtl w:val="0"/>
        </w:rPr>
        <w:t xml:space="preserve">To ensure the agent understands the task requirements, we provide a detailed description in the prompt, including task setup, module introductions, and input-output formats. Following the task description, we also offer a global instruction for each navigation case. As the agent moves through the environment, the execution history of its trajectory impacts its decision-making [*REF*]. Therefore, we establish a textual memory bank *MATH* to record the agent’s historical actions and input it into the agent as a prompt. These three components together form the preliminary prompt, which is conveyed to the agent at the beginning of each step before it receives new observations, as illustrated in Figure.</w:t>
      </w:r>
    </w:p>
    <w:p w:rsidR="00000000" w:rsidDel="00000000" w:rsidP="00000000" w:rsidRDefault="00000000" w:rsidRPr="00000000" w14:paraId="00000B36">
      <w:pPr>
        <w:jc w:val="both"/>
        <w:rPr/>
      </w:pPr>
      <w:r w:rsidDel="00000000" w:rsidR="00000000" w:rsidRPr="00000000">
        <w:rPr>
          <w:rtl w:val="0"/>
        </w:rPr>
        <w:t xml:space="preserve">In VLN tasks, agents need to adjust their navigation strategies based on historical data dynamically. However, directly inputting all historical data into an LLM is impractical. In the later stages of navigation, the accumulated data from historical observations, reasoning, and actions can exceed the length limitations of the LLM. Additionally, a significant amount of redundant information can reduce the efficiency and accuracy of the agent’s access to helpful information. To enable efficient access to the agent’s historical trajectories, we introduce a memory bank *MATH*. After each round of reasoning, interaction, and action execution, we use a trajectory memorizer to compress and summarize the proceedings and store this new memory *MATH* in the memory bank.</w:t>
      </w:r>
    </w:p>
    <w:p w:rsidR="00000000" w:rsidDel="00000000" w:rsidP="00000000" w:rsidRDefault="00000000" w:rsidRPr="00000000" w14:paraId="00000B37">
      <w:pPr>
        <w:jc w:val="both"/>
        <w:rPr/>
      </w:pPr>
      <w:r w:rsidDel="00000000" w:rsidR="00000000" w:rsidRPr="00000000">
        <w:rPr>
          <w:rtl w:val="0"/>
        </w:rPr>
      </w:r>
    </w:p>
    <w:p w:rsidR="00000000" w:rsidDel="00000000" w:rsidP="00000000" w:rsidRDefault="00000000" w:rsidRPr="00000000" w14:paraId="00000B38">
      <w:pPr>
        <w:jc w:val="both"/>
        <w:rPr/>
      </w:pPr>
      <w:r w:rsidDel="00000000" w:rsidR="00000000" w:rsidRPr="00000000">
        <w:rPr>
          <w:rtl w:val="0"/>
        </w:rPr>
      </w:r>
    </w:p>
    <w:p w:rsidR="00000000" w:rsidDel="00000000" w:rsidP="00000000" w:rsidRDefault="00000000" w:rsidRPr="00000000" w14:paraId="00000B39">
      <w:pPr>
        <w:jc w:val="both"/>
        <w:rPr/>
      </w:pPr>
      <w:r w:rsidDel="00000000" w:rsidR="00000000" w:rsidRPr="00000000">
        <w:rPr>
          <w:rtl w:val="0"/>
        </w:rPr>
      </w:r>
    </w:p>
    <w:p w:rsidR="00000000" w:rsidDel="00000000" w:rsidP="00000000" w:rsidRDefault="00000000" w:rsidRPr="00000000" w14:paraId="00000B3A">
      <w:pPr>
        <w:jc w:val="both"/>
        <w:rPr/>
      </w:pPr>
      <w:r w:rsidDel="00000000" w:rsidR="00000000" w:rsidRPr="00000000">
        <w:rPr>
          <w:rtl w:val="0"/>
        </w:rPr>
      </w:r>
    </w:p>
    <w:p w:rsidR="00000000" w:rsidDel="00000000" w:rsidP="00000000" w:rsidRDefault="00000000" w:rsidRPr="00000000" w14:paraId="00000B3B">
      <w:pPr>
        <w:jc w:val="both"/>
        <w:rPr/>
      </w:pPr>
      <w:r w:rsidDel="00000000" w:rsidR="00000000" w:rsidRPr="00000000">
        <w:rPr>
          <w:rtl w:val="0"/>
        </w:rPr>
      </w:r>
    </w:p>
    <w:p w:rsidR="00000000" w:rsidDel="00000000" w:rsidP="00000000" w:rsidRDefault="00000000" w:rsidRPr="00000000" w14:paraId="00000B3C">
      <w:pPr>
        <w:jc w:val="both"/>
        <w:rPr/>
      </w:pPr>
      <w:r w:rsidDel="00000000" w:rsidR="00000000" w:rsidRPr="00000000">
        <w:rPr>
          <w:rtl w:val="0"/>
        </w:rPr>
      </w:r>
    </w:p>
    <w:p w:rsidR="00000000" w:rsidDel="00000000" w:rsidP="00000000" w:rsidRDefault="00000000" w:rsidRPr="00000000" w14:paraId="00000B3D">
      <w:pPr>
        <w:jc w:val="both"/>
        <w:rPr/>
      </w:pPr>
      <w:r w:rsidDel="00000000" w:rsidR="00000000" w:rsidRPr="00000000">
        <w:rPr>
          <w:rtl w:val="0"/>
        </w:rPr>
      </w:r>
    </w:p>
    <w:p w:rsidR="00000000" w:rsidDel="00000000" w:rsidP="00000000" w:rsidRDefault="00000000" w:rsidRPr="00000000" w14:paraId="00000B3E">
      <w:pPr>
        <w:jc w:val="both"/>
        <w:rPr/>
      </w:pPr>
      <w:r w:rsidDel="00000000" w:rsidR="00000000" w:rsidRPr="00000000">
        <w:rPr>
          <w:rtl w:val="0"/>
        </w:rPr>
      </w:r>
    </w:p>
    <w:p w:rsidR="00000000" w:rsidDel="00000000" w:rsidP="00000000" w:rsidRDefault="00000000" w:rsidRPr="00000000" w14:paraId="00000B3F">
      <w:pPr>
        <w:jc w:val="both"/>
        <w:rPr/>
      </w:pPr>
      <w:r w:rsidDel="00000000" w:rsidR="00000000" w:rsidRPr="00000000">
        <w:rPr>
          <w:rtl w:val="0"/>
        </w:rPr>
      </w:r>
    </w:p>
    <w:p w:rsidR="00000000" w:rsidDel="00000000" w:rsidP="00000000" w:rsidRDefault="00000000" w:rsidRPr="00000000" w14:paraId="00000B40">
      <w:pPr>
        <w:jc w:val="both"/>
        <w:rPr/>
      </w:pPr>
      <w:r w:rsidDel="00000000" w:rsidR="00000000" w:rsidRPr="00000000">
        <w:rPr>
          <w:rtl w:val="0"/>
        </w:rPr>
      </w:r>
    </w:p>
    <w:p w:rsidR="00000000" w:rsidDel="00000000" w:rsidP="00000000" w:rsidRDefault="00000000" w:rsidRPr="00000000" w14:paraId="00000B41">
      <w:pPr>
        <w:jc w:val="both"/>
        <w:rPr/>
      </w:pPr>
      <w:r w:rsidDel="00000000" w:rsidR="00000000" w:rsidRPr="00000000">
        <w:rPr>
          <w:rtl w:val="0"/>
        </w:rPr>
      </w:r>
    </w:p>
    <w:p w:rsidR="00000000" w:rsidDel="00000000" w:rsidP="00000000" w:rsidRDefault="00000000" w:rsidRPr="00000000" w14:paraId="00000B42">
      <w:pPr>
        <w:jc w:val="both"/>
        <w:rPr/>
      </w:pPr>
      <w:r w:rsidDel="00000000" w:rsidR="00000000" w:rsidRPr="00000000">
        <w:rPr>
          <w:rtl w:val="0"/>
        </w:rPr>
      </w:r>
    </w:p>
    <w:p w:rsidR="00000000" w:rsidDel="00000000" w:rsidP="00000000" w:rsidRDefault="00000000" w:rsidRPr="00000000" w14:paraId="00000B43">
      <w:pPr>
        <w:jc w:val="both"/>
        <w:rPr/>
      </w:pPr>
      <w:r w:rsidDel="00000000" w:rsidR="00000000" w:rsidRPr="00000000">
        <w:rPr>
          <w:rtl w:val="0"/>
        </w:rPr>
      </w:r>
    </w:p>
    <w:p w:rsidR="00000000" w:rsidDel="00000000" w:rsidP="00000000" w:rsidRDefault="00000000" w:rsidRPr="00000000" w14:paraId="00000B44">
      <w:pPr>
        <w:jc w:val="both"/>
        <w:rPr/>
      </w:pPr>
      <w:r w:rsidDel="00000000" w:rsidR="00000000" w:rsidRPr="00000000">
        <w:rPr>
          <w:rtl w:val="0"/>
        </w:rPr>
      </w:r>
    </w:p>
    <w:p w:rsidR="00000000" w:rsidDel="00000000" w:rsidP="00000000" w:rsidRDefault="00000000" w:rsidRPr="00000000" w14:paraId="00000B45">
      <w:pPr>
        <w:jc w:val="both"/>
        <w:rPr/>
      </w:pPr>
      <w:r w:rsidDel="00000000" w:rsidR="00000000" w:rsidRPr="00000000">
        <w:rPr>
          <w:rtl w:val="0"/>
        </w:rPr>
      </w:r>
    </w:p>
    <w:p w:rsidR="00000000" w:rsidDel="00000000" w:rsidP="00000000" w:rsidRDefault="00000000" w:rsidRPr="00000000" w14:paraId="00000B46">
      <w:pPr>
        <w:jc w:val="both"/>
        <w:rPr/>
      </w:pPr>
      <w:r w:rsidDel="00000000" w:rsidR="00000000" w:rsidRPr="00000000">
        <w:rPr>
          <w:rtl w:val="0"/>
        </w:rPr>
      </w:r>
    </w:p>
    <w:p w:rsidR="00000000" w:rsidDel="00000000" w:rsidP="00000000" w:rsidRDefault="00000000" w:rsidRPr="00000000" w14:paraId="00000B47">
      <w:pPr>
        <w:jc w:val="both"/>
        <w:rPr/>
      </w:pPr>
      <w:r w:rsidDel="00000000" w:rsidR="00000000" w:rsidRPr="00000000">
        <w:rPr>
          <w:rtl w:val="0"/>
        </w:rPr>
      </w:r>
    </w:p>
    <w:p w:rsidR="00000000" w:rsidDel="00000000" w:rsidP="00000000" w:rsidRDefault="00000000" w:rsidRPr="00000000" w14:paraId="00000B48">
      <w:pPr>
        <w:jc w:val="both"/>
        <w:rPr/>
      </w:pPr>
      <w:r w:rsidDel="00000000" w:rsidR="00000000" w:rsidRPr="00000000">
        <w:rPr>
          <w:rtl w:val="0"/>
        </w:rPr>
      </w:r>
    </w:p>
    <w:p w:rsidR="00000000" w:rsidDel="00000000" w:rsidP="00000000" w:rsidRDefault="00000000" w:rsidRPr="00000000" w14:paraId="00000B49">
      <w:pPr>
        <w:jc w:val="both"/>
        <w:rPr/>
      </w:pPr>
      <w:r w:rsidDel="00000000" w:rsidR="00000000" w:rsidRPr="00000000">
        <w:rPr>
          <w:rtl w:val="0"/>
        </w:rPr>
      </w:r>
    </w:p>
    <w:p w:rsidR="00000000" w:rsidDel="00000000" w:rsidP="00000000" w:rsidRDefault="00000000" w:rsidRPr="00000000" w14:paraId="00000B4A">
      <w:pPr>
        <w:jc w:val="both"/>
        <w:rPr/>
      </w:pPr>
      <w:r w:rsidDel="00000000" w:rsidR="00000000" w:rsidRPr="00000000">
        <w:rPr>
          <w:rtl w:val="0"/>
        </w:rPr>
        <w:t xml:space="preserve">2001.09822v1 --- 15371</w:t>
      </w:r>
    </w:p>
    <w:p w:rsidR="00000000" w:rsidDel="00000000" w:rsidP="00000000" w:rsidRDefault="00000000" w:rsidRPr="00000000" w14:paraId="00000B4B">
      <w:pPr>
        <w:jc w:val="both"/>
        <w:rPr/>
      </w:pPr>
      <w:r w:rsidDel="00000000" w:rsidR="00000000" w:rsidRPr="00000000">
        <w:rPr>
          <w:rtl w:val="0"/>
        </w:rPr>
        <w:t xml:space="preserve">In this article, we present a machine learning algorithm based on recent advances in neurophysiology and computational neuroscience that is capable of continual learning. The algorithm models the brain’s modulation-based learning mechanisms (Grossberg, Palma, &amp; Versace, 2016; Gu &amp; Yakel, 2011; Hasselmo &amp; McGaughy, 2004), utilizing metrics of uncertainty to guide lifelong learning in a system inspired by Stephen Grossberg’s cognitive theory of Adaptive Resonance Theory (ART) (Grossberg, 1976; Grossberg, 2015; Grossberg et al., 2016). In a series of experiments, we show that our uncertainty-modulated learning (UML) algorithm is capable, in real time, of progressively adjusting its knowledge base, adapting to new conditions, and even incorporating never-before-seen objects, all without human intervention. A video demonstrating an embodied drone agent in a simulated environment utilizing the new algorithm is included in the additional material. The UML algorithm is to our knowledge the first to successfully demonstrate a solution to the stability-plasticity dilemma in a behaving agent. Its completion marks an important milestone in machine learning research, which owes its foundations to the work of Stephen Grossberg and colleagues.</w:t>
      </w:r>
    </w:p>
    <w:p w:rsidR="00000000" w:rsidDel="00000000" w:rsidP="00000000" w:rsidRDefault="00000000" w:rsidRPr="00000000" w14:paraId="00000B4C">
      <w:pPr>
        <w:jc w:val="both"/>
        <w:rPr/>
      </w:pPr>
      <w:r w:rsidDel="00000000" w:rsidR="00000000" w:rsidRPr="00000000">
        <w:rPr>
          <w:rtl w:val="0"/>
        </w:rPr>
      </w:r>
    </w:p>
    <w:p w:rsidR="00000000" w:rsidDel="00000000" w:rsidP="00000000" w:rsidRDefault="00000000" w:rsidRPr="00000000" w14:paraId="00000B4D">
      <w:pPr>
        <w:jc w:val="both"/>
        <w:rPr/>
      </w:pPr>
      <w:r w:rsidDel="00000000" w:rsidR="00000000" w:rsidRPr="00000000">
        <w:rPr>
          <w:rtl w:val="0"/>
        </w:rPr>
      </w:r>
    </w:p>
    <w:p w:rsidR="00000000" w:rsidDel="00000000" w:rsidP="00000000" w:rsidRDefault="00000000" w:rsidRPr="00000000" w14:paraId="00000B4E">
      <w:pPr>
        <w:jc w:val="both"/>
        <w:rPr/>
      </w:pPr>
      <w:r w:rsidDel="00000000" w:rsidR="00000000" w:rsidRPr="00000000">
        <w:rPr>
          <w:rtl w:val="0"/>
        </w:rPr>
      </w:r>
    </w:p>
    <w:p w:rsidR="00000000" w:rsidDel="00000000" w:rsidP="00000000" w:rsidRDefault="00000000" w:rsidRPr="00000000" w14:paraId="00000B4F">
      <w:pPr>
        <w:jc w:val="both"/>
        <w:rPr/>
      </w:pPr>
      <w:r w:rsidDel="00000000" w:rsidR="00000000" w:rsidRPr="00000000">
        <w:rPr>
          <w:rtl w:val="0"/>
        </w:rPr>
      </w:r>
    </w:p>
    <w:p w:rsidR="00000000" w:rsidDel="00000000" w:rsidP="00000000" w:rsidRDefault="00000000" w:rsidRPr="00000000" w14:paraId="00000B50">
      <w:pPr>
        <w:jc w:val="both"/>
        <w:rPr/>
      </w:pPr>
      <w:r w:rsidDel="00000000" w:rsidR="00000000" w:rsidRPr="00000000">
        <w:rPr>
          <w:rtl w:val="0"/>
        </w:rPr>
      </w:r>
    </w:p>
    <w:p w:rsidR="00000000" w:rsidDel="00000000" w:rsidP="00000000" w:rsidRDefault="00000000" w:rsidRPr="00000000" w14:paraId="00000B51">
      <w:pPr>
        <w:jc w:val="both"/>
        <w:rPr/>
      </w:pPr>
      <w:r w:rsidDel="00000000" w:rsidR="00000000" w:rsidRPr="00000000">
        <w:rPr>
          <w:rtl w:val="0"/>
        </w:rPr>
      </w:r>
    </w:p>
    <w:p w:rsidR="00000000" w:rsidDel="00000000" w:rsidP="00000000" w:rsidRDefault="00000000" w:rsidRPr="00000000" w14:paraId="00000B52">
      <w:pPr>
        <w:jc w:val="both"/>
        <w:rPr/>
      </w:pPr>
      <w:r w:rsidDel="00000000" w:rsidR="00000000" w:rsidRPr="00000000">
        <w:rPr>
          <w:rtl w:val="0"/>
        </w:rPr>
      </w:r>
    </w:p>
    <w:p w:rsidR="00000000" w:rsidDel="00000000" w:rsidP="00000000" w:rsidRDefault="00000000" w:rsidRPr="00000000" w14:paraId="00000B53">
      <w:pPr>
        <w:jc w:val="both"/>
        <w:rPr/>
      </w:pPr>
      <w:r w:rsidDel="00000000" w:rsidR="00000000" w:rsidRPr="00000000">
        <w:rPr>
          <w:rtl w:val="0"/>
        </w:rPr>
      </w:r>
    </w:p>
    <w:p w:rsidR="00000000" w:rsidDel="00000000" w:rsidP="00000000" w:rsidRDefault="00000000" w:rsidRPr="00000000" w14:paraId="00000B54">
      <w:pPr>
        <w:jc w:val="both"/>
        <w:rPr/>
      </w:pPr>
      <w:r w:rsidDel="00000000" w:rsidR="00000000" w:rsidRPr="00000000">
        <w:rPr>
          <w:rtl w:val="0"/>
        </w:rPr>
      </w:r>
    </w:p>
    <w:p w:rsidR="00000000" w:rsidDel="00000000" w:rsidP="00000000" w:rsidRDefault="00000000" w:rsidRPr="00000000" w14:paraId="00000B55">
      <w:pPr>
        <w:jc w:val="both"/>
        <w:rPr/>
      </w:pPr>
      <w:r w:rsidDel="00000000" w:rsidR="00000000" w:rsidRPr="00000000">
        <w:rPr>
          <w:rtl w:val="0"/>
        </w:rPr>
      </w:r>
    </w:p>
    <w:p w:rsidR="00000000" w:rsidDel="00000000" w:rsidP="00000000" w:rsidRDefault="00000000" w:rsidRPr="00000000" w14:paraId="00000B56">
      <w:pPr>
        <w:jc w:val="both"/>
        <w:rPr/>
      </w:pPr>
      <w:r w:rsidDel="00000000" w:rsidR="00000000" w:rsidRPr="00000000">
        <w:rPr>
          <w:rtl w:val="0"/>
        </w:rPr>
      </w:r>
    </w:p>
    <w:p w:rsidR="00000000" w:rsidDel="00000000" w:rsidP="00000000" w:rsidRDefault="00000000" w:rsidRPr="00000000" w14:paraId="00000B57">
      <w:pPr>
        <w:jc w:val="both"/>
        <w:rPr/>
      </w:pPr>
      <w:r w:rsidDel="00000000" w:rsidR="00000000" w:rsidRPr="00000000">
        <w:rPr>
          <w:rtl w:val="0"/>
        </w:rPr>
      </w:r>
    </w:p>
    <w:p w:rsidR="00000000" w:rsidDel="00000000" w:rsidP="00000000" w:rsidRDefault="00000000" w:rsidRPr="00000000" w14:paraId="00000B58">
      <w:pPr>
        <w:jc w:val="both"/>
        <w:rPr/>
      </w:pPr>
      <w:r w:rsidDel="00000000" w:rsidR="00000000" w:rsidRPr="00000000">
        <w:rPr>
          <w:rtl w:val="0"/>
        </w:rPr>
      </w:r>
    </w:p>
    <w:p w:rsidR="00000000" w:rsidDel="00000000" w:rsidP="00000000" w:rsidRDefault="00000000" w:rsidRPr="00000000" w14:paraId="00000B59">
      <w:pPr>
        <w:jc w:val="both"/>
        <w:rPr/>
      </w:pPr>
      <w:r w:rsidDel="00000000" w:rsidR="00000000" w:rsidRPr="00000000">
        <w:rPr>
          <w:rtl w:val="0"/>
        </w:rPr>
      </w:r>
    </w:p>
    <w:p w:rsidR="00000000" w:rsidDel="00000000" w:rsidP="00000000" w:rsidRDefault="00000000" w:rsidRPr="00000000" w14:paraId="00000B5A">
      <w:pPr>
        <w:jc w:val="both"/>
        <w:rPr/>
      </w:pPr>
      <w:r w:rsidDel="00000000" w:rsidR="00000000" w:rsidRPr="00000000">
        <w:rPr>
          <w:rtl w:val="0"/>
        </w:rPr>
      </w:r>
    </w:p>
    <w:p w:rsidR="00000000" w:rsidDel="00000000" w:rsidP="00000000" w:rsidRDefault="00000000" w:rsidRPr="00000000" w14:paraId="00000B5B">
      <w:pPr>
        <w:jc w:val="both"/>
        <w:rPr/>
      </w:pPr>
      <w:r w:rsidDel="00000000" w:rsidR="00000000" w:rsidRPr="00000000">
        <w:rPr>
          <w:rtl w:val="0"/>
        </w:rPr>
      </w:r>
    </w:p>
    <w:p w:rsidR="00000000" w:rsidDel="00000000" w:rsidP="00000000" w:rsidRDefault="00000000" w:rsidRPr="00000000" w14:paraId="00000B5C">
      <w:pPr>
        <w:jc w:val="both"/>
        <w:rPr/>
      </w:pPr>
      <w:r w:rsidDel="00000000" w:rsidR="00000000" w:rsidRPr="00000000">
        <w:rPr>
          <w:rtl w:val="0"/>
        </w:rPr>
        <w:t xml:space="preserve">1607.00656v1 --- 15643, 15646, 15657, 15706, 15734</w:t>
      </w:r>
    </w:p>
    <w:p w:rsidR="00000000" w:rsidDel="00000000" w:rsidP="00000000" w:rsidRDefault="00000000" w:rsidRPr="00000000" w14:paraId="00000B5D">
      <w:pPr>
        <w:jc w:val="both"/>
        <w:rPr/>
      </w:pPr>
      <w:r w:rsidDel="00000000" w:rsidR="00000000" w:rsidRPr="00000000">
        <w:rPr>
          <w:rtl w:val="0"/>
        </w:rPr>
        <w:t xml:space="preserve">The traditional BDIA maintains goals as desires; there is no reward for performing some action in some state. The reward function provided by POMDP theory is useful for modeling certain kinds of behavior or preferences. For instance, an agent based on a POMDP may want to avoid moist areas to prevent its parts becoming rusty. Moreover, a POMDP agent can generate plans which can optimally avoid moist areas. But one would not say that avoiding moist areas is the agent’s task. And POMDP theory maintains a single reward function; there is no possibility of weighing alternative reward functions and pursuing one at a time for a fixed period -- all objectives must be considered simultaneously, in one reward function. Reasoning about objectives in POMDP theory is not as sophisticated as in BDI theory. A BDI agent cannot, however, simultaneously avoid moist areas and collect gas; it has to switch between the two or combine the desire to avoid moist areas with every other goal.</w:t>
      </w:r>
    </w:p>
    <w:p w:rsidR="00000000" w:rsidDel="00000000" w:rsidP="00000000" w:rsidRDefault="00000000" w:rsidRPr="00000000" w14:paraId="00000B5E">
      <w:pPr>
        <w:jc w:val="both"/>
        <w:rPr/>
      </w:pPr>
      <w:r w:rsidDel="00000000" w:rsidR="00000000" w:rsidRPr="00000000">
        <w:rPr>
          <w:rtl w:val="0"/>
        </w:rPr>
        <w:t xml:space="preserve">This article serves to introduce two significant extensions to the first iteration [*REF*] of the HPB architecture. The first extension allows for multiple intentions to be pursued simultaneously, instead of one at a time. In the previous architecture, only one intention was actively pursued at any moment. In the new version, one agent action can take an agent closer to more than one goal at the moment the action is performed -- the result of a new approach to planning. As a consequence of allowing multiple intentions, the policy generation module (Sec. 4.3), the desire function and the method of focusing on intentions (Sec. 4.2) had to be adapted. The second extension is the addition of a plan library. Previously, a policy (conditional plan) would have to be generated periodically and regularly to supply the agent with the recommendations of actions it needs to take. Although one of the strengths of traditional BDI theory is the availability of a plan library with pre-written plans for quick use, a plan library was excluded from the HPB architecture so as to simplify the architecture’s introduction. Now we propose a framework where an agent designer can store hand-written policies in a library of plans and where generated policies are stored for later reuse. Every policy in the library is stored together with a ‘context’ in which it will be applicable and the set of intentions which it is meant to satisfy. There are two advantages of introducing a plan library: (i) policies can be tailored by experts to achieve specific goals in particular contexts, giving the agent immediate access to recommended courses of action in those situations, and (ii) providing a means for policies, once generated, to be stored for later reuse so that the agent can take advantage of past ‘experience’ -- saving time and computation.</w:t>
      </w:r>
    </w:p>
    <w:p w:rsidR="00000000" w:rsidDel="00000000" w:rsidP="00000000" w:rsidRDefault="00000000" w:rsidRPr="00000000" w14:paraId="00000B5F">
      <w:pPr>
        <w:jc w:val="both"/>
        <w:rPr/>
      </w:pPr>
      <w:r w:rsidDel="00000000" w:rsidR="00000000" w:rsidRPr="00000000">
        <w:rPr>
          <w:rtl w:val="0"/>
        </w:rPr>
        <w:t xml:space="preserve">In BDI theory, one of the big challenges is to know when the agent should switch its current goal and what its new goal should be [*REF*]. To address this challenge, we propose that an agent should maintain intensity levels of desire for every goal. This intensity of desire could be interpreted as a kind of emotion. The goals most intensely desired should be the goals sought (the agent’s intentions). We also define the notion of how much an intention is satisfied in the agent’s current belief state. For instance, suppose that out of five possible goals, the agent currently most desires to watch a film and to eat a snack. Then these two goals become the agent’s intentions. However, eating is not allowed inside the film-theatre, and if the agent were to go buy a snack it would miss the beginning of the film. So the total reward for first watching the film then buying and eating a snack is higher than first eating then watching. As soon as the film-watching goal is satisfied, it is no longer an intention. But while the agent was watching the film, the desire-level of the (non-intention) goal of being at home has been increasing. However, it cannot become an intention because snack-eating has not yet been satisfied. Going home cannot simply become an intention and dominate snack-eating, because the architecture is designed so that current intentions have precedence over non-intention goals, else there is a danger that the agent will vacillate between which goals to pursue. Nonetheless, snack-eating may be ejected from the set of intentions under the special condition that the agent is having an unusually hard time achieving it. For instance, if someone stole its wallet in the theatre, the agent can no longer have the current intention (i.e., actively pursue) eating a snack. Hence, in our architecture, if an intention takes ‘too long’ to satisfy, it is removed from the set of intentions. As soon as the agent gets home or is close to home, the snack-eating goal will probably become an intention again and the agent will start making plans to satisfy eating a snack. Moreover, the desire-level of snack-eating will now be very high (it has been steadily increasing) and the agent’s actions will be biased towards satisfying this intention over other current intentions (e.g., over getting home, if it is not yet there).</w:t>
      </w:r>
    </w:p>
    <w:p w:rsidR="00000000" w:rsidDel="00000000" w:rsidP="00000000" w:rsidRDefault="00000000" w:rsidRPr="00000000" w14:paraId="00000B60">
      <w:pPr>
        <w:jc w:val="both"/>
        <w:rPr/>
      </w:pPr>
      <w:r w:rsidDel="00000000" w:rsidR="00000000" w:rsidRPr="00000000">
        <w:rPr>
          <w:rtl w:val="0"/>
        </w:rPr>
        <w:t xml:space="preserve">Figure 1 is a graphical example of a policy with two actions and two observations. The agent is assumed to be in belief state *MATH* when the policy is generated. At every belief state node (triangles), the optimal action is recommended. After an action is performed, all/both observations are possible and thus considered. There is thus a choice at every *MATH* node; however, it is not a choice for the agent, rather, it is a choice for the environment which observation to send to the agent. Given the action performed, for every possible observation, a different belief state is generated. At every *MATH* node (belief state), *MATH* *MATH* is applied to determine the action to perform there. (In theory, the agent can choose to perform any action at these *MATH* nodes, but our agent will take the recommendations of POMDP theory for optimal behavior.) The agent will perform *MATH* first, then depending on whether *MATH* or *MATH* in sensed, the agent should next (according to the policy) perform *MATH*, respectively, *MATH*. Then a third action will be performed according to the policy and conditional on which observation is sensed.</w:t>
      </w:r>
    </w:p>
    <w:p w:rsidR="00000000" w:rsidDel="00000000" w:rsidP="00000000" w:rsidRDefault="00000000" w:rsidRPr="00000000" w14:paraId="00000B61">
      <w:pPr>
        <w:jc w:val="both"/>
        <w:rPr/>
      </w:pPr>
      <w:r w:rsidDel="00000000" w:rsidR="00000000" w:rsidRPr="00000000">
        <w:rPr>
          <w:rtl w:val="0"/>
        </w:rPr>
        <w:t xml:space="preserve">AgentSpeak *MATH* [*REF*] extends the BDI language AgentSpeak [*REF*] with on-demand probabilistic planning in uncertain environments. AgentSpeak has a plan library of plans, each plan being of the form *MATH*; where *MATH* is a triggering event, *MATH* are belief literals and *MATH* are actions or goals. Goals may become (internal) triggering events. Events in the (external) environment may also be perceived as triggering events. As triggering events occur, they are placed in a set and periodically selected for processing. An event is ‘processed’ by selecting an appropriate plan from the plan library with a matching triggering event. A plan is appropriate if its context *MATH* is a logical consequence of the agent’s set of base beliefs. The goals and/or actions *MATH* of the selected appropriate plan will be processed in sequence. If *MATH* is an action, it is executed; if it is a goal, it becomes an internal event which may trigger the selection and execution of further plans. An AgentSpeak agent maintains a set of intentions and each intention is a stack of plans. Please refer to [*REF*] for details. When considering HPB plans, *MATH* is roughly analogous to *MATH*, *MATH* is roughly analogous to *MATH* or *MATH* and *MATH* is roughly analogous to *MATH*.</w:t>
      </w:r>
    </w:p>
    <w:p w:rsidR="00000000" w:rsidDel="00000000" w:rsidP="00000000" w:rsidRDefault="00000000" w:rsidRPr="00000000" w14:paraId="00000B62">
      <w:pPr>
        <w:jc w:val="both"/>
        <w:rPr/>
      </w:pPr>
      <w:r w:rsidDel="00000000" w:rsidR="00000000" w:rsidRPr="00000000">
        <w:rPr>
          <w:rtl w:val="0"/>
        </w:rPr>
      </w:r>
    </w:p>
    <w:p w:rsidR="00000000" w:rsidDel="00000000" w:rsidP="00000000" w:rsidRDefault="00000000" w:rsidRPr="00000000" w14:paraId="00000B63">
      <w:pPr>
        <w:jc w:val="both"/>
        <w:rPr/>
      </w:pPr>
      <w:r w:rsidDel="00000000" w:rsidR="00000000" w:rsidRPr="00000000">
        <w:rPr>
          <w:rtl w:val="0"/>
        </w:rPr>
      </w:r>
    </w:p>
    <w:p w:rsidR="00000000" w:rsidDel="00000000" w:rsidP="00000000" w:rsidRDefault="00000000" w:rsidRPr="00000000" w14:paraId="00000B64">
      <w:pPr>
        <w:jc w:val="both"/>
        <w:rPr/>
      </w:pPr>
      <w:r w:rsidDel="00000000" w:rsidR="00000000" w:rsidRPr="00000000">
        <w:rPr>
          <w:rtl w:val="0"/>
        </w:rPr>
      </w:r>
    </w:p>
    <w:p w:rsidR="00000000" w:rsidDel="00000000" w:rsidP="00000000" w:rsidRDefault="00000000" w:rsidRPr="00000000" w14:paraId="00000B65">
      <w:pPr>
        <w:jc w:val="both"/>
        <w:rPr/>
      </w:pPr>
      <w:r w:rsidDel="00000000" w:rsidR="00000000" w:rsidRPr="00000000">
        <w:rPr>
          <w:rtl w:val="0"/>
        </w:rPr>
      </w:r>
    </w:p>
    <w:p w:rsidR="00000000" w:rsidDel="00000000" w:rsidP="00000000" w:rsidRDefault="00000000" w:rsidRPr="00000000" w14:paraId="00000B66">
      <w:pPr>
        <w:jc w:val="both"/>
        <w:rPr/>
      </w:pPr>
      <w:r w:rsidDel="00000000" w:rsidR="00000000" w:rsidRPr="00000000">
        <w:rPr>
          <w:rtl w:val="0"/>
        </w:rPr>
      </w:r>
    </w:p>
    <w:p w:rsidR="00000000" w:rsidDel="00000000" w:rsidP="00000000" w:rsidRDefault="00000000" w:rsidRPr="00000000" w14:paraId="00000B67">
      <w:pPr>
        <w:jc w:val="both"/>
        <w:rPr/>
      </w:pPr>
      <w:r w:rsidDel="00000000" w:rsidR="00000000" w:rsidRPr="00000000">
        <w:rPr>
          <w:rtl w:val="0"/>
        </w:rPr>
      </w:r>
    </w:p>
    <w:p w:rsidR="00000000" w:rsidDel="00000000" w:rsidP="00000000" w:rsidRDefault="00000000" w:rsidRPr="00000000" w14:paraId="00000B68">
      <w:pPr>
        <w:jc w:val="both"/>
        <w:rPr/>
      </w:pPr>
      <w:r w:rsidDel="00000000" w:rsidR="00000000" w:rsidRPr="00000000">
        <w:rPr>
          <w:rtl w:val="0"/>
        </w:rPr>
      </w:r>
    </w:p>
    <w:p w:rsidR="00000000" w:rsidDel="00000000" w:rsidP="00000000" w:rsidRDefault="00000000" w:rsidRPr="00000000" w14:paraId="00000B69">
      <w:pPr>
        <w:jc w:val="both"/>
        <w:rPr/>
      </w:pPr>
      <w:r w:rsidDel="00000000" w:rsidR="00000000" w:rsidRPr="00000000">
        <w:rPr>
          <w:rtl w:val="0"/>
        </w:rPr>
      </w:r>
    </w:p>
    <w:p w:rsidR="00000000" w:rsidDel="00000000" w:rsidP="00000000" w:rsidRDefault="00000000" w:rsidRPr="00000000" w14:paraId="00000B6A">
      <w:pPr>
        <w:jc w:val="both"/>
        <w:rPr/>
      </w:pPr>
      <w:r w:rsidDel="00000000" w:rsidR="00000000" w:rsidRPr="00000000">
        <w:rPr>
          <w:rtl w:val="0"/>
        </w:rPr>
      </w:r>
    </w:p>
    <w:p w:rsidR="00000000" w:rsidDel="00000000" w:rsidP="00000000" w:rsidRDefault="00000000" w:rsidRPr="00000000" w14:paraId="00000B6B">
      <w:pPr>
        <w:jc w:val="both"/>
        <w:rPr/>
      </w:pPr>
      <w:r w:rsidDel="00000000" w:rsidR="00000000" w:rsidRPr="00000000">
        <w:rPr>
          <w:rtl w:val="0"/>
        </w:rPr>
      </w:r>
    </w:p>
    <w:p w:rsidR="00000000" w:rsidDel="00000000" w:rsidP="00000000" w:rsidRDefault="00000000" w:rsidRPr="00000000" w14:paraId="00000B6C">
      <w:pPr>
        <w:jc w:val="both"/>
        <w:rPr/>
      </w:pPr>
      <w:r w:rsidDel="00000000" w:rsidR="00000000" w:rsidRPr="00000000">
        <w:rPr>
          <w:rtl w:val="0"/>
        </w:rPr>
      </w:r>
    </w:p>
    <w:p w:rsidR="00000000" w:rsidDel="00000000" w:rsidP="00000000" w:rsidRDefault="00000000" w:rsidRPr="00000000" w14:paraId="00000B6D">
      <w:pPr>
        <w:jc w:val="both"/>
        <w:rPr/>
      </w:pPr>
      <w:r w:rsidDel="00000000" w:rsidR="00000000" w:rsidRPr="00000000">
        <w:rPr>
          <w:rtl w:val="0"/>
        </w:rPr>
      </w:r>
    </w:p>
    <w:p w:rsidR="00000000" w:rsidDel="00000000" w:rsidP="00000000" w:rsidRDefault="00000000" w:rsidRPr="00000000" w14:paraId="00000B6E">
      <w:pPr>
        <w:jc w:val="both"/>
        <w:rPr/>
      </w:pPr>
      <w:r w:rsidDel="00000000" w:rsidR="00000000" w:rsidRPr="00000000">
        <w:rPr>
          <w:rtl w:val="0"/>
        </w:rPr>
      </w:r>
    </w:p>
    <w:p w:rsidR="00000000" w:rsidDel="00000000" w:rsidP="00000000" w:rsidRDefault="00000000" w:rsidRPr="00000000" w14:paraId="00000B6F">
      <w:pPr>
        <w:jc w:val="both"/>
        <w:rPr/>
      </w:pPr>
      <w:r w:rsidDel="00000000" w:rsidR="00000000" w:rsidRPr="00000000">
        <w:rPr>
          <w:rtl w:val="0"/>
        </w:rPr>
      </w:r>
    </w:p>
    <w:p w:rsidR="00000000" w:rsidDel="00000000" w:rsidP="00000000" w:rsidRDefault="00000000" w:rsidRPr="00000000" w14:paraId="00000B70">
      <w:pPr>
        <w:jc w:val="both"/>
        <w:rPr/>
      </w:pPr>
      <w:r w:rsidDel="00000000" w:rsidR="00000000" w:rsidRPr="00000000">
        <w:rPr>
          <w:rtl w:val="0"/>
        </w:rPr>
      </w:r>
    </w:p>
    <w:p w:rsidR="00000000" w:rsidDel="00000000" w:rsidP="00000000" w:rsidRDefault="00000000" w:rsidRPr="00000000" w14:paraId="00000B71">
      <w:pPr>
        <w:jc w:val="both"/>
        <w:rPr/>
      </w:pPr>
      <w:r w:rsidDel="00000000" w:rsidR="00000000" w:rsidRPr="00000000">
        <w:rPr>
          <w:rtl w:val="0"/>
        </w:rPr>
      </w:r>
    </w:p>
    <w:p w:rsidR="00000000" w:rsidDel="00000000" w:rsidP="00000000" w:rsidRDefault="00000000" w:rsidRPr="00000000" w14:paraId="00000B72">
      <w:pPr>
        <w:jc w:val="both"/>
        <w:rPr/>
      </w:pPr>
      <w:r w:rsidDel="00000000" w:rsidR="00000000" w:rsidRPr="00000000">
        <w:rPr>
          <w:rtl w:val="0"/>
        </w:rPr>
      </w:r>
    </w:p>
    <w:p w:rsidR="00000000" w:rsidDel="00000000" w:rsidP="00000000" w:rsidRDefault="00000000" w:rsidRPr="00000000" w14:paraId="00000B73">
      <w:pPr>
        <w:jc w:val="both"/>
        <w:rPr/>
      </w:pPr>
      <w:r w:rsidDel="00000000" w:rsidR="00000000" w:rsidRPr="00000000">
        <w:rPr>
          <w:rtl w:val="0"/>
        </w:rPr>
      </w:r>
    </w:p>
    <w:p w:rsidR="00000000" w:rsidDel="00000000" w:rsidP="00000000" w:rsidRDefault="00000000" w:rsidRPr="00000000" w14:paraId="00000B74">
      <w:pPr>
        <w:jc w:val="both"/>
        <w:rPr/>
      </w:pPr>
      <w:r w:rsidDel="00000000" w:rsidR="00000000" w:rsidRPr="00000000">
        <w:rPr>
          <w:rtl w:val="0"/>
        </w:rPr>
      </w:r>
    </w:p>
    <w:p w:rsidR="00000000" w:rsidDel="00000000" w:rsidP="00000000" w:rsidRDefault="00000000" w:rsidRPr="00000000" w14:paraId="00000B75">
      <w:pPr>
        <w:jc w:val="both"/>
        <w:rPr/>
      </w:pPr>
      <w:r w:rsidDel="00000000" w:rsidR="00000000" w:rsidRPr="00000000">
        <w:rPr>
          <w:rtl w:val="0"/>
        </w:rPr>
      </w:r>
    </w:p>
    <w:p w:rsidR="00000000" w:rsidDel="00000000" w:rsidP="00000000" w:rsidRDefault="00000000" w:rsidRPr="00000000" w14:paraId="00000B76">
      <w:pPr>
        <w:jc w:val="both"/>
        <w:rPr/>
      </w:pPr>
      <w:r w:rsidDel="00000000" w:rsidR="00000000" w:rsidRPr="00000000">
        <w:rPr>
          <w:rtl w:val="0"/>
        </w:rPr>
      </w:r>
    </w:p>
    <w:p w:rsidR="00000000" w:rsidDel="00000000" w:rsidP="00000000" w:rsidRDefault="00000000" w:rsidRPr="00000000" w14:paraId="00000B77">
      <w:pPr>
        <w:jc w:val="both"/>
        <w:rPr/>
      </w:pPr>
      <w:r w:rsidDel="00000000" w:rsidR="00000000" w:rsidRPr="00000000">
        <w:rPr>
          <w:rtl w:val="0"/>
        </w:rPr>
      </w:r>
    </w:p>
    <w:p w:rsidR="00000000" w:rsidDel="00000000" w:rsidP="00000000" w:rsidRDefault="00000000" w:rsidRPr="00000000" w14:paraId="00000B78">
      <w:pPr>
        <w:jc w:val="both"/>
        <w:rPr/>
      </w:pPr>
      <w:r w:rsidDel="00000000" w:rsidR="00000000" w:rsidRPr="00000000">
        <w:rPr>
          <w:rtl w:val="0"/>
        </w:rPr>
      </w:r>
    </w:p>
    <w:p w:rsidR="00000000" w:rsidDel="00000000" w:rsidP="00000000" w:rsidRDefault="00000000" w:rsidRPr="00000000" w14:paraId="00000B79">
      <w:pPr>
        <w:jc w:val="both"/>
        <w:rPr/>
      </w:pPr>
      <w:r w:rsidDel="00000000" w:rsidR="00000000" w:rsidRPr="00000000">
        <w:rPr>
          <w:rtl w:val="0"/>
        </w:rPr>
        <w:t xml:space="preserve">2207.13699v1 --- 15854</w:t>
      </w:r>
    </w:p>
    <w:p w:rsidR="00000000" w:rsidDel="00000000" w:rsidP="00000000" w:rsidRDefault="00000000" w:rsidRPr="00000000" w14:paraId="00000B7A">
      <w:pPr>
        <w:jc w:val="both"/>
        <w:rPr/>
      </w:pPr>
      <w:r w:rsidDel="00000000" w:rsidR="00000000" w:rsidRPr="00000000">
        <w:rPr>
          <w:rtl w:val="0"/>
        </w:rPr>
        <w:t xml:space="preserve">Here, we introduce Nore, a non-reinforced preference learning mechanism that leverages synaptic gating to encode shifts in preferences in model-based agents. This allows the agent to learn distinct preferences that encourage adaptive behaviour at inference time. Briefly, Nore comprises a two-step procedure that occurs after the agent’s world model has been optimised for the environment during training (see Figure *REF*): 1. Encoding memories. For this, the agent has short episodes of direct exchange with the environment using the current non-reinforced preferences, and imagined interactions using an exploratory planner to find new novel states with high expected information gain (see Plan2Explore (*REF*, *REF*)). A history of latent state representations from a randomly selected subset (30%) of real environmental interactions are interleaved with imagined interactions and retained --- an abstraction of how memories are encoded using neural replay (*REF*, *REF*). 2. Encoding preferences using selective attention. Once the agent’s memory has been encoded, prior preferences are updated by optimising two blocks (attention and gating) via entropy maximisation (*REF*, *REF*). The attention block constrains the agent’s memories and mimics neural gain control via precision manipulation (*REF*, *REF*; *REF*, *REF*; *REF*, *REF*; *REF*, *REF*). The gating block encodes the (prior) preference distribution by gating and storing relevant information in a time-dependent fashion (*REF*, *REF*). The outputs of this are used as prior preferences for the next environmental interaction.</w:t>
      </w:r>
    </w:p>
    <w:p w:rsidR="00000000" w:rsidDel="00000000" w:rsidP="00000000" w:rsidRDefault="00000000" w:rsidRPr="00000000" w14:paraId="00000B7B">
      <w:pPr>
        <w:jc w:val="both"/>
        <w:rPr/>
      </w:pPr>
      <w:r w:rsidDel="00000000" w:rsidR="00000000" w:rsidRPr="00000000">
        <w:rPr>
          <w:rtl w:val="0"/>
        </w:rPr>
      </w:r>
    </w:p>
    <w:p w:rsidR="00000000" w:rsidDel="00000000" w:rsidP="00000000" w:rsidRDefault="00000000" w:rsidRPr="00000000" w14:paraId="00000B7C">
      <w:pPr>
        <w:jc w:val="both"/>
        <w:rPr/>
      </w:pPr>
      <w:r w:rsidDel="00000000" w:rsidR="00000000" w:rsidRPr="00000000">
        <w:rPr>
          <w:rtl w:val="0"/>
        </w:rPr>
      </w:r>
    </w:p>
    <w:p w:rsidR="00000000" w:rsidDel="00000000" w:rsidP="00000000" w:rsidRDefault="00000000" w:rsidRPr="00000000" w14:paraId="00000B7D">
      <w:pPr>
        <w:jc w:val="both"/>
        <w:rPr/>
      </w:pPr>
      <w:r w:rsidDel="00000000" w:rsidR="00000000" w:rsidRPr="00000000">
        <w:rPr>
          <w:rtl w:val="0"/>
        </w:rPr>
      </w:r>
    </w:p>
    <w:p w:rsidR="00000000" w:rsidDel="00000000" w:rsidP="00000000" w:rsidRDefault="00000000" w:rsidRPr="00000000" w14:paraId="00000B7E">
      <w:pPr>
        <w:jc w:val="both"/>
        <w:rPr/>
      </w:pPr>
      <w:r w:rsidDel="00000000" w:rsidR="00000000" w:rsidRPr="00000000">
        <w:rPr>
          <w:rtl w:val="0"/>
        </w:rPr>
      </w:r>
    </w:p>
    <w:p w:rsidR="00000000" w:rsidDel="00000000" w:rsidP="00000000" w:rsidRDefault="00000000" w:rsidRPr="00000000" w14:paraId="00000B7F">
      <w:pPr>
        <w:jc w:val="both"/>
        <w:rPr/>
      </w:pPr>
      <w:r w:rsidDel="00000000" w:rsidR="00000000" w:rsidRPr="00000000">
        <w:rPr>
          <w:rtl w:val="0"/>
        </w:rPr>
      </w:r>
    </w:p>
    <w:p w:rsidR="00000000" w:rsidDel="00000000" w:rsidP="00000000" w:rsidRDefault="00000000" w:rsidRPr="00000000" w14:paraId="00000B80">
      <w:pPr>
        <w:jc w:val="both"/>
        <w:rPr/>
      </w:pPr>
      <w:r w:rsidDel="00000000" w:rsidR="00000000" w:rsidRPr="00000000">
        <w:rPr>
          <w:rtl w:val="0"/>
        </w:rPr>
      </w:r>
    </w:p>
    <w:p w:rsidR="00000000" w:rsidDel="00000000" w:rsidP="00000000" w:rsidRDefault="00000000" w:rsidRPr="00000000" w14:paraId="00000B81">
      <w:pPr>
        <w:jc w:val="both"/>
        <w:rPr/>
      </w:pPr>
      <w:r w:rsidDel="00000000" w:rsidR="00000000" w:rsidRPr="00000000">
        <w:rPr>
          <w:rtl w:val="0"/>
        </w:rPr>
      </w:r>
    </w:p>
    <w:p w:rsidR="00000000" w:rsidDel="00000000" w:rsidP="00000000" w:rsidRDefault="00000000" w:rsidRPr="00000000" w14:paraId="00000B82">
      <w:pPr>
        <w:jc w:val="both"/>
        <w:rPr/>
      </w:pPr>
      <w:r w:rsidDel="00000000" w:rsidR="00000000" w:rsidRPr="00000000">
        <w:rPr>
          <w:rtl w:val="0"/>
        </w:rPr>
      </w:r>
    </w:p>
    <w:p w:rsidR="00000000" w:rsidDel="00000000" w:rsidP="00000000" w:rsidRDefault="00000000" w:rsidRPr="00000000" w14:paraId="00000B83">
      <w:pPr>
        <w:jc w:val="both"/>
        <w:rPr/>
      </w:pPr>
      <w:r w:rsidDel="00000000" w:rsidR="00000000" w:rsidRPr="00000000">
        <w:rPr>
          <w:rtl w:val="0"/>
        </w:rPr>
      </w:r>
    </w:p>
    <w:p w:rsidR="00000000" w:rsidDel="00000000" w:rsidP="00000000" w:rsidRDefault="00000000" w:rsidRPr="00000000" w14:paraId="00000B84">
      <w:pPr>
        <w:jc w:val="both"/>
        <w:rPr/>
      </w:pPr>
      <w:r w:rsidDel="00000000" w:rsidR="00000000" w:rsidRPr="00000000">
        <w:rPr>
          <w:rtl w:val="0"/>
        </w:rPr>
      </w:r>
    </w:p>
    <w:p w:rsidR="00000000" w:rsidDel="00000000" w:rsidP="00000000" w:rsidRDefault="00000000" w:rsidRPr="00000000" w14:paraId="00000B85">
      <w:pPr>
        <w:jc w:val="both"/>
        <w:rPr/>
      </w:pPr>
      <w:r w:rsidDel="00000000" w:rsidR="00000000" w:rsidRPr="00000000">
        <w:rPr>
          <w:rtl w:val="0"/>
        </w:rPr>
      </w:r>
    </w:p>
    <w:p w:rsidR="00000000" w:rsidDel="00000000" w:rsidP="00000000" w:rsidRDefault="00000000" w:rsidRPr="00000000" w14:paraId="00000B86">
      <w:pPr>
        <w:jc w:val="both"/>
        <w:rPr/>
      </w:pPr>
      <w:r w:rsidDel="00000000" w:rsidR="00000000" w:rsidRPr="00000000">
        <w:rPr>
          <w:rtl w:val="0"/>
        </w:rPr>
      </w:r>
    </w:p>
    <w:p w:rsidR="00000000" w:rsidDel="00000000" w:rsidP="00000000" w:rsidRDefault="00000000" w:rsidRPr="00000000" w14:paraId="00000B87">
      <w:pPr>
        <w:jc w:val="both"/>
        <w:rPr/>
      </w:pPr>
      <w:r w:rsidDel="00000000" w:rsidR="00000000" w:rsidRPr="00000000">
        <w:rPr>
          <w:rtl w:val="0"/>
        </w:rPr>
      </w:r>
    </w:p>
    <w:p w:rsidR="00000000" w:rsidDel="00000000" w:rsidP="00000000" w:rsidRDefault="00000000" w:rsidRPr="00000000" w14:paraId="00000B88">
      <w:pPr>
        <w:jc w:val="both"/>
        <w:rPr/>
      </w:pPr>
      <w:r w:rsidDel="00000000" w:rsidR="00000000" w:rsidRPr="00000000">
        <w:rPr>
          <w:rtl w:val="0"/>
        </w:rPr>
      </w:r>
    </w:p>
    <w:p w:rsidR="00000000" w:rsidDel="00000000" w:rsidP="00000000" w:rsidRDefault="00000000" w:rsidRPr="00000000" w14:paraId="00000B89">
      <w:pPr>
        <w:jc w:val="both"/>
        <w:rPr/>
      </w:pPr>
      <w:r w:rsidDel="00000000" w:rsidR="00000000" w:rsidRPr="00000000">
        <w:rPr>
          <w:rtl w:val="0"/>
        </w:rPr>
        <w:t xml:space="preserve">2108.11945v1 --- 15874, 15880, 15891</w:t>
      </w:r>
    </w:p>
    <w:p w:rsidR="00000000" w:rsidDel="00000000" w:rsidP="00000000" w:rsidRDefault="00000000" w:rsidRPr="00000000" w14:paraId="00000B8A">
      <w:pPr>
        <w:jc w:val="both"/>
        <w:rPr/>
      </w:pPr>
      <w:r w:rsidDel="00000000" w:rsidR="00000000" w:rsidRPr="00000000">
        <w:rPr>
          <w:rtl w:val="0"/>
        </w:rPr>
        <w:t xml:space="preserve">Motivated by above, we present a hybrid transformer-recurrence model for VLN in continuous 3D environments which we refer to as Semantically-aware Spatio-temporal Reasoning Agent (SASRA). Our proposed approach combines classical semantic mapping technique with a learning-based method and equips the agent with the following key abilities: 1) Establish a temporal memory by generating local top-down semantic maps from the first person visual observations (RGB and Depth). 2) Create a spatial relationship between contrasting vision-based mapping and linguistic modalities. Hence, identify the relevant areas in the generated semantic map corresponding to the provided instructions and 3) Preserve the relevant temporal states information through time by combining a transformer-inspired [*REF*] attentive model with a recurrence module; hence make the agent conscious of its environment (spatially scene-aware) as well as its history (temporally conscious).</w:t>
      </w:r>
    </w:p>
    <w:p w:rsidR="00000000" w:rsidDel="00000000" w:rsidP="00000000" w:rsidRDefault="00000000" w:rsidRPr="00000000" w14:paraId="00000B8B">
      <w:pPr>
        <w:jc w:val="both"/>
        <w:rPr/>
      </w:pPr>
      <w:r w:rsidDel="00000000" w:rsidR="00000000" w:rsidRPr="00000000">
        <w:rPr>
          <w:rtl w:val="0"/>
        </w:rPr>
        <w:t xml:space="preserve">To learn an effective policy (*MATH*), we propose a hybrid transformer-recurrence model to effectively reason with the environment in both spatial and temporal domains. Our approach, as shown in Figure [1](SASRA2), combines end-to-end transformer blocks with recurrent modules to effectively match the visual cues with the provided instruction. Our methodology comprises of three learnable sub-modules: Semantic-Linguistic Attention Map Transformer (SLAM-T), RGBD-Linguistic Cross Modal Transformer and Hybrid Action Decoder. The goal of the SLAM-T module is to generate a local semantic map over time and identify the matching between provided instruction and semantic map using cross attention. Hybrid Action Decoder then utilises the cross attention features obtained from both RGBD-Linguistic and Semantic Map-Linguistic modules to select an action (*MATH*) at each time-step. Details of our architecture are summarized as follows:</w:t>
      </w:r>
    </w:p>
    <w:p w:rsidR="00000000" w:rsidDel="00000000" w:rsidP="00000000" w:rsidRDefault="00000000" w:rsidRPr="00000000" w14:paraId="00000B8C">
      <w:pPr>
        <w:jc w:val="both"/>
        <w:rPr/>
      </w:pPr>
      <w:r w:rsidDel="00000000" w:rsidR="00000000" w:rsidRPr="00000000">
        <w:rPr>
          <w:rtl w:val="0"/>
        </w:rPr>
        <w:t xml:space="preserve">For action selection, the agent preserves a temporal memory of the previous observed visual-linguistic states (*MATH*) and previous actions(*MATH*). We utilise a recurrent neural network *MATH* to preserve this temporal information across time. *MATH*.</w:t>
      </w:r>
    </w:p>
    <w:p w:rsidR="00000000" w:rsidDel="00000000" w:rsidP="00000000" w:rsidRDefault="00000000" w:rsidRPr="00000000" w14:paraId="00000B8D">
      <w:pPr>
        <w:jc w:val="both"/>
        <w:rPr/>
      </w:pPr>
      <w:r w:rsidDel="00000000" w:rsidR="00000000" w:rsidRPr="00000000">
        <w:rPr>
          <w:rtl w:val="0"/>
        </w:rPr>
      </w:r>
    </w:p>
    <w:p w:rsidR="00000000" w:rsidDel="00000000" w:rsidP="00000000" w:rsidRDefault="00000000" w:rsidRPr="00000000" w14:paraId="00000B8E">
      <w:pPr>
        <w:jc w:val="both"/>
        <w:rPr/>
      </w:pPr>
      <w:r w:rsidDel="00000000" w:rsidR="00000000" w:rsidRPr="00000000">
        <w:rPr>
          <w:rtl w:val="0"/>
        </w:rPr>
      </w:r>
    </w:p>
    <w:p w:rsidR="00000000" w:rsidDel="00000000" w:rsidP="00000000" w:rsidRDefault="00000000" w:rsidRPr="00000000" w14:paraId="00000B8F">
      <w:pPr>
        <w:jc w:val="both"/>
        <w:rPr/>
      </w:pPr>
      <w:r w:rsidDel="00000000" w:rsidR="00000000" w:rsidRPr="00000000">
        <w:rPr>
          <w:rtl w:val="0"/>
        </w:rPr>
      </w:r>
    </w:p>
    <w:p w:rsidR="00000000" w:rsidDel="00000000" w:rsidP="00000000" w:rsidRDefault="00000000" w:rsidRPr="00000000" w14:paraId="00000B90">
      <w:pPr>
        <w:jc w:val="both"/>
        <w:rPr/>
      </w:pPr>
      <w:r w:rsidDel="00000000" w:rsidR="00000000" w:rsidRPr="00000000">
        <w:rPr>
          <w:rtl w:val="0"/>
        </w:rPr>
      </w:r>
    </w:p>
    <w:p w:rsidR="00000000" w:rsidDel="00000000" w:rsidP="00000000" w:rsidRDefault="00000000" w:rsidRPr="00000000" w14:paraId="00000B91">
      <w:pPr>
        <w:jc w:val="both"/>
        <w:rPr/>
      </w:pPr>
      <w:r w:rsidDel="00000000" w:rsidR="00000000" w:rsidRPr="00000000">
        <w:rPr>
          <w:rtl w:val="0"/>
        </w:rPr>
      </w:r>
    </w:p>
    <w:p w:rsidR="00000000" w:rsidDel="00000000" w:rsidP="00000000" w:rsidRDefault="00000000" w:rsidRPr="00000000" w14:paraId="00000B92">
      <w:pPr>
        <w:jc w:val="both"/>
        <w:rPr/>
      </w:pPr>
      <w:r w:rsidDel="00000000" w:rsidR="00000000" w:rsidRPr="00000000">
        <w:rPr>
          <w:rtl w:val="0"/>
        </w:rPr>
      </w:r>
    </w:p>
    <w:p w:rsidR="00000000" w:rsidDel="00000000" w:rsidP="00000000" w:rsidRDefault="00000000" w:rsidRPr="00000000" w14:paraId="00000B93">
      <w:pPr>
        <w:jc w:val="both"/>
        <w:rPr/>
      </w:pPr>
      <w:r w:rsidDel="00000000" w:rsidR="00000000" w:rsidRPr="00000000">
        <w:rPr>
          <w:rtl w:val="0"/>
        </w:rPr>
      </w:r>
    </w:p>
    <w:p w:rsidR="00000000" w:rsidDel="00000000" w:rsidP="00000000" w:rsidRDefault="00000000" w:rsidRPr="00000000" w14:paraId="00000B94">
      <w:pPr>
        <w:jc w:val="both"/>
        <w:rPr/>
      </w:pPr>
      <w:r w:rsidDel="00000000" w:rsidR="00000000" w:rsidRPr="00000000">
        <w:rPr>
          <w:rtl w:val="0"/>
        </w:rPr>
      </w:r>
    </w:p>
    <w:p w:rsidR="00000000" w:rsidDel="00000000" w:rsidP="00000000" w:rsidRDefault="00000000" w:rsidRPr="00000000" w14:paraId="00000B95">
      <w:pPr>
        <w:jc w:val="both"/>
        <w:rPr/>
      </w:pPr>
      <w:r w:rsidDel="00000000" w:rsidR="00000000" w:rsidRPr="00000000">
        <w:rPr>
          <w:rtl w:val="0"/>
        </w:rPr>
        <w:t xml:space="preserve">2307.02200v1 --- 15918, 15960</w:t>
      </w:r>
    </w:p>
    <w:p w:rsidR="00000000" w:rsidDel="00000000" w:rsidP="00000000" w:rsidRDefault="00000000" w:rsidRPr="00000000" w14:paraId="00000B96">
      <w:pPr>
        <w:jc w:val="both"/>
        <w:rPr/>
      </w:pPr>
      <w:r w:rsidDel="00000000" w:rsidR="00000000" w:rsidRPr="00000000">
        <w:rPr>
          <w:rtl w:val="0"/>
        </w:rPr>
        <w:t xml:space="preserve">Currently, the mainstream methods are CTDE [*REF*; *REF*] methods in MARL. In CTDE methods, VDN [*REF*] learns the joint-action Q-values by factoring them as the sum of each agent’s utilities. QMIX [*REF*] extends VDN to allow the joint action Q-values to be a monotonic combination of each agent’s utilities that can vary depending on the state. However, the monotonic constraints on the joint action-values introduced by QMIX and similar QMIX-class methods lead to provably poor exploration and relative overgeneralization [*REF*]. To address this problem, QPLEX and QTRAN [*REF*; *REF*] aim to learn value functions with complete expressiveness capacity. However, they are reported to perform poorly when used in practice because learning complete expressiveness is impractical in complicated MARL tasks due to the difficult exploration in large joint action space [*REF*; *REF*]. Other methods involve additional structure to facilitate the convergence of the value function to optimum, such as MAVEN [*REF*] hybridizes value and policy-based methods by introducing a latent space for hierarchical control. This allows MAVEN to achieve committed, temporally extended exploration. UneVEn [*REF*] learns a set of related tasks simultaneously with a linear decomposition of universal successor features to generalize to the non-monotonic tasks. Moreover, G2ANET [*REF*] models the importance of relationship between agents by a complete graph and a two-stage attention network. However, these methods lack optimality guarantees and are insufficient to thoroughly address the relative overgeneralization problem [*REF*]. Additionally, all these methods can not estimate the value of actions considering the changing of other agents’ actions, which is essential for cooperation in environments with non-monotonic returns. Our method learns the joint intentions shared among agents, enabling agents to cooperate based on awareness of other agents’ intentions to completely avoid the mis-coordination that leads to the relative overgeneralization. Moreover, our method can adapt to ad hoc settings and the learned joint intentions provide interpretability that other methods lack. Additionally, compared to other methods that learn to model others’ intentions or behaviors like [*REF*; *REF*], our method uses the joint intention as a constraint to avoid mis-coordination instead of predicting other agents’ behaviors.</w:t>
      </w:r>
    </w:p>
    <w:p w:rsidR="00000000" w:rsidDel="00000000" w:rsidP="00000000" w:rsidRDefault="00000000" w:rsidRPr="00000000" w14:paraId="00000B97">
      <w:pPr>
        <w:jc w:val="both"/>
        <w:rPr/>
      </w:pPr>
      <w:r w:rsidDel="00000000" w:rsidR="00000000" w:rsidRPr="00000000">
        <w:rPr>
          <w:rtl w:val="0"/>
        </w:rPr>
        <w:t xml:space="preserve">In this work, we propose a novel multi-agent reinforcement learning method based on a hierarchical framework and learns unsupervised joint intentions to tackle the relative overgeneralization problem. We use a proposed team partition method which can minimize the optimality gap of rewards to share joint intentions among each team. Then, we use a hierarchical framework to learn a high level joint intention policy and a low level behavior policy. The joint intentions can be unsupervised autonomously learned in a latent space and behavior policy can learn to take optimal cooperative actions corresponding to joint intentions. Moreover, we propose a weighted value decomposition using mutual information to overcome the non-stationarity in hierarchical reinforcement learning. We also illustrate that our method can adapt to ad hoc team play situations. The experiments show that our method achieves significant performance improvements by learning meaningful joint intentions in all domains and we illustrate that joint intention learning is related to policy’s performance improvement which showcases the efficiency of the learned joint intentions.</w:t>
      </w:r>
    </w:p>
    <w:p w:rsidR="00000000" w:rsidDel="00000000" w:rsidP="00000000" w:rsidRDefault="00000000" w:rsidRPr="00000000" w14:paraId="00000B98">
      <w:pPr>
        <w:jc w:val="both"/>
        <w:rPr/>
      </w:pPr>
      <w:r w:rsidDel="00000000" w:rsidR="00000000" w:rsidRPr="00000000">
        <w:rPr>
          <w:rtl w:val="0"/>
        </w:rPr>
        <w:t xml:space="preserve">2309.07864v3 --- 16047, 16050, 16057, 16061, 16073, 16075</w:t>
      </w:r>
    </w:p>
    <w:p w:rsidR="00000000" w:rsidDel="00000000" w:rsidP="00000000" w:rsidRDefault="00000000" w:rsidRPr="00000000" w14:paraId="00000B99">
      <w:pPr>
        <w:jc w:val="both"/>
        <w:rPr/>
      </w:pPr>
      <w:r w:rsidDel="00000000" w:rsidR="00000000" w:rsidRPr="00000000">
        <w:rPr>
          <w:rtl w:val="0"/>
        </w:rPr>
        <w:t xml:space="preserve">The concept of agents originated in Philosophy, with roots tracing back to thinkers like Aristotle and Hume [*REF*]. It describes entities possessing desires, beliefs, intentions, and the ability to take actions [*REF*]. This idea transitioned into computer science, intending to enable computers to understand users’ interests and autonomously perform actions on their behalf [*REF*; *REF*; *REF*]. As AI advanced, the term “agent” found its place in AI research to depict entities showcasing intelligent behavior and possessing qualities like autonomy, reactivity, pro-activeness, and social ability [*REF*; *REF*]. Since then, the exploration and technical advancement of agents have become focal points within the AI community [*REF*; *REF*]. AI agents are now acknowledged as a pivotal stride towards achieving Artificial General Intelligence (AGI), as they encompass the potential for a wide range of intelligent activities [*REF*; *REF*; *REF*].</w:t>
      </w:r>
    </w:p>
    <w:p w:rsidR="00000000" w:rsidDel="00000000" w:rsidP="00000000" w:rsidRDefault="00000000" w:rsidRPr="00000000" w14:paraId="00000B9A">
      <w:pPr>
        <w:jc w:val="both"/>
        <w:rPr/>
      </w:pPr>
      <w:r w:rsidDel="00000000" w:rsidR="00000000" w:rsidRPr="00000000">
        <w:rPr>
          <w:rtl w:val="0"/>
        </w:rPr>
        <w:t xml:space="preserve">Inspired by the definition of the agent, we present a general conceptual framework for the LLM-based agents with three key parts: brain, perception, and action, and the framework can be tailored to suit different applications. We first introduce the brain, which is primarily composed of a large language model. Similar to humans, the brain is the core of an AI agent because it not only stores crucial memories, information, and knowledge but also undertakes essential tasks of information processing, decision-making, reasoning, and planning. It is the key determinant of whether the agent can exhibit intelligent behaviors. Next, we introduce the perception module. For an agent, this module serves a role similar to that of sensory organs for humans. Its primary function is to expand the agent’s perceptual space from text-only to a multimodal space that includes diverse sensory modalities like text, sound, visuals, touch, smell, and more. This expansion enables the agent to better perceive information from the external environment. Finally, we present the action module for expanding the action space of an agent. Specifically, we expect the agent to be able to possess textual output, take embodied actions, and use tools so that it can better respond to environmental changes and provide feedback, and even alter and shape the environment.</w:t>
      </w:r>
    </w:p>
    <w:p w:rsidR="00000000" w:rsidDel="00000000" w:rsidP="00000000" w:rsidRDefault="00000000" w:rsidRPr="00000000" w14:paraId="00000B9B">
      <w:pPr>
        <w:jc w:val="both"/>
        <w:rPr/>
      </w:pPr>
      <w:r w:rsidDel="00000000" w:rsidR="00000000" w:rsidRPr="00000000">
        <w:rPr>
          <w:rtl w:val="0"/>
        </w:rPr>
        <w:t xml:space="preserve">The core idea of an agent has a historical background in philosophical discussions, with its roots traceable to influential thinkers such as Aristotle and Hume, among others [*REF*]. In a general sense, an “agent” is an entity with the capacity to act, and the term “agency” denotes the exercise or manifestation of this capacity [*REF*]. While in a narrow sense, “agency” is usually used to refer to the performance of intentional actions; and correspondingly, the term “agent” denotes entities that possess desires, beliefs, intentions, and the ability to act [*REF*; *REF*; *REF*; *REF*]. Note that agents can encompass not only individual human beings but also other entities in both the physical and virtual world. Importantly, the concept of an agent involves individual autonomy, granting them the ability to exercise volition, make choices, and take actions, rather than passively reacting to external stimuli.</w:t>
      </w:r>
    </w:p>
    <w:p w:rsidR="00000000" w:rsidDel="00000000" w:rsidP="00000000" w:rsidRDefault="00000000" w:rsidRPr="00000000" w14:paraId="00000B9C">
      <w:pPr>
        <w:jc w:val="both"/>
        <w:rPr/>
      </w:pPr>
      <w:r w:rsidDel="00000000" w:rsidR="00000000" w:rsidRPr="00000000">
        <w:rPr>
          <w:rtl w:val="0"/>
        </w:rPr>
        <w:t xml:space="preserve">It might come as a surprise that researchers within the mainstream AI community devoted relatively minimal attention to concepts related to agents until the mid to late 1980s. Nevertheless, there has been a significant surge of interest in this topic within the realms of computer science and artificial intelligence communities since then [*REF*; *REF*; *REF*; *REF*]. As Wooldridge et al. [*REF*] stated, we can define AI by saying that it is a subfield of computer science that aims to design and build computer-based agents that exhibit aspects of intelligent behavior. So we can treat “agent” as a central concept in AI. When the concept of agent is introduced into the field of AI, its meaning undergoes some changes. In the realm of Philosophy, an agent can be a human, an animal, or even a concept or entity with autonomy [*REF*]. However, in the field of artificial intelligence, an agent is a computational entity [*REF*; *REF*]. Due to the seemingly metaphysical nature of concepts like consciousness and desires for computational entities [*REF*], and given that we can only observe the behavior of the machine, many AI researchers, including Alan Turing, suggest temporarily setting aside the question of whether an agent is “actually” thinking or literally possesses a “mind” [*REF*]. Instead, researchers employ other attributes to help describe an agent, such as properties of autonomy, reactivity, pro-activeness and social ability [*REF*; *REF*]. There are also researchers who held that intelligence is “in the eye of the beholder”; it is not an innate, isolated property [*REF*; *REF*; *REF*; *REF*]. In essence, an AI agent is not equivalent to a philosophical agent; rather, it is a concretization of the philosophical concept of an agent in the context of AI. In this paper, we treat AI agents as artificial entities that are capable of perceiving their surroundings using sensors, making decisions, and then taking actions in response using actuators [*REF*; *REF*].</w:t>
      </w:r>
    </w:p>
    <w:p w:rsidR="00000000" w:rsidDel="00000000" w:rsidP="00000000" w:rsidRDefault="00000000" w:rsidRPr="00000000" w14:paraId="00000B9D">
      <w:pPr>
        <w:jc w:val="both"/>
        <w:rPr/>
      </w:pPr>
      <w:r w:rsidDel="00000000" w:rsidR="00000000" w:rsidRPr="00000000">
        <w:rPr>
          <w:rtl w:val="0"/>
        </w:rPr>
        <w:t xml:space="preserve">Autonomy means that an agent operates without direct intervention from humans or others and possesses a degree of control over its actions and internal states [*REF*; *REF*]. This implies that an agent should not only possess the capability to follow explicit human instructions for task completion but also exhibit the capacity to initiate and execute actions independently. LLMs can demonstrate a form of autonomy through their ability to generate human-like text, engage in conversations, and perform various tasks without detailed step-by-step instructions [*REF*; *REF*]. Moreover, they can dynamically adjust their outputs based on environmental input, reflecting a degree of adaptive autonomy [*REF*; *REF*; *REF*]. Furthermore, they can showcase autonomy through exhibiting creativity like coming up with novel ideas, stories, or solutions that haven’t been explicitly programmed into them [*REF*; *REF*]. This implies a certain level of self-directed exploration and decision-making. Applications like Auto-GPT [*REF*] exemplify the significant potential of LLMs in constructing autonomous agents. Simply by providing them with a task and a set of available tools, they can autonomously formulate plans and execute them to achieve the ultimate goal.</w:t>
      </w:r>
    </w:p>
    <w:p w:rsidR="00000000" w:rsidDel="00000000" w:rsidP="00000000" w:rsidRDefault="00000000" w:rsidRPr="00000000" w14:paraId="00000B9E">
      <w:pPr>
        <w:jc w:val="both"/>
        <w:rPr/>
      </w:pPr>
      <w:r w:rsidDel="00000000" w:rsidR="00000000" w:rsidRPr="00000000">
        <w:rPr>
          <w:rtl w:val="0"/>
        </w:rPr>
        <w:t xml:space="preserve">Reactivity in an agent refers to its ability to respond rapidly to immediate changes and stimuli in its environment [*REF*]. This implies that the agent can perceive alterations in its surroundings and promptly take appropriate actions. Traditionally, the perceptual space of language models has been confined to textual inputs, while the action space has been limited to textual outputs. However, researchers have demonstrated the potential to expand the perceptual space of LLMs using multimodal fusion techniques, enabling them to rapidly process visual and auditory information from the environment [*REF*; *REF*; *REF*]. Similarly, it’s also feasible to expand the action space of LLMs through embodiment techniques [*REF*; *REF*] and tool usage [*REF*; *REF*]. These advancements enable LLMs to effectively interact with the real-world physical environment and carry out tasks within it. One major challenge is that LLM-based agents, when performing non-textual actions, require an intermediate step of generating thoughts or formulating tool usage in textual form before eventually translating them into concrete actions. This intermediary process consumes time and reduces the response speed. However, this aligns closely with human behavioral patterns, where the principle of “think before you act” is observed [*REF*; *REF*].</w:t>
      </w:r>
    </w:p>
    <w:p w:rsidR="00000000" w:rsidDel="00000000" w:rsidP="00000000" w:rsidRDefault="00000000" w:rsidRPr="00000000" w14:paraId="00000B9F">
      <w:pPr>
        <w:jc w:val="both"/>
        <w:rPr/>
      </w:pPr>
      <w:r w:rsidDel="00000000" w:rsidR="00000000" w:rsidRPr="00000000">
        <w:rPr>
          <w:rtl w:val="0"/>
        </w:rPr>
      </w:r>
    </w:p>
    <w:p w:rsidR="00000000" w:rsidDel="00000000" w:rsidP="00000000" w:rsidRDefault="00000000" w:rsidRPr="00000000" w14:paraId="00000BA0">
      <w:pPr>
        <w:jc w:val="both"/>
        <w:rPr/>
      </w:pPr>
      <w:r w:rsidDel="00000000" w:rsidR="00000000" w:rsidRPr="00000000">
        <w:rPr>
          <w:rtl w:val="0"/>
        </w:rPr>
      </w:r>
    </w:p>
    <w:p w:rsidR="00000000" w:rsidDel="00000000" w:rsidP="00000000" w:rsidRDefault="00000000" w:rsidRPr="00000000" w14:paraId="00000BA1">
      <w:pPr>
        <w:jc w:val="both"/>
        <w:rPr/>
      </w:pPr>
      <w:r w:rsidDel="00000000" w:rsidR="00000000" w:rsidRPr="00000000">
        <w:rPr>
          <w:rtl w:val="0"/>
        </w:rPr>
      </w:r>
    </w:p>
    <w:p w:rsidR="00000000" w:rsidDel="00000000" w:rsidP="00000000" w:rsidRDefault="00000000" w:rsidRPr="00000000" w14:paraId="00000BA2">
      <w:pPr>
        <w:jc w:val="both"/>
        <w:rPr/>
      </w:pPr>
      <w:r w:rsidDel="00000000" w:rsidR="00000000" w:rsidRPr="00000000">
        <w:rPr>
          <w:rtl w:val="0"/>
        </w:rPr>
      </w:r>
    </w:p>
    <w:p w:rsidR="00000000" w:rsidDel="00000000" w:rsidP="00000000" w:rsidRDefault="00000000" w:rsidRPr="00000000" w14:paraId="00000BA3">
      <w:pPr>
        <w:jc w:val="both"/>
        <w:rPr/>
      </w:pPr>
      <w:r w:rsidDel="00000000" w:rsidR="00000000" w:rsidRPr="00000000">
        <w:rPr>
          <w:rtl w:val="0"/>
        </w:rPr>
      </w:r>
    </w:p>
    <w:p w:rsidR="00000000" w:rsidDel="00000000" w:rsidP="00000000" w:rsidRDefault="00000000" w:rsidRPr="00000000" w14:paraId="00000BA4">
      <w:pPr>
        <w:jc w:val="both"/>
        <w:rPr/>
      </w:pPr>
      <w:r w:rsidDel="00000000" w:rsidR="00000000" w:rsidRPr="00000000">
        <w:rPr>
          <w:rtl w:val="0"/>
        </w:rPr>
      </w:r>
    </w:p>
    <w:p w:rsidR="00000000" w:rsidDel="00000000" w:rsidP="00000000" w:rsidRDefault="00000000" w:rsidRPr="00000000" w14:paraId="00000BA5">
      <w:pPr>
        <w:jc w:val="both"/>
        <w:rPr/>
      </w:pPr>
      <w:r w:rsidDel="00000000" w:rsidR="00000000" w:rsidRPr="00000000">
        <w:rPr>
          <w:rtl w:val="0"/>
        </w:rPr>
      </w:r>
    </w:p>
    <w:p w:rsidR="00000000" w:rsidDel="00000000" w:rsidP="00000000" w:rsidRDefault="00000000" w:rsidRPr="00000000" w14:paraId="00000BA6">
      <w:pPr>
        <w:jc w:val="both"/>
        <w:rPr/>
      </w:pPr>
      <w:r w:rsidDel="00000000" w:rsidR="00000000" w:rsidRPr="00000000">
        <w:rPr>
          <w:rtl w:val="0"/>
        </w:rPr>
      </w:r>
    </w:p>
    <w:p w:rsidR="00000000" w:rsidDel="00000000" w:rsidP="00000000" w:rsidRDefault="00000000" w:rsidRPr="00000000" w14:paraId="00000BA7">
      <w:pPr>
        <w:jc w:val="both"/>
        <w:rPr/>
      </w:pPr>
      <w:r w:rsidDel="00000000" w:rsidR="00000000" w:rsidRPr="00000000">
        <w:rPr>
          <w:rtl w:val="0"/>
        </w:rPr>
      </w:r>
    </w:p>
    <w:p w:rsidR="00000000" w:rsidDel="00000000" w:rsidP="00000000" w:rsidRDefault="00000000" w:rsidRPr="00000000" w14:paraId="00000BA8">
      <w:pPr>
        <w:jc w:val="both"/>
        <w:rPr/>
      </w:pPr>
      <w:r w:rsidDel="00000000" w:rsidR="00000000" w:rsidRPr="00000000">
        <w:rPr>
          <w:rtl w:val="0"/>
        </w:rPr>
      </w:r>
    </w:p>
    <w:p w:rsidR="00000000" w:rsidDel="00000000" w:rsidP="00000000" w:rsidRDefault="00000000" w:rsidRPr="00000000" w14:paraId="00000BA9">
      <w:pPr>
        <w:jc w:val="both"/>
        <w:rPr/>
      </w:pPr>
      <w:r w:rsidDel="00000000" w:rsidR="00000000" w:rsidRPr="00000000">
        <w:rPr>
          <w:rtl w:val="0"/>
        </w:rPr>
      </w:r>
    </w:p>
    <w:p w:rsidR="00000000" w:rsidDel="00000000" w:rsidP="00000000" w:rsidRDefault="00000000" w:rsidRPr="00000000" w14:paraId="00000BAA">
      <w:pPr>
        <w:jc w:val="both"/>
        <w:rPr/>
      </w:pPr>
      <w:r w:rsidDel="00000000" w:rsidR="00000000" w:rsidRPr="00000000">
        <w:rPr>
          <w:rtl w:val="0"/>
        </w:rPr>
      </w:r>
    </w:p>
    <w:p w:rsidR="00000000" w:rsidDel="00000000" w:rsidP="00000000" w:rsidRDefault="00000000" w:rsidRPr="00000000" w14:paraId="00000BAB">
      <w:pPr>
        <w:jc w:val="both"/>
        <w:rPr/>
      </w:pPr>
      <w:r w:rsidDel="00000000" w:rsidR="00000000" w:rsidRPr="00000000">
        <w:rPr>
          <w:rtl w:val="0"/>
        </w:rPr>
      </w:r>
    </w:p>
    <w:p w:rsidR="00000000" w:rsidDel="00000000" w:rsidP="00000000" w:rsidRDefault="00000000" w:rsidRPr="00000000" w14:paraId="00000BAC">
      <w:pPr>
        <w:jc w:val="both"/>
        <w:rPr/>
      </w:pPr>
      <w:r w:rsidDel="00000000" w:rsidR="00000000" w:rsidRPr="00000000">
        <w:rPr>
          <w:rtl w:val="0"/>
        </w:rPr>
      </w:r>
    </w:p>
    <w:p w:rsidR="00000000" w:rsidDel="00000000" w:rsidP="00000000" w:rsidRDefault="00000000" w:rsidRPr="00000000" w14:paraId="00000BAD">
      <w:pPr>
        <w:jc w:val="both"/>
        <w:rPr/>
      </w:pPr>
      <w:r w:rsidDel="00000000" w:rsidR="00000000" w:rsidRPr="00000000">
        <w:rPr>
          <w:rtl w:val="0"/>
        </w:rPr>
      </w:r>
    </w:p>
    <w:p w:rsidR="00000000" w:rsidDel="00000000" w:rsidP="00000000" w:rsidRDefault="00000000" w:rsidRPr="00000000" w14:paraId="00000BAE">
      <w:pPr>
        <w:jc w:val="both"/>
        <w:rPr/>
      </w:pPr>
      <w:r w:rsidDel="00000000" w:rsidR="00000000" w:rsidRPr="00000000">
        <w:rPr>
          <w:rtl w:val="0"/>
        </w:rPr>
      </w:r>
    </w:p>
    <w:p w:rsidR="00000000" w:rsidDel="00000000" w:rsidP="00000000" w:rsidRDefault="00000000" w:rsidRPr="00000000" w14:paraId="00000BAF">
      <w:pPr>
        <w:jc w:val="both"/>
        <w:rPr/>
      </w:pPr>
      <w:r w:rsidDel="00000000" w:rsidR="00000000" w:rsidRPr="00000000">
        <w:rPr>
          <w:rtl w:val="0"/>
        </w:rPr>
      </w:r>
    </w:p>
    <w:p w:rsidR="00000000" w:rsidDel="00000000" w:rsidP="00000000" w:rsidRDefault="00000000" w:rsidRPr="00000000" w14:paraId="00000BB0">
      <w:pPr>
        <w:jc w:val="both"/>
        <w:rPr/>
      </w:pPr>
      <w:r w:rsidDel="00000000" w:rsidR="00000000" w:rsidRPr="00000000">
        <w:rPr>
          <w:rtl w:val="0"/>
        </w:rPr>
      </w:r>
    </w:p>
    <w:p w:rsidR="00000000" w:rsidDel="00000000" w:rsidP="00000000" w:rsidRDefault="00000000" w:rsidRPr="00000000" w14:paraId="00000BB1">
      <w:pPr>
        <w:jc w:val="both"/>
        <w:rPr/>
      </w:pPr>
      <w:r w:rsidDel="00000000" w:rsidR="00000000" w:rsidRPr="00000000">
        <w:rPr>
          <w:rtl w:val="0"/>
        </w:rPr>
      </w:r>
    </w:p>
    <w:p w:rsidR="00000000" w:rsidDel="00000000" w:rsidP="00000000" w:rsidRDefault="00000000" w:rsidRPr="00000000" w14:paraId="00000BB2">
      <w:pPr>
        <w:jc w:val="both"/>
        <w:rPr/>
      </w:pPr>
      <w:r w:rsidDel="00000000" w:rsidR="00000000" w:rsidRPr="00000000">
        <w:rPr>
          <w:rtl w:val="0"/>
        </w:rPr>
      </w:r>
    </w:p>
    <w:p w:rsidR="00000000" w:rsidDel="00000000" w:rsidP="00000000" w:rsidRDefault="00000000" w:rsidRPr="00000000" w14:paraId="00000BB3">
      <w:pPr>
        <w:jc w:val="both"/>
        <w:rPr/>
      </w:pPr>
      <w:r w:rsidDel="00000000" w:rsidR="00000000" w:rsidRPr="00000000">
        <w:rPr>
          <w:rtl w:val="0"/>
        </w:rPr>
      </w:r>
    </w:p>
    <w:p w:rsidR="00000000" w:rsidDel="00000000" w:rsidP="00000000" w:rsidRDefault="00000000" w:rsidRPr="00000000" w14:paraId="00000BB4">
      <w:pPr>
        <w:jc w:val="both"/>
        <w:rPr/>
      </w:pPr>
      <w:r w:rsidDel="00000000" w:rsidR="00000000" w:rsidRPr="00000000">
        <w:rPr>
          <w:rtl w:val="0"/>
        </w:rPr>
        <w:t xml:space="preserve">2312.06722v2 --- 16080, 16086, 16114</w:t>
      </w:r>
    </w:p>
    <w:p w:rsidR="00000000" w:rsidDel="00000000" w:rsidP="00000000" w:rsidRDefault="00000000" w:rsidRPr="00000000" w14:paraId="00000BB5">
      <w:pPr>
        <w:jc w:val="both"/>
        <w:rPr/>
      </w:pPr>
      <w:r w:rsidDel="00000000" w:rsidR="00000000" w:rsidRPr="00000000">
        <w:rPr>
          <w:rtl w:val="0"/>
        </w:rPr>
        <w:t xml:space="preserve">In recent years, Large Language Models (LLMs) [*REF*; *REF*; *REF*; *REF*] demonstrate strong performance in general-purpose natural language tasks. By seamlessly integrating the impressive reasoning and generalization ability of LLMs with multi-modal comprehension capabilities, Multimodal Large Language Models (MLLMs) inherently have the potential to serve as embodied task planners, which are expected to predict feasible actions given a specific task goal, real-time task progress and visual observations. Embodied task planning is crucial in enabling autonomous agents to plan for complex tasks in everyday environments, paving the way for versatile AI assistants.</w:t>
      </w:r>
    </w:p>
    <w:p w:rsidR="00000000" w:rsidDel="00000000" w:rsidP="00000000" w:rsidRDefault="00000000" w:rsidRPr="00000000" w14:paraId="00000BB6">
      <w:pPr>
        <w:jc w:val="both"/>
        <w:rPr/>
      </w:pPr>
      <w:r w:rsidDel="00000000" w:rsidR="00000000" w:rsidRPr="00000000">
        <w:rPr>
          <w:rtl w:val="0"/>
        </w:rPr>
        <w:t xml:space="preserve">We introduce an evaluation benchmark called EgoPlan-Bench for real-world embodied planning based on egocentric videos, which features realistic tasks, diverse actions, and intricate visual observations. - We evaluate a wide range of MLLMs and find that our benchmark poses significant challenges for them. We further provide a detailed analysis of the possible reasons and future directions in this area. - We construct an instruction-tuning dataset EgoPlan-IT specifically for Egocentric Embodied Planning in real-world scenarios. The model tuned on this dataset demonstrates robust performance gains on the proposed benchmark and [the potential to act as a task planner for guiding embodied agents.]</w:t>
      </w:r>
    </w:p>
    <w:p w:rsidR="00000000" w:rsidDel="00000000" w:rsidP="00000000" w:rsidRDefault="00000000" w:rsidRPr="00000000" w14:paraId="00000BB7">
      <w:pPr>
        <w:jc w:val="both"/>
        <w:rPr/>
      </w:pPr>
      <w:r w:rsidDel="00000000" w:rsidR="00000000" w:rsidRPr="00000000">
        <w:rPr>
          <w:rtl w:val="0"/>
        </w:rPr>
        <w:t xml:space="preserve">In this work, we introduce EgoPlan-Bench, a sophisticated benchmark to evaluate Multimodal Large Language Models (MLLMs) in Egocentric Embodied Planning, where a model is expected to plan step-by-step executable actions by considering task progress, current visual observation, and open-form task goal. The evaluation results of various models reveal that current MLLMs have not yet developed into generalized embodied planners. We further construct EgoPlan-IT, an instruction-tuning dataset, to facilitate the learning of high-level task planning from human videos. The model tuned on EgoPlan-IT exhibits a significant performance enhancement on our benchmark. Moreover, it can be applied as an effective task planner for guiding embodied agents to complete long-horizon tasks within a simulated environment. Currently, we have not considered the situation of replanning if the agent fails to complete the given task, as the cases are rare in existing egocentric video sources. Nevertheless, our benchmark construction approach is general, and in the future, we can expand our benchmark by recording videos in such scenarios to further investigate this area.</w:t>
      </w:r>
    </w:p>
    <w:p w:rsidR="00000000" w:rsidDel="00000000" w:rsidP="00000000" w:rsidRDefault="00000000" w:rsidRPr="00000000" w14:paraId="00000BB8">
      <w:pPr>
        <w:jc w:val="both"/>
        <w:rPr/>
      </w:pPr>
      <w:r w:rsidDel="00000000" w:rsidR="00000000" w:rsidRPr="00000000">
        <w:rPr>
          <w:rtl w:val="0"/>
        </w:rPr>
      </w:r>
    </w:p>
    <w:p w:rsidR="00000000" w:rsidDel="00000000" w:rsidP="00000000" w:rsidRDefault="00000000" w:rsidRPr="00000000" w14:paraId="00000BB9">
      <w:pPr>
        <w:jc w:val="both"/>
        <w:rPr/>
      </w:pPr>
      <w:r w:rsidDel="00000000" w:rsidR="00000000" w:rsidRPr="00000000">
        <w:rPr>
          <w:rtl w:val="0"/>
        </w:rPr>
      </w:r>
    </w:p>
    <w:p w:rsidR="00000000" w:rsidDel="00000000" w:rsidP="00000000" w:rsidRDefault="00000000" w:rsidRPr="00000000" w14:paraId="00000BBA">
      <w:pPr>
        <w:jc w:val="both"/>
        <w:rPr/>
      </w:pPr>
      <w:r w:rsidDel="00000000" w:rsidR="00000000" w:rsidRPr="00000000">
        <w:rPr>
          <w:rtl w:val="0"/>
        </w:rPr>
      </w:r>
    </w:p>
    <w:p w:rsidR="00000000" w:rsidDel="00000000" w:rsidP="00000000" w:rsidRDefault="00000000" w:rsidRPr="00000000" w14:paraId="00000BBB">
      <w:pPr>
        <w:jc w:val="both"/>
        <w:rPr/>
      </w:pPr>
      <w:r w:rsidDel="00000000" w:rsidR="00000000" w:rsidRPr="00000000">
        <w:rPr>
          <w:rtl w:val="0"/>
        </w:rPr>
      </w:r>
    </w:p>
    <w:p w:rsidR="00000000" w:rsidDel="00000000" w:rsidP="00000000" w:rsidRDefault="00000000" w:rsidRPr="00000000" w14:paraId="00000BBC">
      <w:pPr>
        <w:jc w:val="both"/>
        <w:rPr/>
      </w:pPr>
      <w:r w:rsidDel="00000000" w:rsidR="00000000" w:rsidRPr="00000000">
        <w:rPr>
          <w:rtl w:val="0"/>
        </w:rPr>
      </w:r>
    </w:p>
    <w:p w:rsidR="00000000" w:rsidDel="00000000" w:rsidP="00000000" w:rsidRDefault="00000000" w:rsidRPr="00000000" w14:paraId="00000BBD">
      <w:pPr>
        <w:jc w:val="both"/>
        <w:rPr/>
      </w:pPr>
      <w:r w:rsidDel="00000000" w:rsidR="00000000" w:rsidRPr="00000000">
        <w:rPr>
          <w:rtl w:val="0"/>
        </w:rPr>
      </w:r>
    </w:p>
    <w:p w:rsidR="00000000" w:rsidDel="00000000" w:rsidP="00000000" w:rsidRDefault="00000000" w:rsidRPr="00000000" w14:paraId="00000BBE">
      <w:pPr>
        <w:jc w:val="both"/>
        <w:rPr/>
      </w:pPr>
      <w:r w:rsidDel="00000000" w:rsidR="00000000" w:rsidRPr="00000000">
        <w:rPr>
          <w:rtl w:val="0"/>
        </w:rPr>
        <w:t xml:space="preserve">1804.08607v1 --- 16132</w:t>
      </w:r>
    </w:p>
    <w:p w:rsidR="00000000" w:rsidDel="00000000" w:rsidP="00000000" w:rsidRDefault="00000000" w:rsidRPr="00000000" w14:paraId="00000BBF">
      <w:pPr>
        <w:jc w:val="both"/>
        <w:rPr/>
      </w:pPr>
      <w:r w:rsidDel="00000000" w:rsidR="00000000" w:rsidRPr="00000000">
        <w:rPr>
          <w:rtl w:val="0"/>
        </w:rPr>
        <w:t xml:space="preserve">PS is a framework for learning agents that interact with task environments. The interaction with a task environment is visualized schematically in Fig. [1]: the agent receives a percept from the environment as input (blue) and, after processing this input, outputs an action. Then, the environment evaluates the action by giving a certain reward as a part of the next input. PS differs from other learning models, such as, e.g. Q-learning and SARSA, in the way inputs (percepts, rewards) are processed. The PS agent processes percepts in a network of clips (shown at the bottom of Fig. [1]), which are units of the episodic memory. Clips represent remembered percepts, actions or some sequence thereof. Clips are connected via directed edges that represent possible transitions. The probability of a transition from clip *MATH* to clip *MATH* is a function of the edge-specific weight *MATH*: *MATH* where *MATH* is the number of neighbours of the clip *MATH*. In addition, in this paper we also use the softmax function (also known as Boltzmann distribution) *MATH* with *MATH* corresponding to the inverse temperature; we set *MATH* throughout the paper.</w:t>
      </w:r>
    </w:p>
    <w:p w:rsidR="00000000" w:rsidDel="00000000" w:rsidP="00000000" w:rsidRDefault="00000000" w:rsidRPr="00000000" w14:paraId="00000BC0">
      <w:pPr>
        <w:jc w:val="both"/>
        <w:rPr/>
      </w:pPr>
      <w:r w:rsidDel="00000000" w:rsidR="00000000" w:rsidRPr="00000000">
        <w:rPr>
          <w:rtl w:val="0"/>
        </w:rPr>
      </w:r>
    </w:p>
    <w:p w:rsidR="00000000" w:rsidDel="00000000" w:rsidP="00000000" w:rsidRDefault="00000000" w:rsidRPr="00000000" w14:paraId="00000BC1">
      <w:pPr>
        <w:jc w:val="both"/>
        <w:rPr/>
      </w:pPr>
      <w:r w:rsidDel="00000000" w:rsidR="00000000" w:rsidRPr="00000000">
        <w:rPr>
          <w:rtl w:val="0"/>
        </w:rPr>
      </w:r>
    </w:p>
    <w:p w:rsidR="00000000" w:rsidDel="00000000" w:rsidP="00000000" w:rsidRDefault="00000000" w:rsidRPr="00000000" w14:paraId="00000BC2">
      <w:pPr>
        <w:jc w:val="both"/>
        <w:rPr/>
      </w:pPr>
      <w:r w:rsidDel="00000000" w:rsidR="00000000" w:rsidRPr="00000000">
        <w:rPr>
          <w:rtl w:val="0"/>
        </w:rPr>
      </w:r>
    </w:p>
    <w:p w:rsidR="00000000" w:rsidDel="00000000" w:rsidP="00000000" w:rsidRDefault="00000000" w:rsidRPr="00000000" w14:paraId="00000BC3">
      <w:pPr>
        <w:jc w:val="both"/>
        <w:rPr/>
      </w:pPr>
      <w:r w:rsidDel="00000000" w:rsidR="00000000" w:rsidRPr="00000000">
        <w:rPr>
          <w:rtl w:val="0"/>
        </w:rPr>
      </w:r>
    </w:p>
    <w:p w:rsidR="00000000" w:rsidDel="00000000" w:rsidP="00000000" w:rsidRDefault="00000000" w:rsidRPr="00000000" w14:paraId="00000BC4">
      <w:pPr>
        <w:jc w:val="both"/>
        <w:rPr/>
      </w:pPr>
      <w:r w:rsidDel="00000000" w:rsidR="00000000" w:rsidRPr="00000000">
        <w:rPr>
          <w:rtl w:val="0"/>
        </w:rPr>
      </w:r>
    </w:p>
    <w:p w:rsidR="00000000" w:rsidDel="00000000" w:rsidP="00000000" w:rsidRDefault="00000000" w:rsidRPr="00000000" w14:paraId="00000BC5">
      <w:pPr>
        <w:jc w:val="both"/>
        <w:rPr/>
      </w:pPr>
      <w:r w:rsidDel="00000000" w:rsidR="00000000" w:rsidRPr="00000000">
        <w:rPr>
          <w:rtl w:val="0"/>
        </w:rPr>
      </w:r>
    </w:p>
    <w:p w:rsidR="00000000" w:rsidDel="00000000" w:rsidP="00000000" w:rsidRDefault="00000000" w:rsidRPr="00000000" w14:paraId="00000BC6">
      <w:pPr>
        <w:jc w:val="both"/>
        <w:rPr/>
      </w:pPr>
      <w:r w:rsidDel="00000000" w:rsidR="00000000" w:rsidRPr="00000000">
        <w:rPr>
          <w:rtl w:val="0"/>
        </w:rPr>
      </w:r>
    </w:p>
    <w:p w:rsidR="00000000" w:rsidDel="00000000" w:rsidP="00000000" w:rsidRDefault="00000000" w:rsidRPr="00000000" w14:paraId="00000BC7">
      <w:pPr>
        <w:jc w:val="both"/>
        <w:rPr/>
      </w:pPr>
      <w:r w:rsidDel="00000000" w:rsidR="00000000" w:rsidRPr="00000000">
        <w:rPr>
          <w:rtl w:val="0"/>
        </w:rPr>
      </w:r>
    </w:p>
    <w:p w:rsidR="00000000" w:rsidDel="00000000" w:rsidP="00000000" w:rsidRDefault="00000000" w:rsidRPr="00000000" w14:paraId="00000BC8">
      <w:pPr>
        <w:jc w:val="both"/>
        <w:rPr/>
      </w:pPr>
      <w:r w:rsidDel="00000000" w:rsidR="00000000" w:rsidRPr="00000000">
        <w:rPr>
          <w:rtl w:val="0"/>
        </w:rPr>
      </w:r>
    </w:p>
    <w:p w:rsidR="00000000" w:rsidDel="00000000" w:rsidP="00000000" w:rsidRDefault="00000000" w:rsidRPr="00000000" w14:paraId="00000BC9">
      <w:pPr>
        <w:jc w:val="both"/>
        <w:rPr/>
      </w:pPr>
      <w:r w:rsidDel="00000000" w:rsidR="00000000" w:rsidRPr="00000000">
        <w:rPr>
          <w:rtl w:val="0"/>
        </w:rPr>
      </w:r>
    </w:p>
    <w:p w:rsidR="00000000" w:rsidDel="00000000" w:rsidP="00000000" w:rsidRDefault="00000000" w:rsidRPr="00000000" w14:paraId="00000BCA">
      <w:pPr>
        <w:jc w:val="both"/>
        <w:rPr/>
      </w:pPr>
      <w:r w:rsidDel="00000000" w:rsidR="00000000" w:rsidRPr="00000000">
        <w:rPr>
          <w:rtl w:val="0"/>
        </w:rPr>
      </w:r>
    </w:p>
    <w:p w:rsidR="00000000" w:rsidDel="00000000" w:rsidP="00000000" w:rsidRDefault="00000000" w:rsidRPr="00000000" w14:paraId="00000BCB">
      <w:pPr>
        <w:jc w:val="both"/>
        <w:rPr/>
      </w:pPr>
      <w:r w:rsidDel="00000000" w:rsidR="00000000" w:rsidRPr="00000000">
        <w:rPr>
          <w:rtl w:val="0"/>
        </w:rPr>
      </w:r>
    </w:p>
    <w:p w:rsidR="00000000" w:rsidDel="00000000" w:rsidP="00000000" w:rsidRDefault="00000000" w:rsidRPr="00000000" w14:paraId="00000BCC">
      <w:pPr>
        <w:jc w:val="both"/>
        <w:rPr/>
      </w:pPr>
      <w:r w:rsidDel="00000000" w:rsidR="00000000" w:rsidRPr="00000000">
        <w:rPr>
          <w:rtl w:val="0"/>
        </w:rPr>
      </w:r>
    </w:p>
    <w:p w:rsidR="00000000" w:rsidDel="00000000" w:rsidP="00000000" w:rsidRDefault="00000000" w:rsidRPr="00000000" w14:paraId="00000BCD">
      <w:pPr>
        <w:jc w:val="both"/>
        <w:rPr/>
      </w:pPr>
      <w:r w:rsidDel="00000000" w:rsidR="00000000" w:rsidRPr="00000000">
        <w:rPr>
          <w:rtl w:val="0"/>
        </w:rPr>
      </w:r>
    </w:p>
    <w:p w:rsidR="00000000" w:rsidDel="00000000" w:rsidP="00000000" w:rsidRDefault="00000000" w:rsidRPr="00000000" w14:paraId="00000BCE">
      <w:pPr>
        <w:jc w:val="both"/>
        <w:rPr/>
      </w:pPr>
      <w:r w:rsidDel="00000000" w:rsidR="00000000" w:rsidRPr="00000000">
        <w:rPr>
          <w:rtl w:val="0"/>
        </w:rPr>
      </w:r>
    </w:p>
    <w:p w:rsidR="00000000" w:rsidDel="00000000" w:rsidP="00000000" w:rsidRDefault="00000000" w:rsidRPr="00000000" w14:paraId="00000BCF">
      <w:pPr>
        <w:jc w:val="both"/>
        <w:rPr/>
      </w:pPr>
      <w:r w:rsidDel="00000000" w:rsidR="00000000" w:rsidRPr="00000000">
        <w:rPr>
          <w:rtl w:val="0"/>
        </w:rPr>
      </w:r>
    </w:p>
    <w:p w:rsidR="00000000" w:rsidDel="00000000" w:rsidP="00000000" w:rsidRDefault="00000000" w:rsidRPr="00000000" w14:paraId="00000BD0">
      <w:pPr>
        <w:jc w:val="both"/>
        <w:rPr/>
      </w:pPr>
      <w:r w:rsidDel="00000000" w:rsidR="00000000" w:rsidRPr="00000000">
        <w:rPr>
          <w:rtl w:val="0"/>
        </w:rPr>
      </w:r>
    </w:p>
    <w:p w:rsidR="00000000" w:rsidDel="00000000" w:rsidP="00000000" w:rsidRDefault="00000000" w:rsidRPr="00000000" w14:paraId="00000BD1">
      <w:pPr>
        <w:jc w:val="both"/>
        <w:rPr/>
      </w:pPr>
      <w:r w:rsidDel="00000000" w:rsidR="00000000" w:rsidRPr="00000000">
        <w:rPr>
          <w:rtl w:val="0"/>
        </w:rPr>
        <w:t xml:space="preserve">2305.16338v3 --- 16192, 16208</w:t>
      </w:r>
    </w:p>
    <w:p w:rsidR="00000000" w:rsidDel="00000000" w:rsidP="00000000" w:rsidRDefault="00000000" w:rsidRPr="00000000" w14:paraId="00000BD2">
      <w:pPr>
        <w:jc w:val="both"/>
        <w:rPr/>
      </w:pPr>
      <w:r w:rsidDel="00000000" w:rsidR="00000000" w:rsidRPr="00000000">
        <w:rPr>
          <w:rtl w:val="0"/>
        </w:rPr>
        <w:t xml:space="preserve">Humans can make analogies by mapping experience between tasks, this enables us to leverage experience when encountering new tasks. Therefore, we also equip our memory module with an adaptable mapping capability. Specifically, for adapting the memory module to a new task, we employ the Low-Rank Adaptation (LoRA) method as described in [*REF*] as our fine-tuning strategy. The main idea behind LoRA is to train a low-rank projection matrix on a small amount of labeled data from a new task. This matrix maps the parameters of a pre-trained model to a new task. In this work, we fine-tune only the memory module because we rely on the generalization capacity of a pre-trained Decision Transformer (DT). In prior works, Transformers are often pre-trained on large-scale datasets [*REF*; *REF*], such pre-training enables them to capture broad knowledge that is transferable across tasks. In contrast, the memory module we propose is designed to store knowledge explicitly that can be modified and utilized to new tasks.</w:t>
      </w:r>
    </w:p>
    <w:p w:rsidR="00000000" w:rsidDel="00000000" w:rsidP="00000000" w:rsidRDefault="00000000" w:rsidRPr="00000000" w14:paraId="00000BD3">
      <w:pPr>
        <w:jc w:val="both"/>
        <w:rPr/>
      </w:pPr>
      <w:r w:rsidDel="00000000" w:rsidR="00000000" w:rsidRPr="00000000">
        <w:rPr>
          <w:rtl w:val="0"/>
        </w:rPr>
        <w:t xml:space="preserve">In Figure, we depict the architecture of DT-Mem, which consists of four components: the attention module, the encoder module associated with positional encoding, the action decoder module, and the memory module. The primary role of the attention module is to capture dependencies and relationships between states, actions, and returns in a sequence. The encoder with positional encoder module embeds the inputs and persists the temporal correlations between states and actions. The input of the encoder module is a fixed-length sequence of trajectories, denoted as *MATH*. The output is a sequence of embeddings, where each entry can be attended state embeddings, action embeddings, or return-to-go embeddings. The action decoder is a multi-layer perceptron (MLP) that responds to decode the latent parameters of actions. We introduce a memory module for storing and manipulating intermediate information on top of the standard Decision Transformer architecture. This memory design is inspired by the Neural Turing Machine [*REF*], where the memory is utilized to infer multiple algorithms. The details of memory module design and functionality are introduced in Section [4.2].</w:t>
      </w:r>
    </w:p>
    <w:p w:rsidR="00000000" w:rsidDel="00000000" w:rsidP="00000000" w:rsidRDefault="00000000" w:rsidRPr="00000000" w14:paraId="00000BD4">
      <w:pPr>
        <w:jc w:val="both"/>
        <w:rPr/>
      </w:pPr>
      <w:r w:rsidDel="00000000" w:rsidR="00000000" w:rsidRPr="00000000">
        <w:rPr>
          <w:rtl w:val="0"/>
        </w:rPr>
      </w:r>
    </w:p>
    <w:p w:rsidR="00000000" w:rsidDel="00000000" w:rsidP="00000000" w:rsidRDefault="00000000" w:rsidRPr="00000000" w14:paraId="00000BD5">
      <w:pPr>
        <w:jc w:val="both"/>
        <w:rPr/>
      </w:pPr>
      <w:r w:rsidDel="00000000" w:rsidR="00000000" w:rsidRPr="00000000">
        <w:rPr>
          <w:rtl w:val="0"/>
        </w:rPr>
      </w:r>
    </w:p>
    <w:p w:rsidR="00000000" w:rsidDel="00000000" w:rsidP="00000000" w:rsidRDefault="00000000" w:rsidRPr="00000000" w14:paraId="00000BD6">
      <w:pPr>
        <w:jc w:val="both"/>
        <w:rPr/>
      </w:pPr>
      <w:r w:rsidDel="00000000" w:rsidR="00000000" w:rsidRPr="00000000">
        <w:rPr>
          <w:rtl w:val="0"/>
        </w:rPr>
      </w:r>
    </w:p>
    <w:p w:rsidR="00000000" w:rsidDel="00000000" w:rsidP="00000000" w:rsidRDefault="00000000" w:rsidRPr="00000000" w14:paraId="00000BD7">
      <w:pPr>
        <w:jc w:val="both"/>
        <w:rPr/>
      </w:pPr>
      <w:r w:rsidDel="00000000" w:rsidR="00000000" w:rsidRPr="00000000">
        <w:rPr>
          <w:rtl w:val="0"/>
        </w:rPr>
      </w:r>
    </w:p>
    <w:p w:rsidR="00000000" w:rsidDel="00000000" w:rsidP="00000000" w:rsidRDefault="00000000" w:rsidRPr="00000000" w14:paraId="00000BD8">
      <w:pPr>
        <w:jc w:val="both"/>
        <w:rPr/>
      </w:pPr>
      <w:r w:rsidDel="00000000" w:rsidR="00000000" w:rsidRPr="00000000">
        <w:rPr>
          <w:rtl w:val="0"/>
        </w:rPr>
      </w:r>
    </w:p>
    <w:p w:rsidR="00000000" w:rsidDel="00000000" w:rsidP="00000000" w:rsidRDefault="00000000" w:rsidRPr="00000000" w14:paraId="00000BD9">
      <w:pPr>
        <w:jc w:val="both"/>
        <w:rPr/>
      </w:pPr>
      <w:r w:rsidDel="00000000" w:rsidR="00000000" w:rsidRPr="00000000">
        <w:rPr>
          <w:rtl w:val="0"/>
        </w:rPr>
      </w:r>
    </w:p>
    <w:p w:rsidR="00000000" w:rsidDel="00000000" w:rsidP="00000000" w:rsidRDefault="00000000" w:rsidRPr="00000000" w14:paraId="00000BDA">
      <w:pPr>
        <w:jc w:val="both"/>
        <w:rPr/>
      </w:pPr>
      <w:r w:rsidDel="00000000" w:rsidR="00000000" w:rsidRPr="00000000">
        <w:rPr>
          <w:rtl w:val="0"/>
        </w:rPr>
      </w:r>
    </w:p>
    <w:p w:rsidR="00000000" w:rsidDel="00000000" w:rsidP="00000000" w:rsidRDefault="00000000" w:rsidRPr="00000000" w14:paraId="00000BDB">
      <w:pPr>
        <w:jc w:val="both"/>
        <w:rPr/>
      </w:pPr>
      <w:r w:rsidDel="00000000" w:rsidR="00000000" w:rsidRPr="00000000">
        <w:rPr>
          <w:rtl w:val="0"/>
        </w:rPr>
      </w:r>
    </w:p>
    <w:p w:rsidR="00000000" w:rsidDel="00000000" w:rsidP="00000000" w:rsidRDefault="00000000" w:rsidRPr="00000000" w14:paraId="00000BDC">
      <w:pPr>
        <w:jc w:val="both"/>
        <w:rPr/>
      </w:pPr>
      <w:r w:rsidDel="00000000" w:rsidR="00000000" w:rsidRPr="00000000">
        <w:rPr>
          <w:rtl w:val="0"/>
        </w:rPr>
      </w:r>
    </w:p>
    <w:p w:rsidR="00000000" w:rsidDel="00000000" w:rsidP="00000000" w:rsidRDefault="00000000" w:rsidRPr="00000000" w14:paraId="00000BDD">
      <w:pPr>
        <w:jc w:val="both"/>
        <w:rPr/>
      </w:pPr>
      <w:r w:rsidDel="00000000" w:rsidR="00000000" w:rsidRPr="00000000">
        <w:rPr>
          <w:rtl w:val="0"/>
        </w:rPr>
        <w:t xml:space="preserve">2005.04625v2 --- 16373, 16414</w:t>
      </w:r>
    </w:p>
    <w:p w:rsidR="00000000" w:rsidDel="00000000" w:rsidP="00000000" w:rsidRDefault="00000000" w:rsidRPr="00000000" w14:paraId="00000BDE">
      <w:pPr>
        <w:jc w:val="both"/>
        <w:rPr/>
      </w:pPr>
      <w:r w:rsidDel="00000000" w:rsidR="00000000" w:rsidRPr="00000000">
        <w:rPr>
          <w:rtl w:val="0"/>
        </w:rPr>
        <w:t xml:space="preserve">To address these deficiencies, we propose a new approach for VLN. The agent follows a long navigation instruction by decomposing the instruction into shorter ones (“micro-instructions”, i.e., Baby-Steps), each of which corresponds to an intermediate goal/task to be executed sequentially. To this end, the agent has three components: (a) a memory buffer that summarizes the agent’s experiences so that the agent can use them to provide the context for executing the next [Baby-Step]. (b) the agent first learns from human experts in “bite-size”. Instead of trying to imitate to achieve the ground-truth paths as a whole, the agent is given the pairs of a [Baby-Step] and the corresponding human expert path so that it can learn policies of actions from shorter instructions. (c) In the second stage of learning, the agent refines the policies by curriculum-based reinforcement learning, where the agent is given increasingly longer navigation tasks to achieve. In particular, this curriculum design reflects our desiderata that the agent optimized on shorter tasks should generalize well to slightly longer tasks and then much longer ones.</w:t>
      </w:r>
    </w:p>
    <w:p w:rsidR="00000000" w:rsidDel="00000000" w:rsidP="00000000" w:rsidRDefault="00000000" w:rsidRPr="00000000" w14:paraId="00000BDF">
      <w:pPr>
        <w:jc w:val="both"/>
        <w:rPr/>
      </w:pPr>
      <w:r w:rsidDel="00000000" w:rsidR="00000000" w:rsidRPr="00000000">
        <w:rPr>
          <w:rtl w:val="0"/>
        </w:rPr>
        <w:t xml:space="preserve">We compare our [BabyWalk] to the following: (1) the [seq2seq] agent [*REF*], being adapted to the panoramic state and action space used in this work; (2) the Speaker Follower ([sf]) agent [*REF*]; (3) the Reinforced Cross-Modal Agent ([rcm]) [*REF*] that refines the [sf] agent using reinforcement learning with either goal-oriented reward ([rcm(goal)]) or fidelity-oriented reward ([rcm(fidelity)]); (4) the Regretful Agent ([regretful]) [*REF*] that uses a progress monitor that records visited path and a regret module that performs backtracking; (5) the Frontier Aware Search with Backtracking agent ([fast]) [*REF*] that incorporates global and local knowledge to compare partial trajectories in different lengths.</w:t>
      </w:r>
    </w:p>
    <w:p w:rsidR="00000000" w:rsidDel="00000000" w:rsidP="00000000" w:rsidRDefault="00000000" w:rsidRPr="00000000" w14:paraId="00000BE0">
      <w:pPr>
        <w:jc w:val="both"/>
        <w:rPr/>
      </w:pPr>
      <w:r w:rsidDel="00000000" w:rsidR="00000000" w:rsidRPr="00000000">
        <w:rPr>
          <w:rtl w:val="0"/>
        </w:rPr>
      </w:r>
    </w:p>
    <w:p w:rsidR="00000000" w:rsidDel="00000000" w:rsidP="00000000" w:rsidRDefault="00000000" w:rsidRPr="00000000" w14:paraId="00000BE1">
      <w:pPr>
        <w:jc w:val="both"/>
        <w:rPr/>
      </w:pPr>
      <w:r w:rsidDel="00000000" w:rsidR="00000000" w:rsidRPr="00000000">
        <w:rPr>
          <w:rtl w:val="0"/>
        </w:rPr>
      </w:r>
    </w:p>
    <w:p w:rsidR="00000000" w:rsidDel="00000000" w:rsidP="00000000" w:rsidRDefault="00000000" w:rsidRPr="00000000" w14:paraId="00000BE2">
      <w:pPr>
        <w:jc w:val="both"/>
        <w:rPr/>
      </w:pPr>
      <w:r w:rsidDel="00000000" w:rsidR="00000000" w:rsidRPr="00000000">
        <w:rPr>
          <w:rtl w:val="0"/>
        </w:rPr>
      </w:r>
    </w:p>
    <w:p w:rsidR="00000000" w:rsidDel="00000000" w:rsidP="00000000" w:rsidRDefault="00000000" w:rsidRPr="00000000" w14:paraId="00000BE3">
      <w:pPr>
        <w:jc w:val="both"/>
        <w:rPr/>
      </w:pPr>
      <w:r w:rsidDel="00000000" w:rsidR="00000000" w:rsidRPr="00000000">
        <w:rPr>
          <w:rtl w:val="0"/>
        </w:rPr>
      </w:r>
    </w:p>
    <w:p w:rsidR="00000000" w:rsidDel="00000000" w:rsidP="00000000" w:rsidRDefault="00000000" w:rsidRPr="00000000" w14:paraId="00000BE4">
      <w:pPr>
        <w:jc w:val="both"/>
        <w:rPr/>
      </w:pPr>
      <w:r w:rsidDel="00000000" w:rsidR="00000000" w:rsidRPr="00000000">
        <w:rPr>
          <w:rtl w:val="0"/>
        </w:rPr>
      </w:r>
    </w:p>
    <w:p w:rsidR="00000000" w:rsidDel="00000000" w:rsidP="00000000" w:rsidRDefault="00000000" w:rsidRPr="00000000" w14:paraId="00000BE5">
      <w:pPr>
        <w:jc w:val="both"/>
        <w:rPr/>
      </w:pPr>
      <w:r w:rsidDel="00000000" w:rsidR="00000000" w:rsidRPr="00000000">
        <w:rPr>
          <w:rtl w:val="0"/>
        </w:rPr>
      </w:r>
    </w:p>
    <w:p w:rsidR="00000000" w:rsidDel="00000000" w:rsidP="00000000" w:rsidRDefault="00000000" w:rsidRPr="00000000" w14:paraId="00000BE6">
      <w:pPr>
        <w:jc w:val="both"/>
        <w:rPr/>
      </w:pPr>
      <w:r w:rsidDel="00000000" w:rsidR="00000000" w:rsidRPr="00000000">
        <w:rPr>
          <w:rtl w:val="0"/>
        </w:rPr>
      </w:r>
    </w:p>
    <w:p w:rsidR="00000000" w:rsidDel="00000000" w:rsidP="00000000" w:rsidRDefault="00000000" w:rsidRPr="00000000" w14:paraId="00000BE7">
      <w:pPr>
        <w:jc w:val="both"/>
        <w:rPr/>
      </w:pPr>
      <w:r w:rsidDel="00000000" w:rsidR="00000000" w:rsidRPr="00000000">
        <w:rPr>
          <w:rtl w:val="0"/>
        </w:rPr>
      </w:r>
    </w:p>
    <w:p w:rsidR="00000000" w:rsidDel="00000000" w:rsidP="00000000" w:rsidRDefault="00000000" w:rsidRPr="00000000" w14:paraId="00000BE8">
      <w:pPr>
        <w:jc w:val="both"/>
        <w:rPr/>
      </w:pPr>
      <w:r w:rsidDel="00000000" w:rsidR="00000000" w:rsidRPr="00000000">
        <w:rPr>
          <w:rtl w:val="0"/>
        </w:rPr>
      </w:r>
    </w:p>
    <w:p w:rsidR="00000000" w:rsidDel="00000000" w:rsidP="00000000" w:rsidRDefault="00000000" w:rsidRPr="00000000" w14:paraId="00000BE9">
      <w:pPr>
        <w:jc w:val="both"/>
        <w:rPr/>
      </w:pPr>
      <w:r w:rsidDel="00000000" w:rsidR="00000000" w:rsidRPr="00000000">
        <w:rPr>
          <w:rtl w:val="0"/>
        </w:rPr>
      </w:r>
    </w:p>
    <w:p w:rsidR="00000000" w:rsidDel="00000000" w:rsidP="00000000" w:rsidRDefault="00000000" w:rsidRPr="00000000" w14:paraId="00000BEA">
      <w:pPr>
        <w:jc w:val="both"/>
        <w:rPr/>
      </w:pPr>
      <w:r w:rsidDel="00000000" w:rsidR="00000000" w:rsidRPr="00000000">
        <w:rPr>
          <w:rtl w:val="0"/>
        </w:rPr>
      </w:r>
    </w:p>
    <w:p w:rsidR="00000000" w:rsidDel="00000000" w:rsidP="00000000" w:rsidRDefault="00000000" w:rsidRPr="00000000" w14:paraId="00000BEB">
      <w:pPr>
        <w:jc w:val="both"/>
        <w:rPr/>
      </w:pPr>
      <w:r w:rsidDel="00000000" w:rsidR="00000000" w:rsidRPr="00000000">
        <w:rPr>
          <w:rtl w:val="0"/>
        </w:rPr>
      </w:r>
    </w:p>
    <w:p w:rsidR="00000000" w:rsidDel="00000000" w:rsidP="00000000" w:rsidRDefault="00000000" w:rsidRPr="00000000" w14:paraId="00000BEC">
      <w:pPr>
        <w:jc w:val="both"/>
        <w:rPr/>
      </w:pPr>
      <w:r w:rsidDel="00000000" w:rsidR="00000000" w:rsidRPr="00000000">
        <w:rPr>
          <w:rtl w:val="0"/>
        </w:rPr>
        <w:t xml:space="preserve">1912.00949v1 --- 16509</w:t>
      </w:r>
    </w:p>
    <w:p w:rsidR="00000000" w:rsidDel="00000000" w:rsidP="00000000" w:rsidRDefault="00000000" w:rsidRPr="00000000" w14:paraId="00000BED">
      <w:pPr>
        <w:jc w:val="both"/>
        <w:rPr/>
      </w:pPr>
      <w:r w:rsidDel="00000000" w:rsidR="00000000" w:rsidRPr="00000000">
        <w:rPr>
          <w:rtl w:val="0"/>
        </w:rPr>
        <w:t xml:space="preserve">In this section, we propose policy adaptive multi-agent deep deterministic policy gradient (PAMADDPG), which is based on MADDPG, to deal with environment non-stationarity in multi-agent RL. As in MADDPG, our algorithm operates under the framework of centralized training with decentralized execution. Thus, we allow the agents to share extra information for training, as long as this information is not used at execution time. We assume that the learned policies can only use local information and there is no explicit communication among agents during execution. Specifically, our algorithm is an extension of actor-critic policy gradient methods with multiple decentralized actors and one centralized critic, where the critic is augmented with extra information on the policies of the other agents.</w:t>
      </w:r>
    </w:p>
    <w:p w:rsidR="00000000" w:rsidDel="00000000" w:rsidP="00000000" w:rsidRDefault="00000000" w:rsidRPr="00000000" w14:paraId="00000BEE">
      <w:pPr>
        <w:jc w:val="both"/>
        <w:rPr/>
      </w:pPr>
      <w:r w:rsidDel="00000000" w:rsidR="00000000" w:rsidRPr="00000000">
        <w:rPr>
          <w:rtl w:val="0"/>
        </w:rPr>
      </w:r>
    </w:p>
    <w:p w:rsidR="00000000" w:rsidDel="00000000" w:rsidP="00000000" w:rsidRDefault="00000000" w:rsidRPr="00000000" w14:paraId="00000BEF">
      <w:pPr>
        <w:jc w:val="both"/>
        <w:rPr/>
      </w:pPr>
      <w:r w:rsidDel="00000000" w:rsidR="00000000" w:rsidRPr="00000000">
        <w:rPr>
          <w:rtl w:val="0"/>
        </w:rPr>
      </w:r>
    </w:p>
    <w:p w:rsidR="00000000" w:rsidDel="00000000" w:rsidP="00000000" w:rsidRDefault="00000000" w:rsidRPr="00000000" w14:paraId="00000BF0">
      <w:pPr>
        <w:jc w:val="both"/>
        <w:rPr/>
      </w:pPr>
      <w:r w:rsidDel="00000000" w:rsidR="00000000" w:rsidRPr="00000000">
        <w:rPr>
          <w:rtl w:val="0"/>
        </w:rPr>
      </w:r>
    </w:p>
    <w:p w:rsidR="00000000" w:rsidDel="00000000" w:rsidP="00000000" w:rsidRDefault="00000000" w:rsidRPr="00000000" w14:paraId="00000BF1">
      <w:pPr>
        <w:jc w:val="both"/>
        <w:rPr/>
      </w:pPr>
      <w:r w:rsidDel="00000000" w:rsidR="00000000" w:rsidRPr="00000000">
        <w:rPr>
          <w:rtl w:val="0"/>
        </w:rPr>
      </w:r>
    </w:p>
    <w:p w:rsidR="00000000" w:rsidDel="00000000" w:rsidP="00000000" w:rsidRDefault="00000000" w:rsidRPr="00000000" w14:paraId="00000BF2">
      <w:pPr>
        <w:jc w:val="both"/>
        <w:rPr/>
      </w:pPr>
      <w:r w:rsidDel="00000000" w:rsidR="00000000" w:rsidRPr="00000000">
        <w:rPr>
          <w:rtl w:val="0"/>
        </w:rPr>
      </w:r>
    </w:p>
    <w:p w:rsidR="00000000" w:rsidDel="00000000" w:rsidP="00000000" w:rsidRDefault="00000000" w:rsidRPr="00000000" w14:paraId="00000BF3">
      <w:pPr>
        <w:jc w:val="both"/>
        <w:rPr/>
      </w:pPr>
      <w:r w:rsidDel="00000000" w:rsidR="00000000" w:rsidRPr="00000000">
        <w:rPr>
          <w:rtl w:val="0"/>
        </w:rPr>
      </w:r>
    </w:p>
    <w:p w:rsidR="00000000" w:rsidDel="00000000" w:rsidP="00000000" w:rsidRDefault="00000000" w:rsidRPr="00000000" w14:paraId="00000BF4">
      <w:pPr>
        <w:jc w:val="both"/>
        <w:rPr/>
      </w:pPr>
      <w:r w:rsidDel="00000000" w:rsidR="00000000" w:rsidRPr="00000000">
        <w:rPr>
          <w:rtl w:val="0"/>
        </w:rPr>
      </w:r>
    </w:p>
    <w:p w:rsidR="00000000" w:rsidDel="00000000" w:rsidP="00000000" w:rsidRDefault="00000000" w:rsidRPr="00000000" w14:paraId="00000BF5">
      <w:pPr>
        <w:jc w:val="both"/>
        <w:rPr/>
      </w:pPr>
      <w:r w:rsidDel="00000000" w:rsidR="00000000" w:rsidRPr="00000000">
        <w:rPr>
          <w:rtl w:val="0"/>
        </w:rPr>
      </w:r>
    </w:p>
    <w:p w:rsidR="00000000" w:rsidDel="00000000" w:rsidP="00000000" w:rsidRDefault="00000000" w:rsidRPr="00000000" w14:paraId="00000BF6">
      <w:pPr>
        <w:jc w:val="both"/>
        <w:rPr/>
      </w:pPr>
      <w:r w:rsidDel="00000000" w:rsidR="00000000" w:rsidRPr="00000000">
        <w:rPr>
          <w:rtl w:val="0"/>
        </w:rPr>
      </w:r>
    </w:p>
    <w:p w:rsidR="00000000" w:rsidDel="00000000" w:rsidP="00000000" w:rsidRDefault="00000000" w:rsidRPr="00000000" w14:paraId="00000BF7">
      <w:pPr>
        <w:jc w:val="both"/>
        <w:rPr/>
      </w:pPr>
      <w:r w:rsidDel="00000000" w:rsidR="00000000" w:rsidRPr="00000000">
        <w:rPr>
          <w:rtl w:val="0"/>
        </w:rPr>
      </w:r>
    </w:p>
    <w:p w:rsidR="00000000" w:rsidDel="00000000" w:rsidP="00000000" w:rsidRDefault="00000000" w:rsidRPr="00000000" w14:paraId="00000BF8">
      <w:pPr>
        <w:jc w:val="both"/>
        <w:rPr/>
      </w:pPr>
      <w:r w:rsidDel="00000000" w:rsidR="00000000" w:rsidRPr="00000000">
        <w:rPr>
          <w:rtl w:val="0"/>
        </w:rPr>
      </w:r>
    </w:p>
    <w:p w:rsidR="00000000" w:rsidDel="00000000" w:rsidP="00000000" w:rsidRDefault="00000000" w:rsidRPr="00000000" w14:paraId="00000BF9">
      <w:pPr>
        <w:jc w:val="both"/>
        <w:rPr/>
      </w:pPr>
      <w:r w:rsidDel="00000000" w:rsidR="00000000" w:rsidRPr="00000000">
        <w:rPr>
          <w:rtl w:val="0"/>
        </w:rPr>
      </w:r>
    </w:p>
    <w:p w:rsidR="00000000" w:rsidDel="00000000" w:rsidP="00000000" w:rsidRDefault="00000000" w:rsidRPr="00000000" w14:paraId="00000BFA">
      <w:pPr>
        <w:jc w:val="both"/>
        <w:rPr/>
      </w:pPr>
      <w:r w:rsidDel="00000000" w:rsidR="00000000" w:rsidRPr="00000000">
        <w:rPr>
          <w:rtl w:val="0"/>
        </w:rPr>
      </w:r>
    </w:p>
    <w:p w:rsidR="00000000" w:rsidDel="00000000" w:rsidP="00000000" w:rsidRDefault="00000000" w:rsidRPr="00000000" w14:paraId="00000BFB">
      <w:pPr>
        <w:jc w:val="both"/>
        <w:rPr/>
      </w:pPr>
      <w:r w:rsidDel="00000000" w:rsidR="00000000" w:rsidRPr="00000000">
        <w:rPr>
          <w:rtl w:val="0"/>
        </w:rPr>
      </w:r>
    </w:p>
    <w:p w:rsidR="00000000" w:rsidDel="00000000" w:rsidP="00000000" w:rsidRDefault="00000000" w:rsidRPr="00000000" w14:paraId="00000BFC">
      <w:pPr>
        <w:jc w:val="both"/>
        <w:rPr/>
      </w:pPr>
      <w:r w:rsidDel="00000000" w:rsidR="00000000" w:rsidRPr="00000000">
        <w:rPr>
          <w:rtl w:val="0"/>
        </w:rPr>
      </w:r>
    </w:p>
    <w:p w:rsidR="00000000" w:rsidDel="00000000" w:rsidP="00000000" w:rsidRDefault="00000000" w:rsidRPr="00000000" w14:paraId="00000BFD">
      <w:pPr>
        <w:jc w:val="both"/>
        <w:rPr/>
      </w:pPr>
      <w:r w:rsidDel="00000000" w:rsidR="00000000" w:rsidRPr="00000000">
        <w:rPr>
          <w:rtl w:val="0"/>
        </w:rPr>
      </w:r>
    </w:p>
    <w:p w:rsidR="00000000" w:rsidDel="00000000" w:rsidP="00000000" w:rsidRDefault="00000000" w:rsidRPr="00000000" w14:paraId="00000BFE">
      <w:pPr>
        <w:jc w:val="both"/>
        <w:rPr/>
      </w:pPr>
      <w:r w:rsidDel="00000000" w:rsidR="00000000" w:rsidRPr="00000000">
        <w:rPr>
          <w:rtl w:val="0"/>
        </w:rPr>
      </w:r>
    </w:p>
    <w:p w:rsidR="00000000" w:rsidDel="00000000" w:rsidP="00000000" w:rsidRDefault="00000000" w:rsidRPr="00000000" w14:paraId="00000BFF">
      <w:pPr>
        <w:jc w:val="both"/>
        <w:rPr/>
      </w:pPr>
      <w:r w:rsidDel="00000000" w:rsidR="00000000" w:rsidRPr="00000000">
        <w:rPr>
          <w:rtl w:val="0"/>
        </w:rPr>
      </w:r>
    </w:p>
    <w:p w:rsidR="00000000" w:rsidDel="00000000" w:rsidP="00000000" w:rsidRDefault="00000000" w:rsidRPr="00000000" w14:paraId="00000C00">
      <w:pPr>
        <w:jc w:val="both"/>
        <w:rPr/>
      </w:pPr>
      <w:r w:rsidDel="00000000" w:rsidR="00000000" w:rsidRPr="00000000">
        <w:rPr>
          <w:rtl w:val="0"/>
        </w:rPr>
      </w:r>
    </w:p>
    <w:p w:rsidR="00000000" w:rsidDel="00000000" w:rsidP="00000000" w:rsidRDefault="00000000" w:rsidRPr="00000000" w14:paraId="00000C01">
      <w:pPr>
        <w:jc w:val="both"/>
        <w:rPr/>
      </w:pPr>
      <w:r w:rsidDel="00000000" w:rsidR="00000000" w:rsidRPr="00000000">
        <w:rPr>
          <w:rtl w:val="0"/>
        </w:rPr>
        <w:t xml:space="preserve">1906.08854v1 --- 16590, 16593, 16602, 16613</w:t>
      </w:r>
    </w:p>
    <w:p w:rsidR="00000000" w:rsidDel="00000000" w:rsidP="00000000" w:rsidRDefault="00000000" w:rsidRPr="00000000" w14:paraId="00000C02">
      <w:pPr>
        <w:jc w:val="both"/>
        <w:rPr/>
      </w:pPr>
      <w:r w:rsidDel="00000000" w:rsidR="00000000" w:rsidRPr="00000000">
        <w:rPr>
          <w:rtl w:val="0"/>
        </w:rPr>
        <w:t xml:space="preserve">Each agent is controlled by a fully-connected neural network to determine its movements in the environment. What an agent decides to do changes the world the agent lives in, changing the next sensory information it receives, hence the next behaviour. This forms a sensory-motor dynamics and a neural network acts as a situated cognitive module having the role to guide an agent to behave adaptively, or Situated Cognition even in such a simple case like what is presenting in this paper. Each neural network includes 3 layers with 3 input nodes in input layer, 10 nodes in hidden layer, and 3 nodes in output layers.</w:t>
      </w:r>
    </w:p>
    <w:p w:rsidR="00000000" w:rsidDel="00000000" w:rsidP="00000000" w:rsidRDefault="00000000" w:rsidRPr="00000000" w14:paraId="00000C03">
      <w:pPr>
        <w:jc w:val="both"/>
        <w:rPr/>
      </w:pPr>
      <w:r w:rsidDel="00000000" w:rsidR="00000000" w:rsidRPr="00000000">
        <w:rPr>
          <w:rtl w:val="0"/>
        </w:rPr>
        <w:t xml:space="preserve">To allow for self-taught ability, the neural controller for each agent now has two modules: one is called Action Module, the other is called Reinforcement Module. The action module has the same network as previously shown in Figure [3]. This module takes as inputs the sensory information and produces reinforcement outputs in order to guide the motor action of an agent. The reinforcement module has the same set of inputs as the action module, but possesses separate sets of hidden and output neurons. The goal of reinforcement network is to provide reinforcement signals to guide the behaviour of each agent. The topology of a neural network in this case is visualised in Figure [4].</w:t>
      </w:r>
    </w:p>
    <w:p w:rsidR="00000000" w:rsidDel="00000000" w:rsidP="00000000" w:rsidRDefault="00000000" w:rsidRPr="00000000" w14:paraId="00000C04">
      <w:pPr>
        <w:jc w:val="both"/>
        <w:rPr/>
      </w:pPr>
      <w:r w:rsidDel="00000000" w:rsidR="00000000" w:rsidRPr="00000000">
        <w:rPr>
          <w:rtl w:val="0"/>
        </w:rPr>
        <w:t xml:space="preserve">In this simulation, we allow lifetime learning, in addition to the evolutionary algorithm, to update the weights of neural network controllers when agents interact with the environment. We evolve a population of Self-taught agents -- agents that can teach themselves. The self-taught agent has a self-taught neural network architecture as described previously and shown in Figure [4]. During the lifetime of an agent, the reinforcement modules produce outputs in order to guide the weight-updating process of the action module. Only the weights of action modules can be changed by learning, the weights of reinforcement module are genetically specified in the same evolutionary process as specified above in Evolution alone simulation.</w:t>
      </w:r>
    </w:p>
    <w:p w:rsidR="00000000" w:rsidDel="00000000" w:rsidP="00000000" w:rsidRDefault="00000000" w:rsidRPr="00000000" w14:paraId="00000C05">
      <w:pPr>
        <w:jc w:val="both"/>
        <w:rPr/>
      </w:pPr>
      <w:r w:rsidDel="00000000" w:rsidR="00000000" w:rsidRPr="00000000">
        <w:rPr>
          <w:rtl w:val="0"/>
        </w:rPr>
        <w:t xml:space="preserve">Conversely, the self-taught agent can still eat food in map B. One plausible explanation for this is the effect of learning through self-teaching on evolution as follows. Like in EVO alone, every self-taught agent is initially born with a wrong direction to the food source. However, with the ability to teach oneself by leveraging the difference between the action and the reinforcement modules, the weights of the action module of some agent may have been changed during lifetime by backpropagation algorithm. It is this process that may have changed the movement of some agent, make it more random at first (like performing a random search in the movement space, rather than going in one direction). By doing some random movement, there may have been some agent that somehow could reach the food source (e.g. by any kind of luck). Because of this, the agent that can reach the food source has a higher chance of being selected to produce offspring the for next generation. Thus, its genetic information is more likely to proliferate. It is important to note that the genetic information of each self-taught learning agent consists of not only the initial weights for the action module but also the initial weights for the reinforcement module. Thus, when an agent is selected for reproduction, its self-teaching ability is likely to be also promoted at later generations.</w:t>
      </w:r>
    </w:p>
    <w:p w:rsidR="00000000" w:rsidDel="00000000" w:rsidP="00000000" w:rsidRDefault="00000000" w:rsidRPr="00000000" w14:paraId="00000C06">
      <w:pPr>
        <w:jc w:val="both"/>
        <w:rPr/>
      </w:pPr>
      <w:r w:rsidDel="00000000" w:rsidR="00000000" w:rsidRPr="00000000">
        <w:rPr>
          <w:rtl w:val="0"/>
        </w:rPr>
        <w:t xml:space="preserve">2309.02427v3 --- 16627, 16635, 16636, 16647, 16649, 16653, 16654, 16690, 16691, 16708</w:t>
      </w:r>
    </w:p>
    <w:p w:rsidR="00000000" w:rsidDel="00000000" w:rsidP="00000000" w:rsidRDefault="00000000" w:rsidRPr="00000000" w14:paraId="00000C07">
      <w:pPr>
        <w:jc w:val="both"/>
        <w:rPr/>
      </w:pPr>
      <w:r w:rsidDel="00000000" w:rsidR="00000000" w:rsidRPr="00000000">
        <w:rPr>
          <w:rtl w:val="0"/>
        </w:rPr>
        <w:t xml:space="preserve">Thus, we propose Cognitive Architectures for Language Agents (CoALA), a conceptual framework to characterize and design general purpose language agents. CoALA organizes agents along three key dimensions: their information storage (divided into working and long-term memories); their action space (divided into internal and external actions); and their decision-making procedure (which is structured as an interactive loop with planning and execution). Through these three concepts (memory, action, and decision-making), we show CoALA can neatly express a large body of existing agents and identify underexplored directions to develop new ones. Notably, while several recent papers propose conceptual architectures for general intelligence [*REF*; *REF*] or empirically survey language models and agents [*REF*; *REF*; *REF*], this paper combines elements of both: we propose a theoretical framework and use it to organize diverse empirical work. This grounds our theory to existing practices and allows us to identify both short-term and long-term directions for future work.</w:t>
      </w:r>
    </w:p>
    <w:p w:rsidR="00000000" w:rsidDel="00000000" w:rsidP="00000000" w:rsidRDefault="00000000" w:rsidRPr="00000000" w14:paraId="00000C08">
      <w:pPr>
        <w:jc w:val="both"/>
        <w:rPr/>
      </w:pPr>
      <w:r w:rsidDel="00000000" w:rsidR="00000000" w:rsidRPr="00000000">
        <w:rPr>
          <w:rtl w:val="0"/>
        </w:rPr>
        <w:t xml:space="preserve">Grounding. Soar can be instantiated in simulations [*REF*; *REF*] or real-world robotic systems [*REF*]. In embodied contexts, a variety of sensors stream perceptual input into working memory, where it is available for decision-making. Soar agents can also be equipped with actuators, allowing for physical actions and interactive learning via language [*REF*; *REF*; *REF*].</w:t>
      </w:r>
    </w:p>
    <w:p w:rsidR="00000000" w:rsidDel="00000000" w:rsidP="00000000" w:rsidRDefault="00000000" w:rsidRPr="00000000" w14:paraId="00000C09">
      <w:pPr>
        <w:jc w:val="both"/>
        <w:rPr/>
      </w:pPr>
      <w:r w:rsidDel="00000000" w:rsidR="00000000" w:rsidRPr="00000000">
        <w:rPr>
          <w:rtl w:val="0"/>
        </w:rPr>
        <w:t xml:space="preserve">Decision making. Soar implements a decision loop that evaluates productions and applies the one that matches best (Fig. [2] B). Productions are stored in long-term procedural memory. During each decision cycle, their preconditions are checked against the agent’s working memory. In the proposal and evaluation phase, a set of productions is used to generate and rank a candidate set of possible actions. The best action is then chosen. Another set of productions is then used to implement the action -- for example, modifying the contents of working memory or issuing a motor command.</w:t>
      </w:r>
    </w:p>
    <w:p w:rsidR="00000000" w:rsidDel="00000000" w:rsidP="00000000" w:rsidRDefault="00000000" w:rsidRPr="00000000" w14:paraId="00000C0A">
      <w:pPr>
        <w:jc w:val="both"/>
        <w:rPr/>
      </w:pPr>
      <w:r w:rsidDel="00000000" w:rsidR="00000000" w:rsidRPr="00000000">
        <w:rPr>
          <w:rtl w:val="0"/>
        </w:rPr>
        <w:t xml:space="preserve">We present Cognitive Architectures for Language Agents (CoALA) as a framework to organize existing language agents and guide the development of new ones. CoALA positions the LLM as the core component of a larger cognitive architecture (Figure [4]). Under CoALA, a language agent stores information in memory modules (Section [4.1]), and acts in an action space structured into external and internal parts (Figure [5]):</w:t>
      </w:r>
    </w:p>
    <w:p w:rsidR="00000000" w:rsidDel="00000000" w:rsidP="00000000" w:rsidRDefault="00000000" w:rsidRPr="00000000" w14:paraId="00000C0B">
      <w:pPr>
        <w:jc w:val="both"/>
        <w:rPr/>
      </w:pPr>
      <w:r w:rsidDel="00000000" w:rsidR="00000000" w:rsidRPr="00000000">
        <w:rPr>
          <w:rtl w:val="0"/>
        </w:rPr>
        <w:t xml:space="preserve">Language agents choose actions via decision-making, which follows a repeated cycle (Section [4.6], Figure [4] B). In each cycle, the agent can use reasoning and retrieval actions to plan. This planning subprocess selects a grounding or learning action, which is executed to affect the outside world or the agent’s long-term memory. CoALA’s decision cycle is analogous to a program’s “main” procedure (a method without return values, as opposed to functions) that runs in loops continuously, accepting new perceptual input and calling various action procedures in response.</w:t>
      </w:r>
    </w:p>
    <w:p w:rsidR="00000000" w:rsidDel="00000000" w:rsidP="00000000" w:rsidRDefault="00000000" w:rsidRPr="00000000" w14:paraId="00000C0C">
      <w:pPr>
        <w:jc w:val="both"/>
        <w:rPr/>
      </w:pPr>
      <w:r w:rsidDel="00000000" w:rsidR="00000000" w:rsidRPr="00000000">
        <w:rPr>
          <w:rtl w:val="0"/>
        </w:rPr>
        <w:t xml:space="preserve">Language models are stateless: they do not persist information across calls. In contrast, language agents may store and maintain information internally for multi-step interaction with the world. Under the CoALA framework, language agents explicitly organize information (mainly textural, but other modalities also allowed) into multiple memory modules, each containing a different form of information. These include short-term working memory and several long-term memories: episodic, semantic, and procedural.</w:t>
      </w:r>
    </w:p>
    <w:p w:rsidR="00000000" w:rsidDel="00000000" w:rsidP="00000000" w:rsidRDefault="00000000" w:rsidRPr="00000000" w14:paraId="00000C0D">
      <w:pPr>
        <w:jc w:val="both"/>
        <w:rPr/>
      </w:pPr>
      <w:r w:rsidDel="00000000" w:rsidR="00000000" w:rsidRPr="00000000">
        <w:rPr>
          <w:rtl w:val="0"/>
        </w:rPr>
        <w:t xml:space="preserve">Working memory. Working memory maintains active and readily available information as symbolic variables for the current decision cycle (Section [4.6]). This includes perceptual inputs, active knowledge (generated by reasoning or retrieved from long-term memory), and other core information carried over from the previous decision cycle (e.g., agent’s active goals). Previous methods encourage the LLM to generate intermediate reasoning [*REF*; *REF*], using the LLM’s own context as a form of working memory. CoALA’s notion of working memory is more general: it is a data structure that persists across LLM calls. On each LLM call, the LLM input is synthesized from a subset of working memory (e.g., a prompt template and relevant variables). The LLM output is then parsed back into other variables (e.g., an action name and arguments) which are stored back in working memory and used to execute the corresponding action (Figure [3] A). Besides the LLM, the working memory also interacts with long-term memories and grounding interfaces. It thus serves as the central hub connecting different components of a language agent.</w:t>
      </w:r>
    </w:p>
    <w:p w:rsidR="00000000" w:rsidDel="00000000" w:rsidP="00000000" w:rsidRDefault="00000000" w:rsidRPr="00000000" w14:paraId="00000C0E">
      <w:pPr>
        <w:jc w:val="both"/>
        <w:rPr/>
      </w:pPr>
      <w:r w:rsidDel="00000000" w:rsidR="00000000" w:rsidRPr="00000000">
        <w:rPr>
          <w:rtl w:val="0"/>
        </w:rPr>
        <w:t xml:space="preserve">In academic research, standardized terms allow conceptual comparisons across works (Table [2]), and open-source implementations would further facilitate modular plug-and-play and re-use. For example, the theoretical framework of Markov Decision Processes [*REF*] provides a standardized set of concepts and terminology (e.g., state, action, reward, transition) for reinforcement learning [*REF*]. Correspondingly, empirical frameworks like OpenAI Gym [*REF*] provided standardized abstractions (e.g., ‘obs, reward, done, info = env.step(action)’) that facilitate empirical RL work. Thus, it would be timely and impactful to also implement useful abstractions (e.g., ‘Memory’, ‘Action’, ‘Agent’ classes) for language agents, and cast simpler agents into such an empirical CoALA framework as examples for building more complex agents. - In industry applications, maintaining a single company-wide “language agent library” would reduce technical debt [*REF*; *REF*] by facilitating testing and component re-use across individual agent deployments. It could also standardize the customer experience: rather than interacting with a hodgepodge of language agents developed by individual teams, end users would experience a context-specific instantiation of the same base agent. - LLMs vs. code in agent design. CoALA agents possess two forms of procedural memory: agent code (deterministic rules) and LLM parameters (a large, stochastic production system). Agent code is interpretable and extensible, but often brittle in face of stochasticity and limited to address situations the designer anticipates. In contrast, LLM parameters are hard to interpret, but offer significant zero-shot flexibility in new contexts [*REF*]. CoALA thus suggests using code sparingly to implement generic algorithms that complement LLM limitations, e.g., implementing tree search to mitigate myopia induced by autoregressive generation [*REF*; *REF*].</w:t>
      </w:r>
    </w:p>
    <w:p w:rsidR="00000000" w:rsidDel="00000000" w:rsidP="00000000" w:rsidRDefault="00000000" w:rsidRPr="00000000" w14:paraId="00000C0F">
      <w:pPr>
        <w:jc w:val="both"/>
        <w:rPr/>
      </w:pPr>
      <w:r w:rsidDel="00000000" w:rsidR="00000000" w:rsidRPr="00000000">
        <w:rPr>
          <w:rtl w:val="0"/>
        </w:rPr>
        <w:t xml:space="preserve">Agent design: thinking beyond simple reasoning. CoALA defines agents over three distinct concepts: (i) internal memory, (ii) a set of possible internal and external actions, and (iii) a decision making procedure over those actions. Using CoALA to develop an application-specific agent consists of specifying implementations for each of these components in turn. We assume that the agent’s environment and external action space are given, and show how CoALA can be used to determine an appropriate high-level architecture. For example, we can imagine designing a personalized retail assistant [*REF*] that helps users find relevant items based on their queries and purchasing history. In this case, the external actions would consist of dialogue or returning search results to the user.</w:t>
      </w:r>
    </w:p>
    <w:p w:rsidR="00000000" w:rsidDel="00000000" w:rsidP="00000000" w:rsidRDefault="00000000" w:rsidRPr="00000000" w14:paraId="00000C10">
      <w:pPr>
        <w:jc w:val="both"/>
        <w:rPr/>
      </w:pPr>
      <w:r w:rsidDel="00000000" w:rsidR="00000000" w:rsidRPr="00000000">
        <w:rPr>
          <w:rtl w:val="0"/>
        </w:rPr>
        <w:t xml:space="preserve">Learning vs. acting: how should agents continuously and autonomously learn? In the CoALA framework, learning is a result action of a decision-making cycle just like grounding: the agent deliberately chooses to commit information to long-term memory. This is in contrast to most agents, which simply fix a learning schedule and only use decison making for external actions. Biological agents, however, do not have this luxury: they must balance learning against external actions in their lifetime, choosing when and what to learn [*REF*]. More flexible language agents [*REF*; *REF*] would follow a similar design and treat learning on par with external actions. Learning could be proposed as a possible action during regular decision-making, allowing the agent to “defer” it until the appropriate time.</w:t>
      </w:r>
    </w:p>
    <w:p w:rsidR="00000000" w:rsidDel="00000000" w:rsidP="00000000" w:rsidRDefault="00000000" w:rsidRPr="00000000" w14:paraId="00000C11">
      <w:pPr>
        <w:jc w:val="both"/>
        <w:rPr/>
      </w:pPr>
      <w:r w:rsidDel="00000000" w:rsidR="00000000" w:rsidRPr="00000000">
        <w:rPr>
          <w:rtl w:val="0"/>
        </w:rPr>
      </w:r>
    </w:p>
    <w:p w:rsidR="00000000" w:rsidDel="00000000" w:rsidP="00000000" w:rsidRDefault="00000000" w:rsidRPr="00000000" w14:paraId="00000C12">
      <w:pPr>
        <w:jc w:val="both"/>
        <w:rPr/>
      </w:pPr>
      <w:r w:rsidDel="00000000" w:rsidR="00000000" w:rsidRPr="00000000">
        <w:rPr>
          <w:rtl w:val="0"/>
        </w:rPr>
      </w:r>
    </w:p>
    <w:p w:rsidR="00000000" w:rsidDel="00000000" w:rsidP="00000000" w:rsidRDefault="00000000" w:rsidRPr="00000000" w14:paraId="00000C13">
      <w:pPr>
        <w:jc w:val="both"/>
        <w:rPr/>
      </w:pPr>
      <w:r w:rsidDel="00000000" w:rsidR="00000000" w:rsidRPr="00000000">
        <w:rPr>
          <w:rtl w:val="0"/>
        </w:rPr>
      </w:r>
    </w:p>
    <w:p w:rsidR="00000000" w:rsidDel="00000000" w:rsidP="00000000" w:rsidRDefault="00000000" w:rsidRPr="00000000" w14:paraId="00000C14">
      <w:pPr>
        <w:jc w:val="both"/>
        <w:rPr/>
      </w:pPr>
      <w:r w:rsidDel="00000000" w:rsidR="00000000" w:rsidRPr="00000000">
        <w:rPr>
          <w:rtl w:val="0"/>
        </w:rPr>
      </w:r>
    </w:p>
    <w:p w:rsidR="00000000" w:rsidDel="00000000" w:rsidP="00000000" w:rsidRDefault="00000000" w:rsidRPr="00000000" w14:paraId="00000C15">
      <w:pPr>
        <w:jc w:val="both"/>
        <w:rPr/>
      </w:pPr>
      <w:r w:rsidDel="00000000" w:rsidR="00000000" w:rsidRPr="00000000">
        <w:rPr>
          <w:rtl w:val="0"/>
        </w:rPr>
      </w:r>
    </w:p>
    <w:p w:rsidR="00000000" w:rsidDel="00000000" w:rsidP="00000000" w:rsidRDefault="00000000" w:rsidRPr="00000000" w14:paraId="00000C16">
      <w:pPr>
        <w:jc w:val="both"/>
        <w:rPr/>
      </w:pPr>
      <w:r w:rsidDel="00000000" w:rsidR="00000000" w:rsidRPr="00000000">
        <w:rPr>
          <w:rtl w:val="0"/>
        </w:rPr>
      </w:r>
    </w:p>
    <w:p w:rsidR="00000000" w:rsidDel="00000000" w:rsidP="00000000" w:rsidRDefault="00000000" w:rsidRPr="00000000" w14:paraId="00000C17">
      <w:pPr>
        <w:jc w:val="both"/>
        <w:rPr/>
      </w:pPr>
      <w:r w:rsidDel="00000000" w:rsidR="00000000" w:rsidRPr="00000000">
        <w:rPr>
          <w:rtl w:val="0"/>
        </w:rPr>
      </w:r>
    </w:p>
    <w:p w:rsidR="00000000" w:rsidDel="00000000" w:rsidP="00000000" w:rsidRDefault="00000000" w:rsidRPr="00000000" w14:paraId="00000C18">
      <w:pPr>
        <w:jc w:val="both"/>
        <w:rPr/>
      </w:pPr>
      <w:r w:rsidDel="00000000" w:rsidR="00000000" w:rsidRPr="00000000">
        <w:rPr>
          <w:rtl w:val="0"/>
        </w:rPr>
      </w:r>
    </w:p>
    <w:p w:rsidR="00000000" w:rsidDel="00000000" w:rsidP="00000000" w:rsidRDefault="00000000" w:rsidRPr="00000000" w14:paraId="00000C19">
      <w:pPr>
        <w:jc w:val="both"/>
        <w:rPr/>
      </w:pPr>
      <w:r w:rsidDel="00000000" w:rsidR="00000000" w:rsidRPr="00000000">
        <w:rPr>
          <w:rtl w:val="0"/>
        </w:rPr>
      </w:r>
    </w:p>
    <w:p w:rsidR="00000000" w:rsidDel="00000000" w:rsidP="00000000" w:rsidRDefault="00000000" w:rsidRPr="00000000" w14:paraId="00000C1A">
      <w:pPr>
        <w:jc w:val="both"/>
        <w:rPr/>
      </w:pPr>
      <w:r w:rsidDel="00000000" w:rsidR="00000000" w:rsidRPr="00000000">
        <w:rPr>
          <w:rtl w:val="0"/>
        </w:rPr>
      </w:r>
    </w:p>
    <w:p w:rsidR="00000000" w:rsidDel="00000000" w:rsidP="00000000" w:rsidRDefault="00000000" w:rsidRPr="00000000" w14:paraId="00000C1B">
      <w:pPr>
        <w:jc w:val="both"/>
        <w:rPr/>
      </w:pPr>
      <w:r w:rsidDel="00000000" w:rsidR="00000000" w:rsidRPr="00000000">
        <w:rPr>
          <w:rtl w:val="0"/>
        </w:rPr>
      </w:r>
    </w:p>
    <w:p w:rsidR="00000000" w:rsidDel="00000000" w:rsidP="00000000" w:rsidRDefault="00000000" w:rsidRPr="00000000" w14:paraId="00000C1C">
      <w:pPr>
        <w:jc w:val="both"/>
        <w:rPr/>
      </w:pPr>
      <w:r w:rsidDel="00000000" w:rsidR="00000000" w:rsidRPr="00000000">
        <w:rPr>
          <w:rtl w:val="0"/>
        </w:rPr>
      </w:r>
    </w:p>
    <w:p w:rsidR="00000000" w:rsidDel="00000000" w:rsidP="00000000" w:rsidRDefault="00000000" w:rsidRPr="00000000" w14:paraId="00000C1D">
      <w:pPr>
        <w:jc w:val="both"/>
        <w:rPr/>
      </w:pPr>
      <w:r w:rsidDel="00000000" w:rsidR="00000000" w:rsidRPr="00000000">
        <w:rPr>
          <w:rtl w:val="0"/>
        </w:rPr>
      </w:r>
    </w:p>
    <w:p w:rsidR="00000000" w:rsidDel="00000000" w:rsidP="00000000" w:rsidRDefault="00000000" w:rsidRPr="00000000" w14:paraId="00000C1E">
      <w:pPr>
        <w:jc w:val="both"/>
        <w:rPr/>
      </w:pPr>
      <w:r w:rsidDel="00000000" w:rsidR="00000000" w:rsidRPr="00000000">
        <w:rPr>
          <w:rtl w:val="0"/>
        </w:rPr>
      </w:r>
    </w:p>
    <w:p w:rsidR="00000000" w:rsidDel="00000000" w:rsidP="00000000" w:rsidRDefault="00000000" w:rsidRPr="00000000" w14:paraId="00000C1F">
      <w:pPr>
        <w:jc w:val="both"/>
        <w:rPr/>
      </w:pPr>
      <w:r w:rsidDel="00000000" w:rsidR="00000000" w:rsidRPr="00000000">
        <w:rPr>
          <w:rtl w:val="0"/>
        </w:rPr>
      </w:r>
    </w:p>
    <w:p w:rsidR="00000000" w:rsidDel="00000000" w:rsidP="00000000" w:rsidRDefault="00000000" w:rsidRPr="00000000" w14:paraId="00000C20">
      <w:pPr>
        <w:jc w:val="both"/>
        <w:rPr/>
      </w:pPr>
      <w:r w:rsidDel="00000000" w:rsidR="00000000" w:rsidRPr="00000000">
        <w:rPr>
          <w:rtl w:val="0"/>
        </w:rPr>
        <w:t xml:space="preserve">2310.16340v1 --- 16769, 16782</w:t>
      </w:r>
    </w:p>
    <w:p w:rsidR="00000000" w:rsidDel="00000000" w:rsidP="00000000" w:rsidRDefault="00000000" w:rsidRPr="00000000" w14:paraId="00000C21">
      <w:pPr>
        <w:jc w:val="both"/>
        <w:rPr/>
      </w:pPr>
      <w:r w:rsidDel="00000000" w:rsidR="00000000" w:rsidRPr="00000000">
        <w:rPr>
          <w:rtl w:val="0"/>
        </w:rPr>
        <w:t xml:space="preserve">To systematically and reliably prompt the LLM as a tool-augmented autonomous agent for cloud RCA, we propose RCAgent, an enhanced reasoning and acting framework. An overview of our methodology at the decision-loop level and its comparison to the tool agent version of ReAct [*REF*] is shown in Fig. For disambiguousity, the LLM agent with the prompt of thought-action-observation loop is named the controller agent, and RCAgent additionally employs the LLM as tools called the expert agents.</w:t>
      </w:r>
    </w:p>
    <w:p w:rsidR="00000000" w:rsidDel="00000000" w:rsidP="00000000" w:rsidRDefault="00000000" w:rsidRPr="00000000" w14:paraId="00000C22">
      <w:pPr>
        <w:jc w:val="both"/>
        <w:rPr/>
      </w:pPr>
      <w:r w:rsidDel="00000000" w:rsidR="00000000" w:rsidRPr="00000000">
        <w:rPr>
          <w:rtl w:val="0"/>
        </w:rPr>
        <w:t xml:space="preserve">Self-Consistency (SC) [*REF*] has proved its efficacy in various close-ended NLP tasks, including multi-choice and numerical problems. However, aggregating sampled open-ended multi-step generation like RCA with LLM agent, is underexplored. To our knowledge, utilizing SC on ReAct style traces is also not well-defined or rigorously investigated. Thus, we propose applying the SC paradigm to free-form generation on the topic of LLM autonomous agents, and introduce them in two aspects: SC for text data and SC for tool using trajectories.</w:t>
      </w:r>
    </w:p>
    <w:p w:rsidR="00000000" w:rsidDel="00000000" w:rsidP="00000000" w:rsidRDefault="00000000" w:rsidRPr="00000000" w14:paraId="00000C23">
      <w:pPr>
        <w:jc w:val="both"/>
        <w:rPr/>
      </w:pPr>
      <w:r w:rsidDel="00000000" w:rsidR="00000000" w:rsidRPr="00000000">
        <w:rPr>
          <w:rtl w:val="0"/>
        </w:rPr>
      </w:r>
    </w:p>
    <w:p w:rsidR="00000000" w:rsidDel="00000000" w:rsidP="00000000" w:rsidRDefault="00000000" w:rsidRPr="00000000" w14:paraId="00000C24">
      <w:pPr>
        <w:jc w:val="both"/>
        <w:rPr/>
      </w:pPr>
      <w:r w:rsidDel="00000000" w:rsidR="00000000" w:rsidRPr="00000000">
        <w:rPr>
          <w:rtl w:val="0"/>
        </w:rPr>
      </w:r>
    </w:p>
    <w:p w:rsidR="00000000" w:rsidDel="00000000" w:rsidP="00000000" w:rsidRDefault="00000000" w:rsidRPr="00000000" w14:paraId="00000C25">
      <w:pPr>
        <w:jc w:val="both"/>
        <w:rPr/>
      </w:pPr>
      <w:r w:rsidDel="00000000" w:rsidR="00000000" w:rsidRPr="00000000">
        <w:rPr>
          <w:rtl w:val="0"/>
        </w:rPr>
      </w:r>
    </w:p>
    <w:p w:rsidR="00000000" w:rsidDel="00000000" w:rsidP="00000000" w:rsidRDefault="00000000" w:rsidRPr="00000000" w14:paraId="00000C26">
      <w:pPr>
        <w:jc w:val="both"/>
        <w:rPr/>
      </w:pPr>
      <w:r w:rsidDel="00000000" w:rsidR="00000000" w:rsidRPr="00000000">
        <w:rPr>
          <w:rtl w:val="0"/>
        </w:rPr>
      </w:r>
    </w:p>
    <w:p w:rsidR="00000000" w:rsidDel="00000000" w:rsidP="00000000" w:rsidRDefault="00000000" w:rsidRPr="00000000" w14:paraId="00000C27">
      <w:pPr>
        <w:jc w:val="both"/>
        <w:rPr/>
      </w:pPr>
      <w:r w:rsidDel="00000000" w:rsidR="00000000" w:rsidRPr="00000000">
        <w:rPr>
          <w:rtl w:val="0"/>
        </w:rPr>
      </w:r>
    </w:p>
    <w:p w:rsidR="00000000" w:rsidDel="00000000" w:rsidP="00000000" w:rsidRDefault="00000000" w:rsidRPr="00000000" w14:paraId="00000C28">
      <w:pPr>
        <w:jc w:val="both"/>
        <w:rPr/>
      </w:pPr>
      <w:r w:rsidDel="00000000" w:rsidR="00000000" w:rsidRPr="00000000">
        <w:rPr>
          <w:rtl w:val="0"/>
        </w:rPr>
      </w:r>
    </w:p>
    <w:p w:rsidR="00000000" w:rsidDel="00000000" w:rsidP="00000000" w:rsidRDefault="00000000" w:rsidRPr="00000000" w14:paraId="00000C29">
      <w:pPr>
        <w:jc w:val="both"/>
        <w:rPr/>
      </w:pPr>
      <w:r w:rsidDel="00000000" w:rsidR="00000000" w:rsidRPr="00000000">
        <w:rPr>
          <w:rtl w:val="0"/>
        </w:rPr>
      </w:r>
    </w:p>
    <w:p w:rsidR="00000000" w:rsidDel="00000000" w:rsidP="00000000" w:rsidRDefault="00000000" w:rsidRPr="00000000" w14:paraId="00000C2A">
      <w:pPr>
        <w:jc w:val="both"/>
        <w:rPr/>
      </w:pPr>
      <w:r w:rsidDel="00000000" w:rsidR="00000000" w:rsidRPr="00000000">
        <w:rPr>
          <w:rtl w:val="0"/>
        </w:rPr>
      </w:r>
    </w:p>
    <w:p w:rsidR="00000000" w:rsidDel="00000000" w:rsidP="00000000" w:rsidRDefault="00000000" w:rsidRPr="00000000" w14:paraId="00000C2B">
      <w:pPr>
        <w:jc w:val="both"/>
        <w:rPr/>
      </w:pPr>
      <w:r w:rsidDel="00000000" w:rsidR="00000000" w:rsidRPr="00000000">
        <w:rPr>
          <w:rtl w:val="0"/>
        </w:rPr>
      </w:r>
    </w:p>
    <w:p w:rsidR="00000000" w:rsidDel="00000000" w:rsidP="00000000" w:rsidRDefault="00000000" w:rsidRPr="00000000" w14:paraId="00000C2C">
      <w:pPr>
        <w:jc w:val="both"/>
        <w:rPr/>
      </w:pPr>
      <w:r w:rsidDel="00000000" w:rsidR="00000000" w:rsidRPr="00000000">
        <w:rPr>
          <w:rtl w:val="0"/>
        </w:rPr>
      </w:r>
    </w:p>
    <w:p w:rsidR="00000000" w:rsidDel="00000000" w:rsidP="00000000" w:rsidRDefault="00000000" w:rsidRPr="00000000" w14:paraId="00000C2D">
      <w:pPr>
        <w:jc w:val="both"/>
        <w:rPr/>
      </w:pPr>
      <w:r w:rsidDel="00000000" w:rsidR="00000000" w:rsidRPr="00000000">
        <w:rPr>
          <w:rtl w:val="0"/>
        </w:rPr>
      </w:r>
    </w:p>
    <w:p w:rsidR="00000000" w:rsidDel="00000000" w:rsidP="00000000" w:rsidRDefault="00000000" w:rsidRPr="00000000" w14:paraId="00000C2E">
      <w:pPr>
        <w:jc w:val="both"/>
        <w:rPr/>
      </w:pPr>
      <w:r w:rsidDel="00000000" w:rsidR="00000000" w:rsidRPr="00000000">
        <w:rPr>
          <w:rtl w:val="0"/>
        </w:rPr>
      </w:r>
    </w:p>
    <w:p w:rsidR="00000000" w:rsidDel="00000000" w:rsidP="00000000" w:rsidRDefault="00000000" w:rsidRPr="00000000" w14:paraId="00000C2F">
      <w:pPr>
        <w:jc w:val="both"/>
        <w:rPr/>
      </w:pPr>
      <w:r w:rsidDel="00000000" w:rsidR="00000000" w:rsidRPr="00000000">
        <w:rPr>
          <w:rtl w:val="0"/>
        </w:rPr>
      </w:r>
    </w:p>
    <w:p w:rsidR="00000000" w:rsidDel="00000000" w:rsidP="00000000" w:rsidRDefault="00000000" w:rsidRPr="00000000" w14:paraId="00000C30">
      <w:pPr>
        <w:jc w:val="both"/>
        <w:rPr/>
      </w:pPr>
      <w:r w:rsidDel="00000000" w:rsidR="00000000" w:rsidRPr="00000000">
        <w:rPr>
          <w:rtl w:val="0"/>
        </w:rPr>
      </w:r>
    </w:p>
    <w:p w:rsidR="00000000" w:rsidDel="00000000" w:rsidP="00000000" w:rsidRDefault="00000000" w:rsidRPr="00000000" w14:paraId="00000C31">
      <w:pPr>
        <w:jc w:val="both"/>
        <w:rPr/>
      </w:pPr>
      <w:r w:rsidDel="00000000" w:rsidR="00000000" w:rsidRPr="00000000">
        <w:rPr>
          <w:rtl w:val="0"/>
        </w:rPr>
      </w:r>
    </w:p>
    <w:p w:rsidR="00000000" w:rsidDel="00000000" w:rsidP="00000000" w:rsidRDefault="00000000" w:rsidRPr="00000000" w14:paraId="00000C32">
      <w:pPr>
        <w:jc w:val="both"/>
        <w:rPr/>
      </w:pPr>
      <w:r w:rsidDel="00000000" w:rsidR="00000000" w:rsidRPr="00000000">
        <w:rPr>
          <w:rtl w:val="0"/>
        </w:rPr>
      </w:r>
    </w:p>
    <w:p w:rsidR="00000000" w:rsidDel="00000000" w:rsidP="00000000" w:rsidRDefault="00000000" w:rsidRPr="00000000" w14:paraId="00000C33">
      <w:pPr>
        <w:jc w:val="both"/>
        <w:rPr/>
      </w:pPr>
      <w:r w:rsidDel="00000000" w:rsidR="00000000" w:rsidRPr="00000000">
        <w:rPr>
          <w:rtl w:val="0"/>
        </w:rPr>
      </w:r>
    </w:p>
    <w:p w:rsidR="00000000" w:rsidDel="00000000" w:rsidP="00000000" w:rsidRDefault="00000000" w:rsidRPr="00000000" w14:paraId="00000C34">
      <w:pPr>
        <w:jc w:val="both"/>
        <w:rPr/>
      </w:pPr>
      <w:r w:rsidDel="00000000" w:rsidR="00000000" w:rsidRPr="00000000">
        <w:rPr>
          <w:rtl w:val="0"/>
        </w:rPr>
        <w:t xml:space="preserve">2308.05960v1 --- 16933</w:t>
      </w:r>
    </w:p>
    <w:p w:rsidR="00000000" w:rsidDel="00000000" w:rsidP="00000000" w:rsidRDefault="00000000" w:rsidRPr="00000000" w14:paraId="00000C35">
      <w:pPr>
        <w:jc w:val="both"/>
        <w:rPr/>
      </w:pPr>
      <w:r w:rsidDel="00000000" w:rsidR="00000000" w:rsidRPr="00000000">
        <w:rPr>
          <w:rtl w:val="0"/>
        </w:rPr>
        <w:t xml:space="preserve">Though the success of the existing LLMs in completing various language understanding tasks, plenty of issues are still under-explored, such as the context length constraints, in-context learning and generalization ability, and etc. Hence, it is challenging to employ a solo LAA to complete all tasks, especially when tasks are of high complexity. Therefore, we propose a new agent architecture for orchestrating multiple LAAs, which is illustrated in Figure [3]. BOLAA has two main modules, the labor agents pool and the controller. The labor agents pool manages multiple LAAs. Each LAA may only focus on generating one type of actions. For example, in the web navigation environment, we could establish click LAA and search LAA. In this way, the former only generates the next button to click, while the later only outputs search query, which divides a complex task into feasible tasks. The controller is devised to selectively call LAAs from agents pool. Controller has the agents selection layer for choosing the most relevant LAA to call. Then, the controller constructs the message for the selected LAA and builds the communication. After obtaining the response from the labor LAA, the controller parses it to an executable action and then interacts with the environment. Note that we can also design those labor LAAs to be think/plan agent. In this way, the self-think and plan work flows are also retained.</w:t>
      </w:r>
    </w:p>
    <w:p w:rsidR="00000000" w:rsidDel="00000000" w:rsidP="00000000" w:rsidRDefault="00000000" w:rsidRPr="00000000" w14:paraId="00000C36">
      <w:pPr>
        <w:jc w:val="both"/>
        <w:rPr/>
      </w:pPr>
      <w:r w:rsidDel="00000000" w:rsidR="00000000" w:rsidRPr="00000000">
        <w:rPr>
          <w:rtl w:val="0"/>
        </w:rPr>
      </w:r>
    </w:p>
    <w:p w:rsidR="00000000" w:rsidDel="00000000" w:rsidP="00000000" w:rsidRDefault="00000000" w:rsidRPr="00000000" w14:paraId="00000C37">
      <w:pPr>
        <w:jc w:val="both"/>
        <w:rPr/>
      </w:pPr>
      <w:r w:rsidDel="00000000" w:rsidR="00000000" w:rsidRPr="00000000">
        <w:rPr>
          <w:rtl w:val="0"/>
        </w:rPr>
      </w:r>
    </w:p>
    <w:p w:rsidR="00000000" w:rsidDel="00000000" w:rsidP="00000000" w:rsidRDefault="00000000" w:rsidRPr="00000000" w14:paraId="00000C38">
      <w:pPr>
        <w:jc w:val="both"/>
        <w:rPr/>
      </w:pPr>
      <w:r w:rsidDel="00000000" w:rsidR="00000000" w:rsidRPr="00000000">
        <w:rPr>
          <w:rtl w:val="0"/>
        </w:rPr>
      </w:r>
    </w:p>
    <w:p w:rsidR="00000000" w:rsidDel="00000000" w:rsidP="00000000" w:rsidRDefault="00000000" w:rsidRPr="00000000" w14:paraId="00000C39">
      <w:pPr>
        <w:jc w:val="both"/>
        <w:rPr/>
      </w:pPr>
      <w:r w:rsidDel="00000000" w:rsidR="00000000" w:rsidRPr="00000000">
        <w:rPr>
          <w:rtl w:val="0"/>
        </w:rPr>
      </w:r>
    </w:p>
    <w:p w:rsidR="00000000" w:rsidDel="00000000" w:rsidP="00000000" w:rsidRDefault="00000000" w:rsidRPr="00000000" w14:paraId="00000C3A">
      <w:pPr>
        <w:jc w:val="both"/>
        <w:rPr/>
      </w:pPr>
      <w:r w:rsidDel="00000000" w:rsidR="00000000" w:rsidRPr="00000000">
        <w:rPr>
          <w:rtl w:val="0"/>
        </w:rPr>
      </w:r>
    </w:p>
    <w:p w:rsidR="00000000" w:rsidDel="00000000" w:rsidP="00000000" w:rsidRDefault="00000000" w:rsidRPr="00000000" w14:paraId="00000C3B">
      <w:pPr>
        <w:jc w:val="both"/>
        <w:rPr/>
      </w:pPr>
      <w:r w:rsidDel="00000000" w:rsidR="00000000" w:rsidRPr="00000000">
        <w:rPr>
          <w:rtl w:val="0"/>
        </w:rPr>
      </w:r>
    </w:p>
    <w:p w:rsidR="00000000" w:rsidDel="00000000" w:rsidP="00000000" w:rsidRDefault="00000000" w:rsidRPr="00000000" w14:paraId="00000C3C">
      <w:pPr>
        <w:jc w:val="both"/>
        <w:rPr/>
      </w:pPr>
      <w:r w:rsidDel="00000000" w:rsidR="00000000" w:rsidRPr="00000000">
        <w:rPr>
          <w:rtl w:val="0"/>
        </w:rPr>
      </w:r>
    </w:p>
    <w:p w:rsidR="00000000" w:rsidDel="00000000" w:rsidP="00000000" w:rsidRDefault="00000000" w:rsidRPr="00000000" w14:paraId="00000C3D">
      <w:pPr>
        <w:jc w:val="both"/>
        <w:rPr/>
      </w:pPr>
      <w:r w:rsidDel="00000000" w:rsidR="00000000" w:rsidRPr="00000000">
        <w:rPr>
          <w:rtl w:val="0"/>
        </w:rPr>
      </w:r>
    </w:p>
    <w:p w:rsidR="00000000" w:rsidDel="00000000" w:rsidP="00000000" w:rsidRDefault="00000000" w:rsidRPr="00000000" w14:paraId="00000C3E">
      <w:pPr>
        <w:jc w:val="both"/>
        <w:rPr/>
      </w:pPr>
      <w:r w:rsidDel="00000000" w:rsidR="00000000" w:rsidRPr="00000000">
        <w:rPr>
          <w:rtl w:val="0"/>
        </w:rPr>
      </w:r>
    </w:p>
    <w:p w:rsidR="00000000" w:rsidDel="00000000" w:rsidP="00000000" w:rsidRDefault="00000000" w:rsidRPr="00000000" w14:paraId="00000C3F">
      <w:pPr>
        <w:jc w:val="both"/>
        <w:rPr/>
      </w:pPr>
      <w:r w:rsidDel="00000000" w:rsidR="00000000" w:rsidRPr="00000000">
        <w:rPr>
          <w:rtl w:val="0"/>
        </w:rPr>
      </w:r>
    </w:p>
    <w:p w:rsidR="00000000" w:rsidDel="00000000" w:rsidP="00000000" w:rsidRDefault="00000000" w:rsidRPr="00000000" w14:paraId="00000C40">
      <w:pPr>
        <w:jc w:val="both"/>
        <w:rPr/>
      </w:pPr>
      <w:r w:rsidDel="00000000" w:rsidR="00000000" w:rsidRPr="00000000">
        <w:rPr>
          <w:rtl w:val="0"/>
        </w:rPr>
      </w:r>
    </w:p>
    <w:p w:rsidR="00000000" w:rsidDel="00000000" w:rsidP="00000000" w:rsidRDefault="00000000" w:rsidRPr="00000000" w14:paraId="00000C41">
      <w:pPr>
        <w:jc w:val="both"/>
        <w:rPr/>
      </w:pPr>
      <w:r w:rsidDel="00000000" w:rsidR="00000000" w:rsidRPr="00000000">
        <w:rPr>
          <w:rtl w:val="0"/>
        </w:rPr>
      </w:r>
    </w:p>
    <w:p w:rsidR="00000000" w:rsidDel="00000000" w:rsidP="00000000" w:rsidRDefault="00000000" w:rsidRPr="00000000" w14:paraId="00000C42">
      <w:pPr>
        <w:jc w:val="both"/>
        <w:rPr/>
      </w:pPr>
      <w:r w:rsidDel="00000000" w:rsidR="00000000" w:rsidRPr="00000000">
        <w:rPr>
          <w:rtl w:val="0"/>
        </w:rPr>
      </w:r>
    </w:p>
    <w:p w:rsidR="00000000" w:rsidDel="00000000" w:rsidP="00000000" w:rsidRDefault="00000000" w:rsidRPr="00000000" w14:paraId="00000C43">
      <w:pPr>
        <w:jc w:val="both"/>
        <w:rPr/>
      </w:pPr>
      <w:r w:rsidDel="00000000" w:rsidR="00000000" w:rsidRPr="00000000">
        <w:rPr>
          <w:rtl w:val="0"/>
        </w:rPr>
      </w:r>
    </w:p>
    <w:p w:rsidR="00000000" w:rsidDel="00000000" w:rsidP="00000000" w:rsidRDefault="00000000" w:rsidRPr="00000000" w14:paraId="00000C44">
      <w:pPr>
        <w:jc w:val="both"/>
        <w:rPr/>
      </w:pPr>
      <w:r w:rsidDel="00000000" w:rsidR="00000000" w:rsidRPr="00000000">
        <w:rPr>
          <w:rtl w:val="0"/>
        </w:rPr>
      </w:r>
    </w:p>
    <w:p w:rsidR="00000000" w:rsidDel="00000000" w:rsidP="00000000" w:rsidRDefault="00000000" w:rsidRPr="00000000" w14:paraId="00000C45">
      <w:pPr>
        <w:jc w:val="both"/>
        <w:rPr/>
      </w:pPr>
      <w:r w:rsidDel="00000000" w:rsidR="00000000" w:rsidRPr="00000000">
        <w:rPr>
          <w:rtl w:val="0"/>
        </w:rPr>
        <w:t xml:space="preserve">2308.06391v1 --- 17021, 17033, 17035</w:t>
      </w:r>
    </w:p>
    <w:p w:rsidR="00000000" w:rsidDel="00000000" w:rsidP="00000000" w:rsidRDefault="00000000" w:rsidRPr="00000000" w14:paraId="00000C46">
      <w:pPr>
        <w:jc w:val="both"/>
        <w:rPr/>
      </w:pPr>
      <w:r w:rsidDel="00000000" w:rsidR="00000000" w:rsidRPr="00000000">
        <w:rPr>
          <w:rtl w:val="0"/>
        </w:rPr>
        <w:t xml:space="preserve">Alfworld [*REF*] is a text-only home environment where an agent is tasked with seven possible tasks, such as interacting with one or more objects and placing them in a specific receptacle. At the start of each episode, the goal is given in natural language, and the initial observation does not include the location of any objects. Therefore an agent must navigate the environment to search for the relevant objects and perform the correct actions. The possible locations of the environment are known, and the agent can navigate to any receptacle by using a ‘go to’ action. However, since none of the objects’ locations are initially observed, the agent must be able to plan around uncertainty, estimate where objects are likely to be observed and adjust accordingly.</w:t>
      </w:r>
    </w:p>
    <w:p w:rsidR="00000000" w:rsidDel="00000000" w:rsidP="00000000" w:rsidRDefault="00000000" w:rsidRPr="00000000" w14:paraId="00000C47">
      <w:pPr>
        <w:jc w:val="both"/>
        <w:rPr/>
      </w:pPr>
      <w:r w:rsidDel="00000000" w:rsidR="00000000" w:rsidRPr="00000000">
        <w:rPr>
          <w:rtl w:val="0"/>
        </w:rPr>
        <w:t xml:space="preserve">Upon constructing the different ‘PDDL’problems, the agent uses a Plan Generator (PG) to solve each problem and obtain a plan. We use the BFS(f) solver [*REF*] implemented as an executable by LAPKT [*REF*]. A generated plan is a sequence of actions, where each action is represented in a symbolic form, which, if executed, would lead to the goal state from the initial state.</w:t>
      </w:r>
    </w:p>
    <w:p w:rsidR="00000000" w:rsidDel="00000000" w:rsidP="00000000" w:rsidRDefault="00000000" w:rsidRPr="00000000" w14:paraId="00000C48">
      <w:pPr>
        <w:jc w:val="both"/>
        <w:rPr/>
      </w:pPr>
      <w:r w:rsidDel="00000000" w:rsidR="00000000" w:rsidRPr="00000000">
        <w:rPr>
          <w:rtl w:val="0"/>
        </w:rPr>
        <w:t xml:space="preserve">The Action Selector (AS) module decides the agent’s immediate next action. It takes the planner’s output, a set of plans, and selects an action from them. In our Alfworld experiments, the Action Selector simply selects the shortest plan returned. If no valid plans are returned, all sampled states were satisfying goal states, there is a mistake with the constructed domain/problem files, or the planner has failed to find a path to the goal. In the first case, we re-sample random world states and re-run the planners once.</w:t>
      </w:r>
    </w:p>
    <w:p w:rsidR="00000000" w:rsidDel="00000000" w:rsidP="00000000" w:rsidRDefault="00000000" w:rsidRPr="00000000" w14:paraId="00000C49">
      <w:pPr>
        <w:jc w:val="both"/>
        <w:rPr/>
      </w:pPr>
      <w:r w:rsidDel="00000000" w:rsidR="00000000" w:rsidRPr="00000000">
        <w:rPr>
          <w:rtl w:val="0"/>
        </w:rPr>
      </w:r>
    </w:p>
    <w:p w:rsidR="00000000" w:rsidDel="00000000" w:rsidP="00000000" w:rsidRDefault="00000000" w:rsidRPr="00000000" w14:paraId="00000C4A">
      <w:pPr>
        <w:jc w:val="both"/>
        <w:rPr/>
      </w:pPr>
      <w:r w:rsidDel="00000000" w:rsidR="00000000" w:rsidRPr="00000000">
        <w:rPr>
          <w:rtl w:val="0"/>
        </w:rPr>
      </w:r>
    </w:p>
    <w:p w:rsidR="00000000" w:rsidDel="00000000" w:rsidP="00000000" w:rsidRDefault="00000000" w:rsidRPr="00000000" w14:paraId="00000C4B">
      <w:pPr>
        <w:jc w:val="both"/>
        <w:rPr/>
      </w:pPr>
      <w:r w:rsidDel="00000000" w:rsidR="00000000" w:rsidRPr="00000000">
        <w:rPr>
          <w:rtl w:val="0"/>
        </w:rPr>
      </w:r>
    </w:p>
    <w:p w:rsidR="00000000" w:rsidDel="00000000" w:rsidP="00000000" w:rsidRDefault="00000000" w:rsidRPr="00000000" w14:paraId="00000C4C">
      <w:pPr>
        <w:jc w:val="both"/>
        <w:rPr/>
      </w:pPr>
      <w:r w:rsidDel="00000000" w:rsidR="00000000" w:rsidRPr="00000000">
        <w:rPr>
          <w:rtl w:val="0"/>
        </w:rPr>
      </w:r>
    </w:p>
    <w:p w:rsidR="00000000" w:rsidDel="00000000" w:rsidP="00000000" w:rsidRDefault="00000000" w:rsidRPr="00000000" w14:paraId="00000C4D">
      <w:pPr>
        <w:jc w:val="both"/>
        <w:rPr/>
      </w:pPr>
      <w:r w:rsidDel="00000000" w:rsidR="00000000" w:rsidRPr="00000000">
        <w:rPr>
          <w:rtl w:val="0"/>
        </w:rPr>
      </w:r>
    </w:p>
    <w:p w:rsidR="00000000" w:rsidDel="00000000" w:rsidP="00000000" w:rsidRDefault="00000000" w:rsidRPr="00000000" w14:paraId="00000C4E">
      <w:pPr>
        <w:jc w:val="both"/>
        <w:rPr/>
      </w:pPr>
      <w:r w:rsidDel="00000000" w:rsidR="00000000" w:rsidRPr="00000000">
        <w:rPr>
          <w:rtl w:val="0"/>
        </w:rPr>
      </w:r>
    </w:p>
    <w:p w:rsidR="00000000" w:rsidDel="00000000" w:rsidP="00000000" w:rsidRDefault="00000000" w:rsidRPr="00000000" w14:paraId="00000C4F">
      <w:pPr>
        <w:jc w:val="both"/>
        <w:rPr/>
      </w:pPr>
      <w:r w:rsidDel="00000000" w:rsidR="00000000" w:rsidRPr="00000000">
        <w:rPr>
          <w:rtl w:val="0"/>
        </w:rPr>
      </w:r>
    </w:p>
    <w:p w:rsidR="00000000" w:rsidDel="00000000" w:rsidP="00000000" w:rsidRDefault="00000000" w:rsidRPr="00000000" w14:paraId="00000C50">
      <w:pPr>
        <w:jc w:val="both"/>
        <w:rPr/>
      </w:pPr>
      <w:r w:rsidDel="00000000" w:rsidR="00000000" w:rsidRPr="00000000">
        <w:rPr>
          <w:rtl w:val="0"/>
        </w:rPr>
      </w:r>
    </w:p>
    <w:p w:rsidR="00000000" w:rsidDel="00000000" w:rsidP="00000000" w:rsidRDefault="00000000" w:rsidRPr="00000000" w14:paraId="00000C51">
      <w:pPr>
        <w:jc w:val="both"/>
        <w:rPr/>
      </w:pPr>
      <w:r w:rsidDel="00000000" w:rsidR="00000000" w:rsidRPr="00000000">
        <w:rPr>
          <w:rtl w:val="0"/>
        </w:rPr>
      </w:r>
    </w:p>
    <w:p w:rsidR="00000000" w:rsidDel="00000000" w:rsidP="00000000" w:rsidRDefault="00000000" w:rsidRPr="00000000" w14:paraId="00000C52">
      <w:pPr>
        <w:jc w:val="both"/>
        <w:rPr/>
      </w:pPr>
      <w:r w:rsidDel="00000000" w:rsidR="00000000" w:rsidRPr="00000000">
        <w:rPr>
          <w:rtl w:val="0"/>
        </w:rPr>
      </w:r>
    </w:p>
    <w:p w:rsidR="00000000" w:rsidDel="00000000" w:rsidP="00000000" w:rsidRDefault="00000000" w:rsidRPr="00000000" w14:paraId="00000C53">
      <w:pPr>
        <w:jc w:val="both"/>
        <w:rPr/>
      </w:pPr>
      <w:r w:rsidDel="00000000" w:rsidR="00000000" w:rsidRPr="00000000">
        <w:rPr>
          <w:rtl w:val="0"/>
        </w:rPr>
      </w:r>
    </w:p>
    <w:p w:rsidR="00000000" w:rsidDel="00000000" w:rsidP="00000000" w:rsidRDefault="00000000" w:rsidRPr="00000000" w14:paraId="00000C54">
      <w:pPr>
        <w:jc w:val="both"/>
        <w:rPr/>
      </w:pPr>
      <w:r w:rsidDel="00000000" w:rsidR="00000000" w:rsidRPr="00000000">
        <w:rPr>
          <w:rtl w:val="0"/>
        </w:rPr>
      </w:r>
    </w:p>
    <w:p w:rsidR="00000000" w:rsidDel="00000000" w:rsidP="00000000" w:rsidRDefault="00000000" w:rsidRPr="00000000" w14:paraId="00000C55">
      <w:pPr>
        <w:jc w:val="both"/>
        <w:rPr/>
      </w:pPr>
      <w:r w:rsidDel="00000000" w:rsidR="00000000" w:rsidRPr="00000000">
        <w:rPr>
          <w:rtl w:val="0"/>
        </w:rPr>
        <w:t xml:space="preserve">2301.13669v2 --- 17052</w:t>
      </w:r>
    </w:p>
    <w:p w:rsidR="00000000" w:rsidDel="00000000" w:rsidP="00000000" w:rsidRDefault="00000000" w:rsidRPr="00000000" w14:paraId="00000C56">
      <w:pPr>
        <w:jc w:val="both"/>
        <w:rPr/>
      </w:pPr>
      <w:r w:rsidDel="00000000" w:rsidR="00000000" w:rsidRPr="00000000">
        <w:rPr>
          <w:rtl w:val="0"/>
        </w:rPr>
        <w:t xml:space="preserve">In this work we focus on PS, a physically motivated RL model that has been applied to the study of collective behavior [*REF*], robotics [*REF*], automated design of quantum experiments [*REF*] and protocols [*REF*], and quantum error correction [*REF*]. PS relies on a memory structure called episodic and compositional memory (ECM), described by a directed graph (see Fig. [1]). The vertices of this graph, called clips, are associated with memories of the agent such as remembered percepts, actions or intermediate, more complex steps in the decision making process. Importantly, this means that a clip carries semantic information [*REF*]. When the environment delivers a percept *MATH*, the corresponding clip is excited, and a random walk of a single excitation is initiated in its clip network (see Fig. [2]), until the excitation hits an action clip *MATH*. This random walk in the ECM can be interpreted as a chain-of-thought that led to the decision. Each directed edge from clip *MATH* to clip *MATH* is associated with an unnormalized transition probability *MATH* called *MATH* -value. The transition probability *MATH* is computed by normalizing over all clips that can be reached from *MATH*: *MATH*. Learning occurs by changing the topology or the edge weights of the clip network, i.e. by tuning the *MATH* -values, which are initially set to 1. To this end, each edge with *MATH* -value *MATH* is additionally equipped with a so-called glow factor *MATH*, which contributes to the standard PS update rule [*REF*]: *MATH*. Here, the role of the glow factor *MATH* is to remember transitions (*MATH*) taken in past interactions with the environment, so that they are reinforced when a reward *MATH* is received. Further, *MATH* is a forgetting factor: its main purpose is to gradually dampen previously learned transition probabilities, to let the agent adapt to changing environments. *MATH* is also used as a soft cut-off to prevent the *MATH* -values to overflow. Each *MATH* is updated as: *MATH* where *MATH* and *MATH* is a discount factor for the actions taken further in the past. We refer to the literature on PS for a more detailed description and additional mechanisms, such as association [*REF*] and reflection [*REF*; *REF*].</w:t>
      </w:r>
    </w:p>
    <w:p w:rsidR="00000000" w:rsidDel="00000000" w:rsidP="00000000" w:rsidRDefault="00000000" w:rsidRPr="00000000" w14:paraId="00000C57">
      <w:pPr>
        <w:jc w:val="both"/>
        <w:rPr/>
      </w:pPr>
      <w:r w:rsidDel="00000000" w:rsidR="00000000" w:rsidRPr="00000000">
        <w:rPr>
          <w:rtl w:val="0"/>
        </w:rPr>
      </w:r>
    </w:p>
    <w:p w:rsidR="00000000" w:rsidDel="00000000" w:rsidP="00000000" w:rsidRDefault="00000000" w:rsidRPr="00000000" w14:paraId="00000C58">
      <w:pPr>
        <w:jc w:val="both"/>
        <w:rPr/>
      </w:pPr>
      <w:r w:rsidDel="00000000" w:rsidR="00000000" w:rsidRPr="00000000">
        <w:rPr>
          <w:rtl w:val="0"/>
        </w:rPr>
      </w:r>
    </w:p>
    <w:p w:rsidR="00000000" w:rsidDel="00000000" w:rsidP="00000000" w:rsidRDefault="00000000" w:rsidRPr="00000000" w14:paraId="00000C59">
      <w:pPr>
        <w:jc w:val="both"/>
        <w:rPr/>
      </w:pPr>
      <w:r w:rsidDel="00000000" w:rsidR="00000000" w:rsidRPr="00000000">
        <w:rPr>
          <w:rtl w:val="0"/>
        </w:rPr>
      </w:r>
    </w:p>
    <w:p w:rsidR="00000000" w:rsidDel="00000000" w:rsidP="00000000" w:rsidRDefault="00000000" w:rsidRPr="00000000" w14:paraId="00000C5A">
      <w:pPr>
        <w:jc w:val="both"/>
        <w:rPr/>
      </w:pPr>
      <w:r w:rsidDel="00000000" w:rsidR="00000000" w:rsidRPr="00000000">
        <w:rPr>
          <w:rtl w:val="0"/>
        </w:rPr>
      </w:r>
    </w:p>
    <w:p w:rsidR="00000000" w:rsidDel="00000000" w:rsidP="00000000" w:rsidRDefault="00000000" w:rsidRPr="00000000" w14:paraId="00000C5B">
      <w:pPr>
        <w:jc w:val="both"/>
        <w:rPr/>
      </w:pPr>
      <w:r w:rsidDel="00000000" w:rsidR="00000000" w:rsidRPr="00000000">
        <w:rPr>
          <w:rtl w:val="0"/>
        </w:rPr>
      </w:r>
    </w:p>
    <w:p w:rsidR="00000000" w:rsidDel="00000000" w:rsidP="00000000" w:rsidRDefault="00000000" w:rsidRPr="00000000" w14:paraId="00000C5C">
      <w:pPr>
        <w:jc w:val="both"/>
        <w:rPr/>
      </w:pPr>
      <w:r w:rsidDel="00000000" w:rsidR="00000000" w:rsidRPr="00000000">
        <w:rPr>
          <w:rtl w:val="0"/>
        </w:rPr>
      </w:r>
    </w:p>
    <w:p w:rsidR="00000000" w:rsidDel="00000000" w:rsidP="00000000" w:rsidRDefault="00000000" w:rsidRPr="00000000" w14:paraId="00000C5D">
      <w:pPr>
        <w:jc w:val="both"/>
        <w:rPr/>
      </w:pPr>
      <w:r w:rsidDel="00000000" w:rsidR="00000000" w:rsidRPr="00000000">
        <w:rPr>
          <w:rtl w:val="0"/>
        </w:rPr>
      </w:r>
    </w:p>
    <w:p w:rsidR="00000000" w:rsidDel="00000000" w:rsidP="00000000" w:rsidRDefault="00000000" w:rsidRPr="00000000" w14:paraId="00000C5E">
      <w:pPr>
        <w:jc w:val="both"/>
        <w:rPr/>
      </w:pPr>
      <w:r w:rsidDel="00000000" w:rsidR="00000000" w:rsidRPr="00000000">
        <w:rPr>
          <w:rtl w:val="0"/>
        </w:rPr>
      </w:r>
    </w:p>
    <w:p w:rsidR="00000000" w:rsidDel="00000000" w:rsidP="00000000" w:rsidRDefault="00000000" w:rsidRPr="00000000" w14:paraId="00000C5F">
      <w:pPr>
        <w:jc w:val="both"/>
        <w:rPr/>
      </w:pPr>
      <w:r w:rsidDel="00000000" w:rsidR="00000000" w:rsidRPr="00000000">
        <w:rPr>
          <w:rtl w:val="0"/>
        </w:rPr>
      </w:r>
    </w:p>
    <w:p w:rsidR="00000000" w:rsidDel="00000000" w:rsidP="00000000" w:rsidRDefault="00000000" w:rsidRPr="00000000" w14:paraId="00000C60">
      <w:pPr>
        <w:jc w:val="both"/>
        <w:rPr/>
      </w:pPr>
      <w:r w:rsidDel="00000000" w:rsidR="00000000" w:rsidRPr="00000000">
        <w:rPr>
          <w:rtl w:val="0"/>
        </w:rPr>
        <w:t xml:space="preserve">2312.13126v1 --- 17107, 17111, 17113, 17122, 17147</w:t>
      </w:r>
    </w:p>
    <w:p w:rsidR="00000000" w:rsidDel="00000000" w:rsidP="00000000" w:rsidRDefault="00000000" w:rsidRPr="00000000" w14:paraId="00000C61">
      <w:pPr>
        <w:jc w:val="both"/>
        <w:rPr/>
      </w:pPr>
      <w:r w:rsidDel="00000000" w:rsidR="00000000" w:rsidRPr="00000000">
        <w:rPr>
          <w:rtl w:val="0"/>
        </w:rPr>
        <w:t xml:space="preserve">This study utilizes the LLMs to simulate human behavior while indulging in two subsequent tasks ([Figure 1]). The primary task is to study Generative agents’ effectiveness in assimilating visual information and a sense of movement in their thought processing to navigate simulated representations of urban areas. We design a Generative agent framework and its visual, movement, and memory modules to gather meaningful observations from the provided visual stimulus. Since the agent can store and retrieve memories, we also converse with the agent to share its decision-making methodology. We create 10 virtual agents, give them different personalities, and allow them to indulge in the task of finding the ‘restaurant’ in the given area. The groundwork in creating visual and memory modules helps in conducting another task aimed at rating the common perceptual attributes, safety, and liveliness of the visual scenes by these agents. The study uses Google Street View (GSV) imagery and fundamental vision models to obtain visual details, while ChatGPT-3.5 (OpenAI, 2023) is utilized as LLM. The model framework and associated details are also published in the code repository WEBSITE.</w:t>
      </w:r>
    </w:p>
    <w:p w:rsidR="00000000" w:rsidDel="00000000" w:rsidP="00000000" w:rsidRDefault="00000000" w:rsidRPr="00000000" w14:paraId="00000C62">
      <w:pPr>
        <w:jc w:val="both"/>
        <w:rPr/>
      </w:pPr>
      <w:r w:rsidDel="00000000" w:rsidR="00000000" w:rsidRPr="00000000">
        <w:rPr>
          <w:rtl w:val="0"/>
        </w:rPr>
        <w:t xml:space="preserve">The agent functions with the help of a defined framework ([Figure 1]), which includes (1) a memory module that helps the agent to perceive the provided environment and store the relevant details, which can be retrieved later by the agent if necessary and allows it to act, reflect and plan based on the memories it collects. (2) The LLM serves as a backbone of the agent, which acts as a vast knowledge base, helps the agent make decisions, and further converts the communication between other modules into sensible text. (3) The movement module hosts a graph that emulates the real intersections and routes that procure imagery data from GSV API. (4) The visual inference module hosts fundamental visual models that provide details when the image data is given. In this study, the agent architecture and the following modules are designed on top of the langchain library in Python, providing a barebones structure for creating Generative agents. The knowledge base for the architecture and memory is borrowed from (Park et al., 2023).</w:t>
      </w:r>
    </w:p>
    <w:p w:rsidR="00000000" w:rsidDel="00000000" w:rsidP="00000000" w:rsidRDefault="00000000" w:rsidRPr="00000000" w14:paraId="00000C63">
      <w:pPr>
        <w:jc w:val="both"/>
        <w:rPr/>
      </w:pPr>
      <w:r w:rsidDel="00000000" w:rsidR="00000000" w:rsidRPr="00000000">
        <w:rPr>
          <w:rtl w:val="0"/>
        </w:rPr>
        <w:t xml:space="preserve">The agents’ memory can be created with observations, reflections, and recall or retrieval (Park et al., 2023), akin to humans ([Figure 2]). The observations are information from the perceived real-world scenes stored in a memory stream. The retrieval of memories from the storage is done as a function of “salience,” “recency,” and “importance.” The agent determines the importance when it rates the information from 1 (most common urban scene) to 10 (most memorable scene) before saving it. The memory module uses recency to tag the time the agent observes the information. This study does not foray into the longitudinal assessment or inter-agent conversations and routine activities; hence, the agent utilizes only the “importance” factor to retrieve the memory and stores it according to the recency. The working of the memory module and the “importance” factor can be seen in [Suppl 1].</w:t>
      </w:r>
    </w:p>
    <w:p w:rsidR="00000000" w:rsidDel="00000000" w:rsidP="00000000" w:rsidRDefault="00000000" w:rsidRPr="00000000" w14:paraId="00000C64">
      <w:pPr>
        <w:jc w:val="both"/>
        <w:rPr/>
      </w:pPr>
      <w:r w:rsidDel="00000000" w:rsidR="00000000" w:rsidRPr="00000000">
        <w:rPr>
          <w:rtl w:val="0"/>
        </w:rPr>
        <w:t xml:space="preserve">We test the designed framework by giving the agent “Max” a starting node ‘A’ and asking it to find a non-existent ‘tree-house’ in the area in not more than 15 steps from the starting point. No backstory and traits are added in this trial, and the entire focus is given to the workability of visual and movement modules. The stepwise activity of the agent includes: (1) The agent starts at node ‘A,’ where the visual inference module processes the street view image linked with the node to provide a list of descriptions, which is further utilized by the LLM visual agent to generate a visual summary of the scene. (2) The agent determines the scene’s importance by rating it and storing it in the memory module. The model framework provides new directions/nodes available to the agent to move to. (3) In the next step, the agent moves to the decided node, downloads additional images, and again utilizes a visual module to see if the target “tree-house” is present. (4) Since the target is not present in the area, the agent recursively determines its next move, including the above steps. For each decision, the agent is asked to provide the logic behind the current direction and a reason for not selecting other directions. This gives us an understanding of the thought process behind much of the agent’s decision-making. We ran the simulation for 10 runs; the paths traversed by the trial agent in each run are given in [Figure 5]. Detailed stepwise output is provided in [Suppl 1].</w:t>
      </w:r>
    </w:p>
    <w:p w:rsidR="00000000" w:rsidDel="00000000" w:rsidP="00000000" w:rsidRDefault="00000000" w:rsidRPr="00000000" w14:paraId="00000C65">
      <w:pPr>
        <w:jc w:val="both"/>
        <w:rPr/>
      </w:pPr>
      <w:r w:rsidDel="00000000" w:rsidR="00000000" w:rsidRPr="00000000">
        <w:rPr>
          <w:rtl w:val="0"/>
        </w:rPr>
        <w:t xml:space="preserve">Movement incurs the passage of time, which is essential to consider to restrict agents from exploring the surroundings endlessly. Further, since the synthetic environment and the small study area have limited visual information, the function of time vs distance is not studied. The physical cost of moving akin to humans is challenging to emulate in virtual models. Similarly, we humans do not judge the subsequent scenes individually but as a continuous stream of visual information where features we identify get added to our memory over the existing visual information common in these scenes (Lindsay &amp; Norman, 2013). We tried replicating the same effect in a virtual medium by creating a sub-memory base for all the visual details calculated by the visual agent, where it reasons within itself when new image information is encountered to see if the new information consists of novel details. The module then adds up only the novel information captured from the visual realm over the previous information from a series of images up to this point. The module worked as expected; however, the agent could not effectively decide on the relevant information or the details to use while storing the information on the new experienced scene. This exposes the capability of the LLM agents to process minute details and calculate their importance in the overall scene.</w:t>
      </w:r>
    </w:p>
    <w:p w:rsidR="00000000" w:rsidDel="00000000" w:rsidP="00000000" w:rsidRDefault="00000000" w:rsidRPr="00000000" w14:paraId="00000C66">
      <w:pPr>
        <w:jc w:val="both"/>
        <w:rPr/>
      </w:pPr>
      <w:r w:rsidDel="00000000" w:rsidR="00000000" w:rsidRPr="00000000">
        <w:rPr>
          <w:rtl w:val="0"/>
        </w:rPr>
      </w:r>
    </w:p>
    <w:p w:rsidR="00000000" w:rsidDel="00000000" w:rsidP="00000000" w:rsidRDefault="00000000" w:rsidRPr="00000000" w14:paraId="00000C67">
      <w:pPr>
        <w:jc w:val="both"/>
        <w:rPr/>
      </w:pPr>
      <w:r w:rsidDel="00000000" w:rsidR="00000000" w:rsidRPr="00000000">
        <w:rPr>
          <w:rtl w:val="0"/>
        </w:rPr>
      </w:r>
    </w:p>
    <w:p w:rsidR="00000000" w:rsidDel="00000000" w:rsidP="00000000" w:rsidRDefault="00000000" w:rsidRPr="00000000" w14:paraId="00000C68">
      <w:pPr>
        <w:jc w:val="both"/>
        <w:rPr/>
      </w:pPr>
      <w:r w:rsidDel="00000000" w:rsidR="00000000" w:rsidRPr="00000000">
        <w:rPr>
          <w:rtl w:val="0"/>
        </w:rPr>
      </w:r>
    </w:p>
    <w:p w:rsidR="00000000" w:rsidDel="00000000" w:rsidP="00000000" w:rsidRDefault="00000000" w:rsidRPr="00000000" w14:paraId="00000C69">
      <w:pPr>
        <w:jc w:val="both"/>
        <w:rPr/>
      </w:pPr>
      <w:r w:rsidDel="00000000" w:rsidR="00000000" w:rsidRPr="00000000">
        <w:rPr>
          <w:rtl w:val="0"/>
        </w:rPr>
      </w:r>
    </w:p>
    <w:p w:rsidR="00000000" w:rsidDel="00000000" w:rsidP="00000000" w:rsidRDefault="00000000" w:rsidRPr="00000000" w14:paraId="00000C6A">
      <w:pPr>
        <w:jc w:val="both"/>
        <w:rPr/>
      </w:pPr>
      <w:r w:rsidDel="00000000" w:rsidR="00000000" w:rsidRPr="00000000">
        <w:rPr>
          <w:rtl w:val="0"/>
        </w:rPr>
      </w:r>
    </w:p>
    <w:p w:rsidR="00000000" w:rsidDel="00000000" w:rsidP="00000000" w:rsidRDefault="00000000" w:rsidRPr="00000000" w14:paraId="00000C6B">
      <w:pPr>
        <w:jc w:val="both"/>
        <w:rPr/>
      </w:pPr>
      <w:r w:rsidDel="00000000" w:rsidR="00000000" w:rsidRPr="00000000">
        <w:rPr>
          <w:rtl w:val="0"/>
        </w:rPr>
      </w:r>
    </w:p>
    <w:p w:rsidR="00000000" w:rsidDel="00000000" w:rsidP="00000000" w:rsidRDefault="00000000" w:rsidRPr="00000000" w14:paraId="00000C6C">
      <w:pPr>
        <w:jc w:val="both"/>
        <w:rPr/>
      </w:pPr>
      <w:r w:rsidDel="00000000" w:rsidR="00000000" w:rsidRPr="00000000">
        <w:rPr>
          <w:rtl w:val="0"/>
        </w:rPr>
      </w:r>
    </w:p>
    <w:p w:rsidR="00000000" w:rsidDel="00000000" w:rsidP="00000000" w:rsidRDefault="00000000" w:rsidRPr="00000000" w14:paraId="00000C6D">
      <w:pPr>
        <w:jc w:val="both"/>
        <w:rPr/>
      </w:pPr>
      <w:r w:rsidDel="00000000" w:rsidR="00000000" w:rsidRPr="00000000">
        <w:rPr>
          <w:rtl w:val="0"/>
        </w:rPr>
        <w:t xml:space="preserve">2308.13278v1 --- 17396, 17403</w:t>
      </w:r>
    </w:p>
    <w:p w:rsidR="00000000" w:rsidDel="00000000" w:rsidP="00000000" w:rsidRDefault="00000000" w:rsidRPr="00000000" w14:paraId="00000C6E">
      <w:pPr>
        <w:jc w:val="both"/>
        <w:rPr/>
      </w:pPr>
      <w:r w:rsidDel="00000000" w:rsidR="00000000" w:rsidRPr="00000000">
        <w:rPr>
          <w:rtl w:val="0"/>
        </w:rPr>
        <w:t xml:space="preserve">In contrast with the classical RL problem where the objective is to obtain a single agent that maximizes the expected (discounted) cumulative reward, we consider Quality-Diversity optimization where the aim is to build a repertoire *MATH* of diverse but locally well-performing agents. Those notions of diversity and locality are tied to a behavior descriptor space *MATH*, which along with a behavior descriptor function *MATH* mapping each policy to an element of the behavior space, is assumed given. In essence, QD methods are evolutionary processes which view the parameter space *MATH* as a genotype space, and starting from a random population of agents *MATH*, define mutation, evaluation and selection processes that (explicitly or implicitly) perform multi-objective optimization over the population, resulting in divergent behavior space exploration as well as reward maximization. For example, Novelty-Search[*REF*] based methods iterate over those steps at each generation: (1) mutation, which results in a population of offsprings *MATH*, (2) Fitness (i.e. reward/return) and Novelty evaluation of *MATH*, (3) Selection of the next population (e.g. through Multi-objective optimization such as NSGAII), (4) Insertion of significantly well-performing or novel agents into the repertoire. QD algorithms base on MAP-elites [*REF*], on the other hand, equate *MATH* and the population *MATH*, and generally iterate through (1) mutation of random elements from *MATH*, (2) evaluation (3) Insertion of significantly novel or well-performing agents into *MATH*.</w:t>
      </w:r>
    </w:p>
    <w:p w:rsidR="00000000" w:rsidDel="00000000" w:rsidP="00000000" w:rsidRDefault="00000000" w:rsidRPr="00000000" w14:paraId="00000C6F">
      <w:pPr>
        <w:jc w:val="both"/>
        <w:rPr/>
      </w:pPr>
      <w:r w:rsidDel="00000000" w:rsidR="00000000" w:rsidRPr="00000000">
        <w:rPr>
          <w:rtl w:val="0"/>
        </w:rPr>
        <w:t xml:space="preserve">Enriching the repertoire with natural language. QD archives traditionally contain pairs of policies and their associated behavior descriptors. In order to enable language grounding as well as supervision on the level of actions, each agent in the archive is first augmented with observation-action and optionally state-space trajectories. A function *MATH* uses the semantic map *MATH*, assumed available, to coarsely annotate each trajectory *MATH* in the repertoire. The final natural language description for each *MATH* is then obtained from an LLM *MATH* as *MATH*, where *MATH* is the hand-engineered component of the prompt *MATH*.</w:t>
      </w:r>
    </w:p>
    <w:p w:rsidR="00000000" w:rsidDel="00000000" w:rsidP="00000000" w:rsidRDefault="00000000" w:rsidRPr="00000000" w14:paraId="00000C70">
      <w:pPr>
        <w:jc w:val="both"/>
        <w:rPr/>
      </w:pPr>
      <w:r w:rsidDel="00000000" w:rsidR="00000000" w:rsidRPr="00000000">
        <w:rPr>
          <w:rtl w:val="0"/>
        </w:rPr>
      </w:r>
    </w:p>
    <w:p w:rsidR="00000000" w:rsidDel="00000000" w:rsidP="00000000" w:rsidRDefault="00000000" w:rsidRPr="00000000" w14:paraId="00000C71">
      <w:pPr>
        <w:jc w:val="both"/>
        <w:rPr/>
      </w:pPr>
      <w:r w:rsidDel="00000000" w:rsidR="00000000" w:rsidRPr="00000000">
        <w:rPr>
          <w:rtl w:val="0"/>
        </w:rPr>
      </w:r>
    </w:p>
    <w:p w:rsidR="00000000" w:rsidDel="00000000" w:rsidP="00000000" w:rsidRDefault="00000000" w:rsidRPr="00000000" w14:paraId="00000C72">
      <w:pPr>
        <w:jc w:val="both"/>
        <w:rPr/>
      </w:pPr>
      <w:r w:rsidDel="00000000" w:rsidR="00000000" w:rsidRPr="00000000">
        <w:rPr>
          <w:rtl w:val="0"/>
        </w:rPr>
      </w:r>
    </w:p>
    <w:p w:rsidR="00000000" w:rsidDel="00000000" w:rsidP="00000000" w:rsidRDefault="00000000" w:rsidRPr="00000000" w14:paraId="00000C73">
      <w:pPr>
        <w:jc w:val="both"/>
        <w:rPr/>
      </w:pPr>
      <w:r w:rsidDel="00000000" w:rsidR="00000000" w:rsidRPr="00000000">
        <w:rPr>
          <w:rtl w:val="0"/>
        </w:rPr>
      </w:r>
    </w:p>
    <w:p w:rsidR="00000000" w:rsidDel="00000000" w:rsidP="00000000" w:rsidRDefault="00000000" w:rsidRPr="00000000" w14:paraId="00000C74">
      <w:pPr>
        <w:jc w:val="both"/>
        <w:rPr/>
      </w:pPr>
      <w:r w:rsidDel="00000000" w:rsidR="00000000" w:rsidRPr="00000000">
        <w:rPr>
          <w:rtl w:val="0"/>
        </w:rPr>
      </w:r>
    </w:p>
    <w:p w:rsidR="00000000" w:rsidDel="00000000" w:rsidP="00000000" w:rsidRDefault="00000000" w:rsidRPr="00000000" w14:paraId="00000C75">
      <w:pPr>
        <w:jc w:val="both"/>
        <w:rPr/>
      </w:pPr>
      <w:r w:rsidDel="00000000" w:rsidR="00000000" w:rsidRPr="00000000">
        <w:rPr>
          <w:rtl w:val="0"/>
        </w:rPr>
      </w:r>
    </w:p>
    <w:p w:rsidR="00000000" w:rsidDel="00000000" w:rsidP="00000000" w:rsidRDefault="00000000" w:rsidRPr="00000000" w14:paraId="00000C76">
      <w:pPr>
        <w:jc w:val="both"/>
        <w:rPr/>
      </w:pPr>
      <w:r w:rsidDel="00000000" w:rsidR="00000000" w:rsidRPr="00000000">
        <w:rPr>
          <w:rtl w:val="0"/>
        </w:rPr>
      </w:r>
    </w:p>
    <w:p w:rsidR="00000000" w:rsidDel="00000000" w:rsidP="00000000" w:rsidRDefault="00000000" w:rsidRPr="00000000" w14:paraId="00000C77">
      <w:pPr>
        <w:jc w:val="both"/>
        <w:rPr/>
      </w:pPr>
      <w:r w:rsidDel="00000000" w:rsidR="00000000" w:rsidRPr="00000000">
        <w:rPr>
          <w:rtl w:val="0"/>
        </w:rPr>
      </w:r>
    </w:p>
    <w:p w:rsidR="00000000" w:rsidDel="00000000" w:rsidP="00000000" w:rsidRDefault="00000000" w:rsidRPr="00000000" w14:paraId="00000C78">
      <w:pPr>
        <w:jc w:val="both"/>
        <w:rPr/>
      </w:pPr>
      <w:r w:rsidDel="00000000" w:rsidR="00000000" w:rsidRPr="00000000">
        <w:rPr>
          <w:rtl w:val="0"/>
        </w:rPr>
      </w:r>
    </w:p>
    <w:p w:rsidR="00000000" w:rsidDel="00000000" w:rsidP="00000000" w:rsidRDefault="00000000" w:rsidRPr="00000000" w14:paraId="00000C79">
      <w:pPr>
        <w:jc w:val="both"/>
        <w:rPr/>
      </w:pPr>
      <w:r w:rsidDel="00000000" w:rsidR="00000000" w:rsidRPr="00000000">
        <w:rPr>
          <w:rtl w:val="0"/>
        </w:rPr>
        <w:t xml:space="preserve">2310.09971v4 --- 17438, 17451, 17459, 17471</w:t>
      </w:r>
    </w:p>
    <w:p w:rsidR="00000000" w:rsidDel="00000000" w:rsidP="00000000" w:rsidRDefault="00000000" w:rsidRPr="00000000" w14:paraId="00000C7A">
      <w:pPr>
        <w:jc w:val="both"/>
        <w:rPr/>
      </w:pPr>
      <w:r w:rsidDel="00000000" w:rsidR="00000000" w:rsidRPr="00000000">
        <w:rPr>
          <w:rtl w:val="0"/>
        </w:rPr>
        <w:t xml:space="preserve">Our work introduces AMAGO ([A]daptive [M]emory [A]gent for achieving [GO]als) -- a new learning algorithm that makes two important contributions to in-context RL. First, we redesign the off-policy actor-critic update from scratch to support long-sequence Transformers that learn from entire rollouts in parallel (Figure [1]). AMAGO breaks off-policy in-context RL’s biggest bottlenecks by enabling memory lengths, model sizes, and planning horizons that were previously impractical or unstable. Our agent is open-source and specifically designed to be efficient, stable, and applicable to new environments with little tuning. We empirically demonstrate its power and flexibility in existing meta-RL and memory benchmarks, including state-of-the-art results in the POPGym suite [*REF*], where Transformers’ recall dramatically improves performance. Our second contribution takes in-context RL in a new direction with fresh benchmarks. AMAGO’s use of off-policy data -- as well as its focus on long horizons and sparse rewards -- makes it uniquely capable of extending the in-context RL framework to goal-conditioned problems [*REF*; *REF*] with hard exploration. We add a new hindsight relabeling scheme for multi-step goals that generates effective exploration plans in multi-task domains. AMAGO can then learn to complete many possible instructions while using its memory to adapt to unfamiliar environments. We first study AMAGO in two new benchmarks in this area before applying it to instruction-following tasks in the procedurally generated worlds of Crafter [*REF*].</w:t>
      </w:r>
    </w:p>
    <w:p w:rsidR="00000000" w:rsidDel="00000000" w:rsidP="00000000" w:rsidRDefault="00000000" w:rsidRPr="00000000" w14:paraId="00000C7B">
      <w:pPr>
        <w:jc w:val="both"/>
        <w:rPr/>
      </w:pPr>
      <w:r w:rsidDel="00000000" w:rsidR="00000000" w:rsidRPr="00000000">
        <w:rPr>
          <w:rtl w:val="0"/>
        </w:rPr>
        <w:t xml:space="preserve">A high-level overview of AMAGO is illustrated in Figure [1]. The observations of every environment are augmented to a unified goal-conditioned CMDP format, even when some of the extra input information is unnecessary. This unified format allows AMAGO to be equally applicable to generalization, meta-RL, long-term memory, and multi-task problems without changes. AMAGO is an off-policy method that takes advantage of large and diverse datasets; trajectory data is loaded from disk and can be relabeled with alternative goals and rewards. The shape and format of trajectories vary across domains, but we use a timestep encoder network to map each timestep to a fixed-size representation. AMAGO allows the timestep encoder to be the only architecture change across experiments. A single Transformer trajectory encoder processes sequences of timestep representations. AMAGO uses these representations as the inputs to small feed-forward actor and critic networks, which are optimized simultaneously across every timestep of the causal sequence. Like all implicit context-based methods (Sec. [2]), this architecture encourages the trajectory encoder outputs to be latent estimates of the current state and environment *MATH* (Sec. [3]). In short, AMAGO’s learning update looks more like supervised sequence modeling than an off-policy actor-critic, where each training step involves exactly one forward pass of one Transformer model with two output heads. This end result is simple and scalable but is only made possible by important technical details.</w:t>
      </w:r>
    </w:p>
    <w:p w:rsidR="00000000" w:rsidDel="00000000" w:rsidP="00000000" w:rsidRDefault="00000000" w:rsidRPr="00000000" w14:paraId="00000C7C">
      <w:pPr>
        <w:jc w:val="both"/>
        <w:rPr/>
      </w:pPr>
      <w:r w:rsidDel="00000000" w:rsidR="00000000" w:rsidRPr="00000000">
        <w:rPr>
          <w:rtl w:val="0"/>
        </w:rPr>
        <w:t xml:space="preserve">Our experiments are divided into two parts. First, we evaluate our agent in a variety of existing long-term memory, generalization, and meta-learning environments. We then explore the combination of AMAGO’s adaptive memory and hindsight instruction relabeling in multi-task domains with procedurally generated environments. Additional results, details, and discussion for each of our experiments can be found in Appendix [9]. Unless otherwise noted, AMAGO uses a context length *MATH* equal to the entire rollout horizon *MATH*. These memory lengths are not always necessary on current benchmarks, but we are interested in evaluating the performance of RL on long sequences so that AMAGO can serve as a strong baseline in developing new benchmarks that require more adaptation.</w:t>
      </w:r>
    </w:p>
    <w:p w:rsidR="00000000" w:rsidDel="00000000" w:rsidP="00000000" w:rsidRDefault="00000000" w:rsidRPr="00000000" w14:paraId="00000C7D">
      <w:pPr>
        <w:jc w:val="both"/>
        <w:rPr/>
      </w:pPr>
      <w:r w:rsidDel="00000000" w:rsidR="00000000" w:rsidRPr="00000000">
        <w:rPr>
          <w:rtl w:val="0"/>
        </w:rPr>
        <w:t xml:space="preserve">We have introduced AMAGO, an in-context RL agent for generalization, long-term memory, and meta-learning. Our work makes important technical contributions by finding a stable and high-performance way to train off-policy RL agents on top of one long-context Transformer. With AMAGO, we can train policies to adapt over more distant planning horizons with longer effective memories. We also show that the benefits of an off-policy in-context method can go beyond stability and sample efficiency, as AMAGO lets us relabel multi-step instructions to discover sparse rewards while adapting to unfamiliar environments. Our agent’s efficiency on long input sequences creates an exciting direction for future work, as very few academic-scale meta-RL or RL generalization benchmarks genuinely require adaptation over thousands of timesteps. AMAGO is open-source, and the combination of its performance and flexibility should let it serve as a strong baseline in the development of new benchmarks in this area. The core AMAGO framework is also compatible with sequence models besides Transformers and creates an extensible way to research more experimental long-term memory architectures that can push adaptation horizons even further.</w:t>
      </w:r>
    </w:p>
    <w:p w:rsidR="00000000" w:rsidDel="00000000" w:rsidP="00000000" w:rsidRDefault="00000000" w:rsidRPr="00000000" w14:paraId="00000C7E">
      <w:pPr>
        <w:jc w:val="both"/>
        <w:rPr/>
      </w:pPr>
      <w:r w:rsidDel="00000000" w:rsidR="00000000" w:rsidRPr="00000000">
        <w:rPr>
          <w:rtl w:val="0"/>
        </w:rPr>
      </w:r>
    </w:p>
    <w:p w:rsidR="00000000" w:rsidDel="00000000" w:rsidP="00000000" w:rsidRDefault="00000000" w:rsidRPr="00000000" w14:paraId="00000C7F">
      <w:pPr>
        <w:jc w:val="both"/>
        <w:rPr/>
      </w:pPr>
      <w:r w:rsidDel="00000000" w:rsidR="00000000" w:rsidRPr="00000000">
        <w:rPr>
          <w:rtl w:val="0"/>
        </w:rPr>
      </w:r>
    </w:p>
    <w:p w:rsidR="00000000" w:rsidDel="00000000" w:rsidP="00000000" w:rsidRDefault="00000000" w:rsidRPr="00000000" w14:paraId="00000C80">
      <w:pPr>
        <w:jc w:val="both"/>
        <w:rPr/>
      </w:pPr>
      <w:r w:rsidDel="00000000" w:rsidR="00000000" w:rsidRPr="00000000">
        <w:rPr>
          <w:rtl w:val="0"/>
        </w:rPr>
      </w:r>
    </w:p>
    <w:p w:rsidR="00000000" w:rsidDel="00000000" w:rsidP="00000000" w:rsidRDefault="00000000" w:rsidRPr="00000000" w14:paraId="00000C81">
      <w:pPr>
        <w:jc w:val="both"/>
        <w:rPr/>
      </w:pPr>
      <w:r w:rsidDel="00000000" w:rsidR="00000000" w:rsidRPr="00000000">
        <w:rPr>
          <w:rtl w:val="0"/>
        </w:rPr>
      </w:r>
    </w:p>
    <w:p w:rsidR="00000000" w:rsidDel="00000000" w:rsidP="00000000" w:rsidRDefault="00000000" w:rsidRPr="00000000" w14:paraId="00000C82">
      <w:pPr>
        <w:jc w:val="both"/>
        <w:rPr/>
      </w:pPr>
      <w:r w:rsidDel="00000000" w:rsidR="00000000" w:rsidRPr="00000000">
        <w:rPr>
          <w:rtl w:val="0"/>
        </w:rPr>
      </w:r>
    </w:p>
    <w:p w:rsidR="00000000" w:rsidDel="00000000" w:rsidP="00000000" w:rsidRDefault="00000000" w:rsidRPr="00000000" w14:paraId="00000C83">
      <w:pPr>
        <w:jc w:val="both"/>
        <w:rPr/>
      </w:pPr>
      <w:r w:rsidDel="00000000" w:rsidR="00000000" w:rsidRPr="00000000">
        <w:rPr>
          <w:rtl w:val="0"/>
        </w:rPr>
      </w:r>
    </w:p>
    <w:p w:rsidR="00000000" w:rsidDel="00000000" w:rsidP="00000000" w:rsidRDefault="00000000" w:rsidRPr="00000000" w14:paraId="00000C84">
      <w:pPr>
        <w:jc w:val="both"/>
        <w:rPr/>
      </w:pPr>
      <w:r w:rsidDel="00000000" w:rsidR="00000000" w:rsidRPr="00000000">
        <w:rPr>
          <w:rtl w:val="0"/>
        </w:rPr>
      </w:r>
    </w:p>
    <w:p w:rsidR="00000000" w:rsidDel="00000000" w:rsidP="00000000" w:rsidRDefault="00000000" w:rsidRPr="00000000" w14:paraId="00000C85">
      <w:pPr>
        <w:jc w:val="both"/>
        <w:rPr/>
      </w:pPr>
      <w:r w:rsidDel="00000000" w:rsidR="00000000" w:rsidRPr="00000000">
        <w:rPr>
          <w:rtl w:val="0"/>
        </w:rPr>
      </w:r>
    </w:p>
    <w:p w:rsidR="00000000" w:rsidDel="00000000" w:rsidP="00000000" w:rsidRDefault="00000000" w:rsidRPr="00000000" w14:paraId="00000C86">
      <w:pPr>
        <w:jc w:val="both"/>
        <w:rPr/>
      </w:pPr>
      <w:r w:rsidDel="00000000" w:rsidR="00000000" w:rsidRPr="00000000">
        <w:rPr>
          <w:rtl w:val="0"/>
        </w:rPr>
      </w:r>
    </w:p>
    <w:p w:rsidR="00000000" w:rsidDel="00000000" w:rsidP="00000000" w:rsidRDefault="00000000" w:rsidRPr="00000000" w14:paraId="00000C87">
      <w:pPr>
        <w:jc w:val="both"/>
        <w:rPr/>
      </w:pPr>
      <w:r w:rsidDel="00000000" w:rsidR="00000000" w:rsidRPr="00000000">
        <w:rPr>
          <w:rtl w:val="0"/>
        </w:rPr>
      </w:r>
    </w:p>
    <w:p w:rsidR="00000000" w:rsidDel="00000000" w:rsidP="00000000" w:rsidRDefault="00000000" w:rsidRPr="00000000" w14:paraId="00000C88">
      <w:pPr>
        <w:jc w:val="both"/>
        <w:rPr/>
      </w:pPr>
      <w:r w:rsidDel="00000000" w:rsidR="00000000" w:rsidRPr="00000000">
        <w:rPr>
          <w:rtl w:val="0"/>
        </w:rPr>
      </w:r>
    </w:p>
    <w:p w:rsidR="00000000" w:rsidDel="00000000" w:rsidP="00000000" w:rsidRDefault="00000000" w:rsidRPr="00000000" w14:paraId="00000C89">
      <w:pPr>
        <w:jc w:val="both"/>
        <w:rPr/>
      </w:pPr>
      <w:r w:rsidDel="00000000" w:rsidR="00000000" w:rsidRPr="00000000">
        <w:rPr>
          <w:rtl w:val="0"/>
        </w:rPr>
      </w:r>
    </w:p>
    <w:p w:rsidR="00000000" w:rsidDel="00000000" w:rsidP="00000000" w:rsidRDefault="00000000" w:rsidRPr="00000000" w14:paraId="00000C8A">
      <w:pPr>
        <w:jc w:val="both"/>
        <w:rPr/>
      </w:pPr>
      <w:r w:rsidDel="00000000" w:rsidR="00000000" w:rsidRPr="00000000">
        <w:rPr>
          <w:rtl w:val="0"/>
        </w:rPr>
      </w:r>
    </w:p>
    <w:p w:rsidR="00000000" w:rsidDel="00000000" w:rsidP="00000000" w:rsidRDefault="00000000" w:rsidRPr="00000000" w14:paraId="00000C8B">
      <w:pPr>
        <w:jc w:val="both"/>
        <w:rPr/>
      </w:pPr>
      <w:r w:rsidDel="00000000" w:rsidR="00000000" w:rsidRPr="00000000">
        <w:rPr>
          <w:rtl w:val="0"/>
        </w:rPr>
        <w:t xml:space="preserve">1711.08946v2 --- 17557, 17564, 17572, 17591</w:t>
      </w:r>
    </w:p>
    <w:p w:rsidR="00000000" w:rsidDel="00000000" w:rsidP="00000000" w:rsidRDefault="00000000" w:rsidRPr="00000000" w14:paraId="00000C8C">
      <w:pPr>
        <w:jc w:val="both"/>
        <w:rPr/>
      </w:pPr>
      <w:r w:rsidDel="00000000" w:rsidR="00000000" w:rsidRPr="00000000">
        <w:rPr>
          <w:rtl w:val="0"/>
        </w:rPr>
        <w:t xml:space="preserve">Given the potential of discrete-action reinforcement learning algorithms and their current limited application, in this paper we introduce a novel neural architecture that enables the use of discrete-action algorithms in deep reinforcement learning for domains with high-dimensional discrete or continuous action spaces. The core notion of the proposed architecture is to distribute the representation of the action controllers across individual network branches, meanwhile, maintaining a shared decision module among them to encode a latent representation of the input and help with the coordination of the branches (see Figure [1]). The proposed decomposition of the actions enables the linear growth of the total number of network outputs with increasing action dimensionality as opposed to the combinatorial growth in current discrete-action algorithms. This simple idea can potentially enable a spectrum of fundamental discrete-action reinforcement learning algorithms to be effectively applied to domains with high-dimensional discrete or continuous action spaces using neural network function approximators.</w:t>
      </w:r>
    </w:p>
    <w:p w:rsidR="00000000" w:rsidDel="00000000" w:rsidP="00000000" w:rsidRDefault="00000000" w:rsidRPr="00000000" w14:paraId="00000C8D">
      <w:pPr>
        <w:jc w:val="both"/>
        <w:rPr/>
      </w:pPr>
      <w:r w:rsidDel="00000000" w:rsidR="00000000" w:rsidRPr="00000000">
        <w:rPr>
          <w:rtl w:val="0"/>
        </w:rPr>
        <w:t xml:space="preserve">The key insight behind the proposed action branching architecture is that for solving problems in multidimensional action spaces, it is possible to optimize for each action dimension with a degree of independence. If executed appropriately, this altered perspective has the potential to trigger a dramatic reduction in the number of required network outputs. However, it is well-known that the naïve distribution of the value function or the policy representation across several independent function approximators is subject to numerous challenges which can lead to convergence problems [*REF*]. To address this, the proposed neural architecture distributes the representation of the value function or the policy across several network branches while keeping a shared decision module among them to encode a latent representation of the common input state (see Figure [1]). We hypothesize that this shared network module, paired with an appropriate training procedure, can play a significant role in coordinating the sub-actions that are based on the semi-independent branches and, therefore, achieve training stability and convergence to good policies. We believe this is due to the rich features in the shared network module that is trained via the backpropagation of the gradients originating from all the branches.</w:t>
      </w:r>
    </w:p>
    <w:p w:rsidR="00000000" w:rsidDel="00000000" w:rsidP="00000000" w:rsidRDefault="00000000" w:rsidRPr="00000000" w14:paraId="00000C8E">
      <w:pPr>
        <w:jc w:val="both"/>
        <w:rPr/>
      </w:pPr>
      <w:r w:rsidDel="00000000" w:rsidR="00000000" w:rsidRPr="00000000">
        <w:rPr>
          <w:rtl w:val="0"/>
        </w:rPr>
        <w:t xml:space="preserve">The dueling network architecture [*REF*] explicitly separates the representation of the state value and the (state-dependent) action advantages into two separate branches while sharing a common feature-learning module among them. The two branches are combined, via a special aggregating layer, to produce an estimate of the action-value function. By training this network with no additional considerations than those used for the DQN algorithm, the dueling network automatically produces separate estimates of the state value and advantage functions. *REF* introduce multiple aggregation methods for combining the state value and advantages. They demonstrate that subtracting the mean of the advantages from each individual advantage and then summing them with the state value results in improved learning stability when compared to the naïve summation of the state value and advantages. The dueling network architecture has been shown to lead to better policy evaluation in the presence of many similar-valued (or redundant) actions, and thus achieves faster generalization over large action spaces.</w:t>
      </w:r>
    </w:p>
    <w:p w:rsidR="00000000" w:rsidDel="00000000" w:rsidP="00000000" w:rsidRDefault="00000000" w:rsidRPr="00000000" w14:paraId="00000C8F">
      <w:pPr>
        <w:jc w:val="both"/>
        <w:rPr/>
      </w:pPr>
      <w:r w:rsidDel="00000000" w:rsidR="00000000" w:rsidRPr="00000000">
        <w:rPr>
          <w:rtl w:val="0"/>
        </w:rPr>
        <w:t xml:space="preserve">We introduced a novel neural network architecture that distributes the representation of the policy or the value function over several network branches, meanwhile, maintaining a shared network module for enabling a form of implicit centralized coordination. We adapted the DQN algorithm, along with several of its most notable extensions, into the proposed action branching architecture. We illustrated the effectiveness of the proposed architecture in enabling the application of a currently restricted discrete-action algorithm to domains with high-dimensional discrete or continuous action spaces. This is a feat which was previously thought intractable. We believe that the highly promising performance of the action branching architecture in scaling DQN and its potential generality evoke further theoretical and empirical investigations.</w:t>
      </w:r>
    </w:p>
    <w:p w:rsidR="00000000" w:rsidDel="00000000" w:rsidP="00000000" w:rsidRDefault="00000000" w:rsidRPr="00000000" w14:paraId="00000C90">
      <w:pPr>
        <w:jc w:val="both"/>
        <w:rPr/>
      </w:pPr>
      <w:r w:rsidDel="00000000" w:rsidR="00000000" w:rsidRPr="00000000">
        <w:rPr>
          <w:rtl w:val="0"/>
        </w:rPr>
      </w:r>
    </w:p>
    <w:p w:rsidR="00000000" w:rsidDel="00000000" w:rsidP="00000000" w:rsidRDefault="00000000" w:rsidRPr="00000000" w14:paraId="00000C91">
      <w:pPr>
        <w:jc w:val="both"/>
        <w:rPr/>
      </w:pPr>
      <w:r w:rsidDel="00000000" w:rsidR="00000000" w:rsidRPr="00000000">
        <w:rPr>
          <w:rtl w:val="0"/>
        </w:rPr>
      </w:r>
    </w:p>
    <w:p w:rsidR="00000000" w:rsidDel="00000000" w:rsidP="00000000" w:rsidRDefault="00000000" w:rsidRPr="00000000" w14:paraId="00000C92">
      <w:pPr>
        <w:jc w:val="both"/>
        <w:rPr/>
      </w:pPr>
      <w:r w:rsidDel="00000000" w:rsidR="00000000" w:rsidRPr="00000000">
        <w:rPr>
          <w:rtl w:val="0"/>
        </w:rPr>
      </w:r>
    </w:p>
    <w:p w:rsidR="00000000" w:rsidDel="00000000" w:rsidP="00000000" w:rsidRDefault="00000000" w:rsidRPr="00000000" w14:paraId="00000C93">
      <w:pPr>
        <w:jc w:val="both"/>
        <w:rPr/>
      </w:pPr>
      <w:r w:rsidDel="00000000" w:rsidR="00000000" w:rsidRPr="00000000">
        <w:rPr>
          <w:rtl w:val="0"/>
        </w:rPr>
      </w:r>
    </w:p>
    <w:p w:rsidR="00000000" w:rsidDel="00000000" w:rsidP="00000000" w:rsidRDefault="00000000" w:rsidRPr="00000000" w14:paraId="00000C94">
      <w:pPr>
        <w:jc w:val="both"/>
        <w:rPr/>
      </w:pPr>
      <w:r w:rsidDel="00000000" w:rsidR="00000000" w:rsidRPr="00000000">
        <w:rPr>
          <w:rtl w:val="0"/>
        </w:rPr>
      </w:r>
    </w:p>
    <w:p w:rsidR="00000000" w:rsidDel="00000000" w:rsidP="00000000" w:rsidRDefault="00000000" w:rsidRPr="00000000" w14:paraId="00000C95">
      <w:pPr>
        <w:jc w:val="both"/>
        <w:rPr/>
      </w:pPr>
      <w:r w:rsidDel="00000000" w:rsidR="00000000" w:rsidRPr="00000000">
        <w:rPr>
          <w:rtl w:val="0"/>
        </w:rPr>
      </w:r>
    </w:p>
    <w:p w:rsidR="00000000" w:rsidDel="00000000" w:rsidP="00000000" w:rsidRDefault="00000000" w:rsidRPr="00000000" w14:paraId="00000C96">
      <w:pPr>
        <w:jc w:val="both"/>
        <w:rPr/>
      </w:pPr>
      <w:r w:rsidDel="00000000" w:rsidR="00000000" w:rsidRPr="00000000">
        <w:rPr>
          <w:rtl w:val="0"/>
        </w:rPr>
      </w:r>
    </w:p>
    <w:p w:rsidR="00000000" w:rsidDel="00000000" w:rsidP="00000000" w:rsidRDefault="00000000" w:rsidRPr="00000000" w14:paraId="00000C97">
      <w:pPr>
        <w:jc w:val="both"/>
        <w:rPr/>
      </w:pPr>
      <w:r w:rsidDel="00000000" w:rsidR="00000000" w:rsidRPr="00000000">
        <w:rPr>
          <w:rtl w:val="0"/>
        </w:rPr>
      </w:r>
    </w:p>
    <w:p w:rsidR="00000000" w:rsidDel="00000000" w:rsidP="00000000" w:rsidRDefault="00000000" w:rsidRPr="00000000" w14:paraId="00000C98">
      <w:pPr>
        <w:jc w:val="both"/>
        <w:rPr/>
      </w:pPr>
      <w:r w:rsidDel="00000000" w:rsidR="00000000" w:rsidRPr="00000000">
        <w:rPr>
          <w:rtl w:val="0"/>
        </w:rPr>
      </w:r>
    </w:p>
    <w:p w:rsidR="00000000" w:rsidDel="00000000" w:rsidP="00000000" w:rsidRDefault="00000000" w:rsidRPr="00000000" w14:paraId="00000C99">
      <w:pPr>
        <w:jc w:val="both"/>
        <w:rPr/>
      </w:pPr>
      <w:r w:rsidDel="00000000" w:rsidR="00000000" w:rsidRPr="00000000">
        <w:rPr>
          <w:rtl w:val="0"/>
        </w:rPr>
      </w:r>
    </w:p>
    <w:p w:rsidR="00000000" w:rsidDel="00000000" w:rsidP="00000000" w:rsidRDefault="00000000" w:rsidRPr="00000000" w14:paraId="00000C9A">
      <w:pPr>
        <w:jc w:val="both"/>
        <w:rPr/>
      </w:pPr>
      <w:r w:rsidDel="00000000" w:rsidR="00000000" w:rsidRPr="00000000">
        <w:rPr>
          <w:rtl w:val="0"/>
        </w:rPr>
      </w:r>
    </w:p>
    <w:p w:rsidR="00000000" w:rsidDel="00000000" w:rsidP="00000000" w:rsidRDefault="00000000" w:rsidRPr="00000000" w14:paraId="00000C9B">
      <w:pPr>
        <w:jc w:val="both"/>
        <w:rPr/>
      </w:pPr>
      <w:r w:rsidDel="00000000" w:rsidR="00000000" w:rsidRPr="00000000">
        <w:rPr>
          <w:rtl w:val="0"/>
        </w:rPr>
      </w:r>
    </w:p>
    <w:p w:rsidR="00000000" w:rsidDel="00000000" w:rsidP="00000000" w:rsidRDefault="00000000" w:rsidRPr="00000000" w14:paraId="00000C9C">
      <w:pPr>
        <w:jc w:val="both"/>
        <w:rPr/>
      </w:pPr>
      <w:r w:rsidDel="00000000" w:rsidR="00000000" w:rsidRPr="00000000">
        <w:rPr>
          <w:rtl w:val="0"/>
        </w:rPr>
      </w:r>
    </w:p>
    <w:p w:rsidR="00000000" w:rsidDel="00000000" w:rsidP="00000000" w:rsidRDefault="00000000" w:rsidRPr="00000000" w14:paraId="00000C9D">
      <w:pPr>
        <w:jc w:val="both"/>
        <w:rPr/>
      </w:pPr>
      <w:r w:rsidDel="00000000" w:rsidR="00000000" w:rsidRPr="00000000">
        <w:rPr>
          <w:rtl w:val="0"/>
        </w:rPr>
      </w:r>
    </w:p>
    <w:p w:rsidR="00000000" w:rsidDel="00000000" w:rsidP="00000000" w:rsidRDefault="00000000" w:rsidRPr="00000000" w14:paraId="00000C9E">
      <w:pPr>
        <w:jc w:val="both"/>
        <w:rPr/>
      </w:pPr>
      <w:r w:rsidDel="00000000" w:rsidR="00000000" w:rsidRPr="00000000">
        <w:rPr>
          <w:rtl w:val="0"/>
        </w:rPr>
      </w:r>
    </w:p>
    <w:p w:rsidR="00000000" w:rsidDel="00000000" w:rsidP="00000000" w:rsidRDefault="00000000" w:rsidRPr="00000000" w14:paraId="00000C9F">
      <w:pPr>
        <w:jc w:val="both"/>
        <w:rPr/>
      </w:pPr>
      <w:r w:rsidDel="00000000" w:rsidR="00000000" w:rsidRPr="00000000">
        <w:rPr>
          <w:rtl w:val="0"/>
        </w:rPr>
      </w:r>
    </w:p>
    <w:p w:rsidR="00000000" w:rsidDel="00000000" w:rsidP="00000000" w:rsidRDefault="00000000" w:rsidRPr="00000000" w14:paraId="00000CA0">
      <w:pPr>
        <w:jc w:val="both"/>
        <w:rPr/>
      </w:pPr>
      <w:r w:rsidDel="00000000" w:rsidR="00000000" w:rsidRPr="00000000">
        <w:rPr>
          <w:rtl w:val="0"/>
        </w:rPr>
      </w:r>
    </w:p>
    <w:p w:rsidR="00000000" w:rsidDel="00000000" w:rsidP="00000000" w:rsidRDefault="00000000" w:rsidRPr="00000000" w14:paraId="00000CA1">
      <w:pPr>
        <w:jc w:val="both"/>
        <w:rPr/>
      </w:pPr>
      <w:r w:rsidDel="00000000" w:rsidR="00000000" w:rsidRPr="00000000">
        <w:rPr>
          <w:rtl w:val="0"/>
        </w:rPr>
      </w:r>
    </w:p>
    <w:p w:rsidR="00000000" w:rsidDel="00000000" w:rsidP="00000000" w:rsidRDefault="00000000" w:rsidRPr="00000000" w14:paraId="00000CA2">
      <w:pPr>
        <w:jc w:val="both"/>
        <w:rPr/>
      </w:pPr>
      <w:r w:rsidDel="00000000" w:rsidR="00000000" w:rsidRPr="00000000">
        <w:rPr>
          <w:rtl w:val="0"/>
        </w:rPr>
        <w:t xml:space="preserve">2109.06580v1 --- 17597, 17606, 17607, 17608, 17622</w:t>
      </w:r>
    </w:p>
    <w:p w:rsidR="00000000" w:rsidDel="00000000" w:rsidP="00000000" w:rsidRDefault="00000000" w:rsidRPr="00000000" w14:paraId="00000CA3">
      <w:pPr>
        <w:jc w:val="both"/>
        <w:rPr/>
      </w:pPr>
      <w:r w:rsidDel="00000000" w:rsidR="00000000" w:rsidRPr="00000000">
        <w:rPr>
          <w:rtl w:val="0"/>
        </w:rPr>
        <w:t xml:space="preserve">In this paper, we propose an extension of this HRRL theory in continuous time by including a dynamic to the agent. The main contributions are the following: - Agent embodiment and internal state dynamics: We take into account the dynamics of the internal state of the agent, based on a self-regulating effect of the body state. We consider a continuous change of internal state for the agent even if no action is taken. Therefore, the agent has a constant need to regulate itself by choosing the actions that bring it the rewards it seeks. We call agents verifying this type of dynamic self-regulated agents. We also take into account the agent’s internal energy levels, which need to be replenished by periods of rest that are caused by states of excessive fatigue (during which actions cannot be performed). - Continuous time implementation: We get closer to reality by proposing a continuous-time model, where the agent evolves and moves in a continuous environment in space. We show that the theoretical results present on the discrete model remain true in continuous time. The continuity in time also allows for a better compactness of the model. - Self-learning of the agent in interaction with the environment: In numerous previous studies, the lack of dynamics and discrete time limited the realism of numerical simulations in complex environments. Here, we propose a numerical scheme allowing the agent to discover and explore its environment, and to learn on its own how its internal state (\”the body\”) functions and reacts to the different actions it takes. Using this information that is learned over time, the agent can constantly update its policy towards actions that will ensure the most future rewards. This policy depends on its internal state, but also on the structure of the environment, which was not the case before.</w:t>
      </w:r>
    </w:p>
    <w:p w:rsidR="00000000" w:rsidDel="00000000" w:rsidP="00000000" w:rsidRDefault="00000000" w:rsidRPr="00000000" w14:paraId="00000CA4">
      <w:pPr>
        <w:jc w:val="both"/>
        <w:rPr/>
      </w:pPr>
      <w:r w:rsidDel="00000000" w:rsidR="00000000" w:rsidRPr="00000000">
        <w:rPr>
          <w:rtl w:val="0"/>
        </w:rPr>
        <w:t xml:space="preserve">We consider a framework in which an agent evolves in a world in which its motivations and decision processes depend on the perception of its internal state as well as on the perception of its external environment. Let *MATH* be a vector describing its internal state where each feature needs to be regulated, and let *MATH* denote its homeostatic set point. Assume that each feature of *MATH* is bounded. This is a constraint from the agent’s embodiment, which will not be valid if a feature is too small or too large, and will either be regulated automatically by the organism or will cause the agent’s death. We further propose that the internal information the agent has access to are the differences between the individual internal variables and their respective set points: *MATH* (where the order of the difference is arbitrarily chosen and can be evaluated as RL comparison rewards ([*REF*])). For example, the agent may encode a hunger signal at a given time, but not exactly the optimal amounts of its bodily needs, nor its current state. We also define the external environment of the agent within its view-field *MATH*, and the entire world *MATH*. At any time *MATH*, the agent in *MATH* can perform an action *MATH*. The agent is limited in its choice by its environment (for example by the place in which it is) and by its internal state and time (because some actions depend on energy). The action taken, in turn, will have a consequence (a control *MATH*) for its internal state and its environment. We assume that from the agent’s point of view, the dynamics of *MATH* is described by an equation of the form *MATH* are functions and *MATH* is a stochastic process. *MATH*, *MATH* and *MATH* are unknown to the agent at the beginning of its task: it does not have the information of how its body and the external world react and has no estimate of the behavior of the stochastic process *MATH*.</w:t>
      </w:r>
    </w:p>
    <w:p w:rsidR="00000000" w:rsidDel="00000000" w:rsidP="00000000" w:rsidRDefault="00000000" w:rsidRPr="00000000" w14:paraId="00000CA5">
      <w:pPr>
        <w:jc w:val="both"/>
        <w:rPr/>
      </w:pPr>
      <w:r w:rsidDel="00000000" w:rsidR="00000000" w:rsidRPr="00000000">
        <w:rPr>
          <w:rtl w:val="0"/>
        </w:rPr>
        <w:t xml:space="preserve">We can distinguish several potentially overlapping causes of a change in the agent’s internal state and environment: (a) an unconscious automatic autoregulation of the organism, modeled by the function *MATH* and its variable *MATH*, which can account for internal processes of the agent’s body (e.g., animal physiology, robot mechanics, and multi-component interactions). We note that from the perspective of biology, self-regulation is a common physiological process ([*REF*], [*REF*]). To give some examples, the kidney uses a mechanism called tubuloglomerular feedback to regulate the glomerular filtration rate in response to changes in sodium concentration ([*REF*], [*REF*]). Autoregulation of cerebral blood flow has been demonstrated in the presence of ([*REF*]). This change in *MATH* takes place without the agent taking any action of its own. If the agent does not perform any action, its internal state will naturally deviate from its current state; (b) a control that the agent exercises and that has an impact on its environment and its internal state, modeled by the function *MATH* and its variable *MATH*. For example, the action of moving, which modifies the environment while requiring an effort, and which thus has an impact on the internal state; (c) the time that changes and modifies the external environment and the internal state, modeled by the function *MATH* and its variable *MATH*. For example, the time of day and the current season will drive the temperature and brightness of the environment in a certain direction. Time can also model old age, by progressively modifying the function *MATH*, and thus the way the body reacts over time; (d) a stochastic control that the agent undergoes, leading to an unexpected change mostly in the environment, modeled by the *MATH* function and the stochastic process *MATH*. Stochasticity intervenes in everything that the agent cannot control, in particular the behavior of other agents around it or the weather.</w:t>
      </w:r>
    </w:p>
    <w:p w:rsidR="00000000" w:rsidDel="00000000" w:rsidP="00000000" w:rsidRDefault="00000000" w:rsidRPr="00000000" w14:paraId="00000CA6">
      <w:pPr>
        <w:jc w:val="both"/>
        <w:rPr/>
      </w:pPr>
      <w:r w:rsidDel="00000000" w:rsidR="00000000" w:rsidRPr="00000000">
        <w:rPr>
          <w:rtl w:val="0"/>
        </w:rPr>
        <w:t xml:space="preserve">The control, by changing the environment, has a direct impact on the actions that can be taken in the future, since these will depend on the new environment. By changing the internal state, it also has a direct impact on the agent’s drive *MATH*. Control brings the agent to a more or less comfortable state, depending on whether it is moving towards or away from its homeostatic set point *MATH*, or equivalently whether the drive is decreasing or increasing. The agent’s goal is to minimize its drive on its task by finding the optimal policy that will allow it to take good actions in order to stay as close as possible to its homeostatic setpoint. The deviation function *MATH* for an admissible policy *MATH*, which represents the integral of the agent’s discounted drive over its remaining lifetime, is given by *MATH* where *MATH* follows equation (and thus *MATH* depends on *MATH*) on *MATH* with the initial condition *MATH*, the control function *MATH* satisfies *MATH* (we will say that the control function is associated with the policy if it meets this last condition) and the expected value is here because of the stochasticity in equation. Note that the integral is well-defined thanks to the discount factor and the fact that *MATH* and *MATH* are bounded. Concretely, the value of the deviation function *MATH* indicates how bad it is for the agent to follow the policy *MATH*, starting from the state *MATH* at time *MATH*. The problem of the agent is thus *MATH* with the same conditions as before.</w:t>
      </w:r>
    </w:p>
    <w:p w:rsidR="00000000" w:rsidDel="00000000" w:rsidP="00000000" w:rsidRDefault="00000000" w:rsidRPr="00000000" w14:paraId="00000CA7">
      <w:pPr>
        <w:jc w:val="both"/>
        <w:rPr/>
      </w:pPr>
      <w:r w:rsidDel="00000000" w:rsidR="00000000" w:rsidRPr="00000000">
        <w:rPr>
          <w:rtl w:val="0"/>
        </w:rPr>
        <w:t xml:space="preserve">Here we present the Algorithm that allows the agent to learn by interacting with its environment (see the graphical representation in Figure [1]). The algorithm is based on the principle of policy improvement, where at each step a value function is evaluated, and the policy is updated directly using this value function. We note that classical reinforcement learning heuristics to improve the quality of learning are deliberately not implemented here, as the goal is not to propose the most efficient algorithm possible, but a proof of concept that it is possible to learn for an agent starting from zero knowledge and following a natural and plausible approach to action selection and learning from experience.</w:t>
      </w:r>
    </w:p>
    <w:p w:rsidR="00000000" w:rsidDel="00000000" w:rsidP="00000000" w:rsidRDefault="00000000" w:rsidRPr="00000000" w14:paraId="00000CA8">
      <w:pPr>
        <w:jc w:val="both"/>
        <w:rPr/>
      </w:pPr>
      <w:r w:rsidDel="00000000" w:rsidR="00000000" w:rsidRPr="00000000">
        <w:rPr>
          <w:rtl w:val="0"/>
        </w:rPr>
      </w:r>
    </w:p>
    <w:p w:rsidR="00000000" w:rsidDel="00000000" w:rsidP="00000000" w:rsidRDefault="00000000" w:rsidRPr="00000000" w14:paraId="00000CA9">
      <w:pPr>
        <w:jc w:val="both"/>
        <w:rPr/>
      </w:pPr>
      <w:r w:rsidDel="00000000" w:rsidR="00000000" w:rsidRPr="00000000">
        <w:rPr>
          <w:rtl w:val="0"/>
        </w:rPr>
      </w:r>
    </w:p>
    <w:p w:rsidR="00000000" w:rsidDel="00000000" w:rsidP="00000000" w:rsidRDefault="00000000" w:rsidRPr="00000000" w14:paraId="00000CAA">
      <w:pPr>
        <w:jc w:val="both"/>
        <w:rPr/>
      </w:pPr>
      <w:r w:rsidDel="00000000" w:rsidR="00000000" w:rsidRPr="00000000">
        <w:rPr>
          <w:rtl w:val="0"/>
        </w:rPr>
      </w:r>
    </w:p>
    <w:p w:rsidR="00000000" w:rsidDel="00000000" w:rsidP="00000000" w:rsidRDefault="00000000" w:rsidRPr="00000000" w14:paraId="00000CAB">
      <w:pPr>
        <w:jc w:val="both"/>
        <w:rPr/>
      </w:pPr>
      <w:r w:rsidDel="00000000" w:rsidR="00000000" w:rsidRPr="00000000">
        <w:rPr>
          <w:rtl w:val="0"/>
        </w:rPr>
      </w:r>
    </w:p>
    <w:p w:rsidR="00000000" w:rsidDel="00000000" w:rsidP="00000000" w:rsidRDefault="00000000" w:rsidRPr="00000000" w14:paraId="00000CAC">
      <w:pPr>
        <w:jc w:val="both"/>
        <w:rPr/>
      </w:pPr>
      <w:r w:rsidDel="00000000" w:rsidR="00000000" w:rsidRPr="00000000">
        <w:rPr>
          <w:rtl w:val="0"/>
        </w:rPr>
      </w:r>
    </w:p>
    <w:p w:rsidR="00000000" w:rsidDel="00000000" w:rsidP="00000000" w:rsidRDefault="00000000" w:rsidRPr="00000000" w14:paraId="00000CAD">
      <w:pPr>
        <w:jc w:val="both"/>
        <w:rPr/>
      </w:pPr>
      <w:r w:rsidDel="00000000" w:rsidR="00000000" w:rsidRPr="00000000">
        <w:rPr>
          <w:rtl w:val="0"/>
        </w:rPr>
      </w:r>
    </w:p>
    <w:p w:rsidR="00000000" w:rsidDel="00000000" w:rsidP="00000000" w:rsidRDefault="00000000" w:rsidRPr="00000000" w14:paraId="00000CAE">
      <w:pPr>
        <w:jc w:val="both"/>
        <w:rPr/>
      </w:pPr>
      <w:r w:rsidDel="00000000" w:rsidR="00000000" w:rsidRPr="00000000">
        <w:rPr>
          <w:rtl w:val="0"/>
        </w:rPr>
      </w:r>
    </w:p>
    <w:p w:rsidR="00000000" w:rsidDel="00000000" w:rsidP="00000000" w:rsidRDefault="00000000" w:rsidRPr="00000000" w14:paraId="00000CAF">
      <w:pPr>
        <w:jc w:val="both"/>
        <w:rPr/>
      </w:pPr>
      <w:r w:rsidDel="00000000" w:rsidR="00000000" w:rsidRPr="00000000">
        <w:rPr>
          <w:rtl w:val="0"/>
        </w:rPr>
      </w:r>
    </w:p>
    <w:p w:rsidR="00000000" w:rsidDel="00000000" w:rsidP="00000000" w:rsidRDefault="00000000" w:rsidRPr="00000000" w14:paraId="00000CB0">
      <w:pPr>
        <w:jc w:val="both"/>
        <w:rPr/>
      </w:pPr>
      <w:r w:rsidDel="00000000" w:rsidR="00000000" w:rsidRPr="00000000">
        <w:rPr>
          <w:rtl w:val="0"/>
        </w:rPr>
      </w:r>
    </w:p>
    <w:p w:rsidR="00000000" w:rsidDel="00000000" w:rsidP="00000000" w:rsidRDefault="00000000" w:rsidRPr="00000000" w14:paraId="00000CB1">
      <w:pPr>
        <w:jc w:val="both"/>
        <w:rPr/>
      </w:pPr>
      <w:r w:rsidDel="00000000" w:rsidR="00000000" w:rsidRPr="00000000">
        <w:rPr>
          <w:rtl w:val="0"/>
        </w:rPr>
      </w:r>
    </w:p>
    <w:p w:rsidR="00000000" w:rsidDel="00000000" w:rsidP="00000000" w:rsidRDefault="00000000" w:rsidRPr="00000000" w14:paraId="00000CB2">
      <w:pPr>
        <w:jc w:val="both"/>
        <w:rPr/>
      </w:pPr>
      <w:r w:rsidDel="00000000" w:rsidR="00000000" w:rsidRPr="00000000">
        <w:rPr>
          <w:rtl w:val="0"/>
        </w:rPr>
      </w:r>
    </w:p>
    <w:p w:rsidR="00000000" w:rsidDel="00000000" w:rsidP="00000000" w:rsidRDefault="00000000" w:rsidRPr="00000000" w14:paraId="00000CB3">
      <w:pPr>
        <w:jc w:val="both"/>
        <w:rPr/>
      </w:pPr>
      <w:r w:rsidDel="00000000" w:rsidR="00000000" w:rsidRPr="00000000">
        <w:rPr>
          <w:rtl w:val="0"/>
        </w:rPr>
      </w:r>
    </w:p>
    <w:p w:rsidR="00000000" w:rsidDel="00000000" w:rsidP="00000000" w:rsidRDefault="00000000" w:rsidRPr="00000000" w14:paraId="00000CB4">
      <w:pPr>
        <w:jc w:val="both"/>
        <w:rPr/>
      </w:pPr>
      <w:r w:rsidDel="00000000" w:rsidR="00000000" w:rsidRPr="00000000">
        <w:rPr>
          <w:rtl w:val="0"/>
        </w:rPr>
      </w:r>
    </w:p>
    <w:p w:rsidR="00000000" w:rsidDel="00000000" w:rsidP="00000000" w:rsidRDefault="00000000" w:rsidRPr="00000000" w14:paraId="00000CB5">
      <w:pPr>
        <w:jc w:val="both"/>
        <w:rPr/>
      </w:pPr>
      <w:r w:rsidDel="00000000" w:rsidR="00000000" w:rsidRPr="00000000">
        <w:rPr>
          <w:rtl w:val="0"/>
        </w:rPr>
      </w:r>
    </w:p>
    <w:p w:rsidR="00000000" w:rsidDel="00000000" w:rsidP="00000000" w:rsidRDefault="00000000" w:rsidRPr="00000000" w14:paraId="00000CB6">
      <w:pPr>
        <w:jc w:val="both"/>
        <w:rPr/>
      </w:pPr>
      <w:r w:rsidDel="00000000" w:rsidR="00000000" w:rsidRPr="00000000">
        <w:rPr>
          <w:rtl w:val="0"/>
        </w:rPr>
      </w:r>
    </w:p>
    <w:p w:rsidR="00000000" w:rsidDel="00000000" w:rsidP="00000000" w:rsidRDefault="00000000" w:rsidRPr="00000000" w14:paraId="00000CB7">
      <w:pPr>
        <w:jc w:val="both"/>
        <w:rPr/>
      </w:pPr>
      <w:r w:rsidDel="00000000" w:rsidR="00000000" w:rsidRPr="00000000">
        <w:rPr>
          <w:rtl w:val="0"/>
        </w:rPr>
      </w:r>
    </w:p>
    <w:p w:rsidR="00000000" w:rsidDel="00000000" w:rsidP="00000000" w:rsidRDefault="00000000" w:rsidRPr="00000000" w14:paraId="00000CB8">
      <w:pPr>
        <w:jc w:val="both"/>
        <w:rPr/>
      </w:pPr>
      <w:r w:rsidDel="00000000" w:rsidR="00000000" w:rsidRPr="00000000">
        <w:rPr>
          <w:rtl w:val="0"/>
        </w:rPr>
      </w:r>
    </w:p>
    <w:p w:rsidR="00000000" w:rsidDel="00000000" w:rsidP="00000000" w:rsidRDefault="00000000" w:rsidRPr="00000000" w14:paraId="00000CB9">
      <w:pPr>
        <w:jc w:val="both"/>
        <w:rPr/>
      </w:pPr>
      <w:r w:rsidDel="00000000" w:rsidR="00000000" w:rsidRPr="00000000">
        <w:rPr>
          <w:rtl w:val="0"/>
        </w:rPr>
      </w:r>
    </w:p>
    <w:p w:rsidR="00000000" w:rsidDel="00000000" w:rsidP="00000000" w:rsidRDefault="00000000" w:rsidRPr="00000000" w14:paraId="00000CBA">
      <w:pPr>
        <w:jc w:val="both"/>
        <w:rPr/>
      </w:pPr>
      <w:r w:rsidDel="00000000" w:rsidR="00000000" w:rsidRPr="00000000">
        <w:rPr>
          <w:rtl w:val="0"/>
        </w:rPr>
      </w:r>
    </w:p>
    <w:p w:rsidR="00000000" w:rsidDel="00000000" w:rsidP="00000000" w:rsidRDefault="00000000" w:rsidRPr="00000000" w14:paraId="00000CBB">
      <w:pPr>
        <w:jc w:val="both"/>
        <w:rPr/>
      </w:pPr>
      <w:r w:rsidDel="00000000" w:rsidR="00000000" w:rsidRPr="00000000">
        <w:rPr>
          <w:rtl w:val="0"/>
        </w:rPr>
      </w:r>
    </w:p>
    <w:p w:rsidR="00000000" w:rsidDel="00000000" w:rsidP="00000000" w:rsidRDefault="00000000" w:rsidRPr="00000000" w14:paraId="00000CBC">
      <w:pPr>
        <w:jc w:val="both"/>
        <w:rPr/>
      </w:pPr>
      <w:r w:rsidDel="00000000" w:rsidR="00000000" w:rsidRPr="00000000">
        <w:rPr>
          <w:rtl w:val="0"/>
        </w:rPr>
      </w:r>
    </w:p>
    <w:p w:rsidR="00000000" w:rsidDel="00000000" w:rsidP="00000000" w:rsidRDefault="00000000" w:rsidRPr="00000000" w14:paraId="00000CBD">
      <w:pPr>
        <w:jc w:val="both"/>
        <w:rPr/>
      </w:pPr>
      <w:r w:rsidDel="00000000" w:rsidR="00000000" w:rsidRPr="00000000">
        <w:rPr>
          <w:rtl w:val="0"/>
        </w:rPr>
        <w:t xml:space="preserve">2310.02071v4 --- 17654, 17655, 17688</w:t>
      </w:r>
    </w:p>
    <w:p w:rsidR="00000000" w:rsidDel="00000000" w:rsidP="00000000" w:rsidRDefault="00000000" w:rsidRPr="00000000" w14:paraId="00000CBE">
      <w:pPr>
        <w:jc w:val="both"/>
        <w:rPr/>
      </w:pPr>
      <w:r w:rsidDel="00000000" w:rsidR="00000000" w:rsidRPr="00000000">
        <w:rPr>
          <w:rtl w:val="0"/>
        </w:rPr>
        <w:t xml:space="preserve">Unlike traditional visual question-answering datasets that emphasize visual perception (e.g., VQA [*REF*]), visual reasoning (e.g., NLVR [*REF*]), or world knowledge (e.g., OKVQA [*REF*]), the most distinctive characteristic of PCA-EVAL is its grounding in embodied actions. Compared to embodied simulation environments like ALFRED [*REF*] and Minedojo [*REF*], PCA-EVAL proves to be more effective in evaluating various LLM-based agents. This is primarily due to PCA-EVAL’s provision of high-level actions that can be readily implemented or programmed using the low-level actions in the corresponding domains. The high-level actions are more comprehensible for LLMs than the direct low-level actions like robotic movements in the simulation environments because (1) the high-level actions are in the form of natural languages, making it easier for LLMs to understand the meaning and connect with world knowledge. (2) LLMs are not grounded with low-level actions during the pretraining or finetuning stage, making it hard for LLMs to understand the consequences of executing an action.</w:t>
      </w:r>
    </w:p>
    <w:p w:rsidR="00000000" w:rsidDel="00000000" w:rsidP="00000000" w:rsidRDefault="00000000" w:rsidRPr="00000000" w14:paraId="00000CBF">
      <w:pPr>
        <w:jc w:val="both"/>
        <w:rPr/>
      </w:pPr>
      <w:r w:rsidDel="00000000" w:rsidR="00000000" w:rsidRPr="00000000">
        <w:rPr>
          <w:rtl w:val="0"/>
        </w:rPr>
        <w:t xml:space="preserve">To answer a question in PCA-EVAL, the agent must possess the following abilities: (1) Perception: accurately identify the concept related to the question within the image; (2) Cognition: engage in reasoning based on image perception and worldly knowledge; (3) Action: comprehend the potential actions, selecting the one that best aligns with the outcome of the reasoning process. A deficiency in any of these abilities would inevitably result in an incorrect answer, posing a significant challenge to the more complex capabilities of embodied agents. Although challenging, all the aforementioned abilities are essential for the decision-making process in embodied environments.</w:t>
      </w:r>
    </w:p>
    <w:p w:rsidR="00000000" w:rsidDel="00000000" w:rsidP="00000000" w:rsidRDefault="00000000" w:rsidRPr="00000000" w14:paraId="00000CC0">
      <w:pPr>
        <w:jc w:val="both"/>
        <w:rPr/>
      </w:pPr>
      <w:r w:rsidDel="00000000" w:rsidR="00000000" w:rsidRPr="00000000">
        <w:rPr>
          <w:rtl w:val="0"/>
        </w:rPr>
        <w:t xml:space="preserve">In the open-world game domain, instances are sourced from the Minecraft environment, where agents are tasked with exploring, crafting, and surviving in a procedurally generated world. This dataset evaluates an agent’s ability to reason and plan actions within a complex, open-ended environment, which often requires long-term strategizing and adaptability. Annotators receive predefined tasks from MineDojo [*REF*] as a reference during the task generation phase. For each task, we instruct the annotator to sketch a task topology graph, exemplified in Figure. The task should be completed in accordance with the topological order of the graph, where the event located in the leaf nodes should be finished first. Each node in the task topology graph can be viewed as a step in the sequential decision. We list the in-domain task distribution and examples for each domain in Appendix [8].</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Q7APmqfo7e77MwutHebTpHsCAA==">CgMxLjA4AHIhMVRJSDF6MzJsMWl0OXBMZUV2alQ5elNFY1JPaVV0ajNz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